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县长信息</w:t>
      </w:r>
    </w:p>
    <w:p>
      <w:pPr>
        <w:pStyle w:val="Heading3"/>
      </w:pPr>
      <w:r>
        <w:t>内蒙古  呼伦贝尔市阿荣旗</w:t>
      </w:r>
    </w:p>
    <w:p>
      <w:r>
        <w:rPr>
          <w:i/>
        </w:rPr>
        <w:t>曹晓斌</w:t>
      </w:r>
    </w:p>
    <w:p>
      <w:r>
        <w:t>曹晓斌，1960年3月生，内蒙古党校研究生学历，中共党员，现任内蒙古自治区政府副秘书长，原任呼伦贝尔市政府秘书长</w:t>
      </w:r>
    </w:p>
    <w:p>
      <w:r>
        <w:t>简历：</w:t>
      </w:r>
    </w:p>
    <w:p>
      <w:pPr>
        <w:pStyle w:val="Heading3"/>
      </w:pPr>
      <w:r>
        <w:t>湖北  宜昌枝江市</w:t>
      </w:r>
    </w:p>
    <w:p>
      <w:r>
        <w:rPr>
          <w:i/>
        </w:rPr>
        <w:t>黄金龙</w:t>
      </w:r>
    </w:p>
    <w:p>
      <w:r>
        <w:t>黄金龙，男，汉族，1962年2月出生于湖北红安县，1988年6月加入中国共产党，1983年8月参加工作，北京大学政治学与行政管理系中共党史专业毕业，研究生学历，法学硕士。</w:t>
      </w:r>
    </w:p>
    <w:p>
      <w:r>
        <w:t>出生日期: 1962年2月</w:t>
      </w:r>
    </w:p>
    <w:p>
      <w:r>
        <w:t>中文名: 黄金龙</w:t>
      </w:r>
    </w:p>
    <w:p>
      <w:r>
        <w:t>出生地: None</w:t>
      </w:r>
    </w:p>
    <w:p>
      <w:r>
        <w:t>职    业: 湖北省政府办公厅原副主任</w:t>
      </w:r>
    </w:p>
    <w:p>
      <w:r>
        <w:t>简历：</w:t>
      </w:r>
      <w:r>
        <w:t>1977.06——1979.08，湖北省红安县觅儿公社红金大队知青；</w:t>
        <w:br/>
      </w:r>
      <w:r>
        <w:t>1979.09——1983.08，武汉大学图书馆学专业学习；</w:t>
        <w:br/>
      </w:r>
      <w:r>
        <w:t>1983.08——1986.09，在清华大学图书馆工作；</w:t>
        <w:br/>
      </w:r>
      <w:r>
        <w:t>1986.09——1989.01，北京大学政治学与行政管理系中共党史专业硕士研究生学习；</w:t>
        <w:br/>
      </w:r>
      <w:r>
        <w:t>1989.01——1990.11，湖北省委政策研究室政治工作研究处干事；</w:t>
        <w:br/>
      </w:r>
      <w:r>
        <w:t>1990.11——1991.05，湖北省委政策研究室政治工作研究处副科级政研员；</w:t>
        <w:br/>
      </w:r>
      <w:r>
        <w:t>1991.05——1996.05，湖北省委政策研究室党建处正科级政研员；</w:t>
        <w:br/>
      </w:r>
      <w:r>
        <w:t>1996.05——1997.08，湖北省委政策研究党建处副处级政研员；</w:t>
        <w:br/>
      </w:r>
      <w:r>
        <w:t>1997.08——2000.12，湖北省委政策研究室党建处副处长；</w:t>
        <w:br/>
      </w:r>
      <w:r>
        <w:t>2000.12——2003.08，中共湖北省秭归县委副书记；</w:t>
        <w:br/>
      </w:r>
      <w:r>
        <w:t>2003.08——2004.01，中共湖北省枝江市委副书记、市人民政府代市长；</w:t>
        <w:br/>
      </w:r>
      <w:r>
        <w:t>2004.01——2006.11，中共湖北省枝江市委副书记、市长；</w:t>
        <w:br/>
      </w:r>
      <w:r>
        <w:t>2006.11——2007.01，中共湖北省枝江市委书记、市人大常委会党组书记；</w:t>
        <w:br/>
      </w:r>
      <w:r>
        <w:t xml:space="preserve">2007.01——2008.11，中共湖北省枝江市委书记、市人大常委会主任、党组书记[1-3] </w:t>
        <w:br/>
        <w:t>；</w:t>
        <w:br/>
      </w:r>
      <w:r>
        <w:t>2008.11——2011.04，湖北省政府办公厅副主任。</w:t>
        <w:br/>
      </w:r>
      <w:r>
        <w:t xml:space="preserve">2011年8月，湖北省纪委、省监察厅昨召开新闻发布会，通报案件查办情况：1-7月，查办的10名“问题”厅官包括：荆门市政协原主席、党组书记李宗轩，省盐业集团有限公司原董事长兼总经理周福胜，省政府办公厅原副主任黄金龙，荆州市委原常委杨俊苹，省粮食局原副局长余日福等。[4] </w:t>
        <w:br/>
        <w:br/>
      </w:r>
    </w:p>
    <w:p>
      <w:pPr>
        <w:pStyle w:val="Heading3"/>
      </w:pPr>
      <w:r>
        <w:t>贵州  黔东南岑巩县</w:t>
      </w:r>
    </w:p>
    <w:p>
      <w:r>
        <w:rPr>
          <w:i/>
        </w:rPr>
        <w:t>梁承祥</w:t>
      </w:r>
    </w:p>
    <w:p>
      <w:r>
        <w:t>梁承祥，男，侗族，1957年10月出生，贵州从江人，1976年3月参加工作，1982年7月加入中国共产党，省委党校研究生学历。</w:t>
      </w:r>
    </w:p>
    <w:p>
      <w:r>
        <w:t>出生日期: 1957年10月</w:t>
      </w:r>
    </w:p>
    <w:p>
      <w:r>
        <w:t>中文名: 梁承祥</w:t>
      </w:r>
    </w:p>
    <w:p>
      <w:r>
        <w:t>出生地: 贵州从江</w:t>
      </w:r>
    </w:p>
    <w:p>
      <w:r>
        <w:t>国    籍: 中国</w:t>
      </w:r>
    </w:p>
    <w:p>
      <w:r>
        <w:t>毕业院校: 贵州省委党校</w:t>
      </w:r>
    </w:p>
    <w:p>
      <w:r>
        <w:t>民    族: 侗族</w:t>
      </w:r>
    </w:p>
    <w:p>
      <w:r>
        <w:t>简历：</w:t>
      </w:r>
      <w:r>
        <w:t>现任贵州省黔东南州人大常委会主任、党组书记。</w:t>
        <w:br/>
      </w:r>
      <w:r>
        <w:t>1976年03月至1978年09月，在贵州省从江县宰便区寨坪、新华小学当教师；</w:t>
        <w:br/>
      </w:r>
      <w:r>
        <w:t>1978年09月至1980年10月，在贵州省从江师范学校学习；</w:t>
        <w:br/>
      </w:r>
      <w:r>
        <w:t>1980年10月至1983年12月，任贵州省从江县高武小学教师、副校长 （其间：1983年08月至1983年12月，在中央团校少数民族培训班学习）；</w:t>
        <w:br/>
      </w:r>
      <w:r>
        <w:t>1983年12月至1985年07月，任共青团贵州省从江县委书记；</w:t>
        <w:br/>
      </w:r>
      <w:r>
        <w:t>1985年07月至1987年07月，在贵州民族学院干训部党政管理专业学习；</w:t>
        <w:br/>
      </w:r>
      <w:r>
        <w:t>1987年07月至1988年07月，任贵州省从江县委常委、县委办公室主任；</w:t>
        <w:br/>
      </w:r>
      <w:r>
        <w:t>1988年07月至1990年04月，任贵州省从江县委常委、组织部部长；</w:t>
        <w:br/>
      </w:r>
      <w:r>
        <w:t>1990年04月至1991年09月，任贵州省从江县委副书记（其间：1990年09月至1991年01月，在贵州省委党校进修二班学习）；</w:t>
        <w:br/>
      </w:r>
      <w:r>
        <w:t>1991年09月至1992年03月，任贵州省从江县委副书记、副县长、代理县长；</w:t>
        <w:br/>
      </w:r>
      <w:r>
        <w:t>1992年03月至1995年06月，任贵州省从江县委副书记、县长；</w:t>
        <w:br/>
      </w:r>
      <w:r>
        <w:t>1995年06月至1996年03月，任贵州省岑巩县委副书记、副县长、代理县长；</w:t>
        <w:br/>
      </w:r>
      <w:r>
        <w:t>1996年03月至1997年11月，任贵州省岑巩县委副书记、县长；</w:t>
        <w:br/>
      </w:r>
      <w:r>
        <w:t>1997年11月至2001年04月，任贵州省岑巩县委书记 （其间：2000年05月至2000年11月，挂职任天津经济技术开发区管委会主任助理）；</w:t>
        <w:br/>
      </w:r>
      <w:r>
        <w:t>2001年04月至2001年07月，任贵州省黔东南州政府副州长、党组成员、岑巩县委书记 （1998年09月至2001年07月，在贵州省委党校经济管理专业学习&lt;函授本科&gt;）；</w:t>
        <w:br/>
      </w:r>
      <w:r>
        <w:t>2001年07月至2006年06月，任贵州省黔东南州政府副州长、党组成员（其间：2001年10月至2001年12月，在北京大学经济管理高级研修班学习；2002年09月至2005年06月，在贵州省委党校政治学专业学习&lt;在职研究生&gt;；2003年03月至2003年06月，在中央党校培训部西部班学习）；</w:t>
        <w:br/>
      </w:r>
      <w:r>
        <w:t>2006年06月至2007年04月，任贵州省黔东南州政府副州长、党组成员、州农业办公室（州综合开发办公室、州新农村建设领导小组办公室）主任；</w:t>
        <w:br/>
      </w:r>
      <w:r>
        <w:t>2007年04月至2009年02月，任贵州省黔东南州政府副州长、党组成员；</w:t>
        <w:br/>
      </w:r>
      <w:r>
        <w:t>2009年02月至2009年04月，任贵州省黔东南州政府副州长、党组成员、政协贵州省黔东南州委员会副主席、党组副书记；</w:t>
        <w:br/>
      </w:r>
      <w:r>
        <w:t>2009年04月至2012年01月，任政协贵州省黔东南州委员会副主席、党组副书记；</w:t>
        <w:br/>
      </w:r>
      <w:r>
        <w:t>2012年01月至2012年02月，任政协贵州省黔东南州委员会副主席、党组书记；</w:t>
        <w:br/>
      </w:r>
      <w:r>
        <w:t>2012年02月至2015年11月，任政协贵州省黔东南州委员会主席、党组书记；</w:t>
        <w:br/>
      </w:r>
      <w:r>
        <w:t>2015年11月至2016年02月，任政协贵州省黔东南州委员会主席、贵州省黔东南州人大常委会党组书记。</w:t>
        <w:br/>
      </w:r>
      <w:r>
        <w:t xml:space="preserve">2016年02月至今，任贵州省黔东南州人大常委会主任、党组书记。[1] </w:t>
        <w:br/>
        <w:br/>
      </w:r>
      <w:r>
        <w:t xml:space="preserve">梁承祥同志是八届、九届州委委员。[2] </w:t>
        <w:br/>
        <w:br/>
      </w:r>
      <w:r>
        <w:t xml:space="preserve">2016年2月25日，黔东南苗族侗族自治州第十三届人民代表大会第七次会议闭幕。梁承祥当选为州十三届人大常委会主任。[3] </w:t>
        <w:br/>
        <w:br/>
      </w:r>
    </w:p>
    <w:p>
      <w:pPr>
        <w:pStyle w:val="Heading3"/>
      </w:pPr>
      <w:r>
        <w:t>湖北  黄冈团风县</w:t>
      </w:r>
    </w:p>
    <w:p>
      <w:r>
        <w:rPr>
          <w:i/>
        </w:rPr>
        <w:t>孙璜清</w:t>
      </w:r>
    </w:p>
    <w:p>
      <w:r>
        <w:t>孙璜清，男，汉族，湖北黄冈人，1956年10月生，省委党校研究生学历，1979年3月参加工作，1986年6月加入中国共产党。</w:t>
      </w:r>
    </w:p>
    <w:p>
      <w:r>
        <w:t>出生日期: 1956年10月</w:t>
      </w:r>
    </w:p>
    <w:p>
      <w:r>
        <w:t>中文名: 孙璜清</w:t>
      </w:r>
    </w:p>
    <w:p>
      <w:r>
        <w:t>出生地: 湖北黄冈</w:t>
      </w:r>
    </w:p>
    <w:p>
      <w:r>
        <w:t>国    籍: 中国</w:t>
      </w:r>
    </w:p>
    <w:p>
      <w:r>
        <w:t>毕业院校: 省委党校</w:t>
      </w:r>
    </w:p>
    <w:p>
      <w:r>
        <w:t>民    族: 汉族</w:t>
      </w:r>
    </w:p>
    <w:p>
      <w:r>
        <w:t>简历：</w:t>
      </w:r>
      <w:r>
        <w:t>现任黄冈市人大常委会党组书记、副主任（正厅级）。</w:t>
        <w:br/>
      </w:r>
      <w:r>
        <w:t>1977.02--1979.03，黄冈地区工业学校机电专业学习；</w:t>
        <w:br/>
      </w:r>
      <w:r>
        <w:t>1979.03--1993.08，黄冈地区工会办公室办事员、地直科副科长、办公室主任（其间：1982.09--1985.08，湖北广播电视大学语文类专业学习；1987.05--1988.05，挂职任黄州市砖瓦厂工会副主席；1988.10-1990.07，中国人民大学新闻系学习）；</w:t>
        <w:br/>
      </w:r>
      <w:r>
        <w:t>1993.08--1995.08，湖北省总工会黄冈地区办事处党组成员、纪检员（副县级）、副主任、机关党支部书记、文化宫党支部书记（其间：1992.03-1994.02，挂职任黄冈地区丝绸厂厂长助理、工会副主席）</w:t>
        <w:br/>
      </w:r>
      <w:r>
        <w:t>1995.08--1998.12，黄冈市总工会副主席、党组成员、文化宫党支部书记（其间：1992.09--1996.08，中南政法学院法律专业学习）</w:t>
        <w:br/>
      </w:r>
      <w:r>
        <w:t>1998.12--2003.03，浠水县委副书记、县委党校校长（其间：1999.09--2002.07，湖北省委党校党建专业学习）</w:t>
        <w:br/>
      </w:r>
      <w:r>
        <w:t>2003.03--2003.05，团风县委副书记、代县长；</w:t>
        <w:br/>
      </w:r>
      <w:r>
        <w:t>2003.05--2006.09，团风县委副书记、县长（其间：2005.10--2005.12，挂职任浙江省义乌市委副书记）</w:t>
        <w:br/>
      </w:r>
      <w:r>
        <w:t>2006.09--2007.01，团风县委书记、县长；</w:t>
        <w:br/>
      </w:r>
      <w:r>
        <w:t>2007.01--2009.01，团风县委书记、人大主任；</w:t>
        <w:br/>
      </w:r>
      <w:r>
        <w:t>2009.01--2009.07，黄冈市委常委，团风县委书记、人大主任；</w:t>
        <w:br/>
      </w:r>
      <w:r>
        <w:t>2009.07--2009.09，黄冈市委常委、市总工会主席，团风县委书记、人大主任；</w:t>
        <w:br/>
      </w:r>
      <w:r>
        <w:t>2009.09--2011.12，黄冈市委常委、市总工会主席；</w:t>
        <w:br/>
      </w:r>
      <w:r>
        <w:t>2011.12--2013.08，黄冈市委常委、市委秘书长、市直机关工委书记、市总工会主席；</w:t>
        <w:br/>
      </w:r>
      <w:r>
        <w:t>2013.08--2013.09，黄冈市委副书记、市委秘书长、市直机关工委书记、市总工会主席；</w:t>
        <w:br/>
      </w:r>
      <w:r>
        <w:t>2013.09--2013.12，黄冈市委副书记、市总工会主席；</w:t>
        <w:br/>
      </w:r>
      <w:r>
        <w:t>2013.12--2015.12，黄冈市委副书记；</w:t>
        <w:br/>
      </w:r>
      <w:r>
        <w:t>2015.12--2016.01，黄冈市人大常委会副主任候选人；</w:t>
        <w:br/>
      </w:r>
      <w:r>
        <w:t xml:space="preserve">2016.01--，黄冈市人大常委会党组书记、副主任（正厅级）。[1] </w:t>
        <w:br/>
        <w:br/>
      </w:r>
      <w:r>
        <w:t xml:space="preserve">2015年12月，拟提名为黄冈市人大常委会副主任（正厅职）人选。[2] </w:t>
        <w:br/>
        <w:br/>
      </w:r>
      <w:r>
        <w:t xml:space="preserve">2016年1月，黄冈市人大常委会补选孙璜清为省第十二届人民代表大会代表。[3] </w:t>
        <w:br/>
        <w:br/>
      </w:r>
    </w:p>
    <w:p>
      <w:pPr>
        <w:pStyle w:val="Heading3"/>
      </w:pPr>
      <w:r>
        <w:t>湖北  襄阳谷城县</w:t>
      </w:r>
    </w:p>
    <w:p>
      <w:r>
        <w:rPr>
          <w:i/>
        </w:rPr>
        <w:t>李传寨</w:t>
      </w:r>
    </w:p>
    <w:p>
      <w:r>
        <w:t>李传寨，湖北枣阳人，1983年襄樊学院(原襄阳师专)中文系毕业。</w:t>
      </w:r>
    </w:p>
    <w:p>
      <w:r>
        <w:t>国    籍: 中国</w:t>
      </w:r>
    </w:p>
    <w:p>
      <w:r>
        <w:t>中文名: 李传寨</w:t>
      </w:r>
    </w:p>
    <w:p>
      <w:r>
        <w:t>出生地: 湖北枣阳</w:t>
      </w:r>
    </w:p>
    <w:p>
      <w:r>
        <w:t>毕业院校: 襄樊学院</w:t>
      </w:r>
    </w:p>
    <w:p>
      <w:r>
        <w:t>简历：</w:t>
      </w:r>
      <w:r>
        <w:t>现任襄阳市委副秘书长（保留正县级）。</w:t>
        <w:br/>
      </w:r>
      <w:r>
        <w:t>谷城县委副秘书长；2002年谷城县委副书记、县长；</w:t>
        <w:br/>
      </w:r>
      <w:r>
        <w:t>2006年谷城县委书记、县人大常委会主任</w:t>
        <w:br/>
      </w:r>
      <w:r>
        <w:t>2011年10月 李传寨同志不再担任中共谷城县委书记、常委、委员职务；</w:t>
        <w:br/>
      </w:r>
      <w:r>
        <w:t>2011年11月 李传寨同志任市委副秘书长（保留正县级），不再担任谷城县人大常委会主任职务。</w:t>
        <w:br/>
      </w:r>
      <w:r>
        <w:t>2016.11-免去襄阳市人大常委会党组成员、机关党组书记、成员职务，不再担任市人大常委会秘书长、办公室主任职务</w:t>
        <w:br/>
      </w:r>
      <w:r>
        <w:t xml:space="preserve">2016.11-任襄阳市委副秘书长（保留正县级）。[1] </w:t>
        <w:br/>
        <w:br/>
      </w:r>
      <w:r>
        <w:t xml:space="preserve">2016年11月，李传寨同志任襄阳市委副秘书长（保留正县级），免去其襄阳市人大常委会党组成员、机关党组书记、成员职务，不再担任市人大常委会秘书长、办公室主任职务。[1] </w:t>
        <w:br/>
        <w:br/>
      </w:r>
    </w:p>
    <w:p>
      <w:pPr>
        <w:pStyle w:val="Heading3"/>
      </w:pPr>
      <w:r>
        <w:t>甘肃  兰州皋兰县</w:t>
      </w:r>
    </w:p>
    <w:p>
      <w:r>
        <w:rPr>
          <w:i/>
        </w:rPr>
        <w:t>王韶珊</w:t>
      </w:r>
    </w:p>
    <w:p>
      <w:r>
        <w:t>王韶珊，男，汉族，1954年7月生，甘肃天水人，研究生学历，1978年9月参加工作，1983年12月入党。</w:t>
      </w:r>
    </w:p>
    <w:p>
      <w:r>
        <w:t>出生日期: 1954年7月</w:t>
      </w:r>
    </w:p>
    <w:p>
      <w:r>
        <w:t>入党时间: 1983年12月</w:t>
      </w:r>
    </w:p>
    <w:p>
      <w:r>
        <w:t>参加工作: 1978年9月</w:t>
      </w:r>
    </w:p>
    <w:p>
      <w:r>
        <w:t>中文名: 王韶珊</w:t>
      </w:r>
    </w:p>
    <w:p>
      <w:r>
        <w:t>出生地: 甘肃天水</w:t>
      </w:r>
    </w:p>
    <w:p>
      <w:r>
        <w:t>国    籍: 中国</w:t>
      </w:r>
    </w:p>
    <w:p>
      <w:r>
        <w:t>民    族: 汉族</w:t>
      </w:r>
    </w:p>
    <w:p>
      <w:r>
        <w:t>简历：</w:t>
      </w:r>
      <w:r>
        <w:t>曾任兰州市人大常委会副主任。</w:t>
        <w:br/>
      </w:r>
      <w:r>
        <w:t>1975.10—1978.09甘肃农业大学农学系农学专业学习；</w:t>
        <w:br/>
      </w:r>
      <w:r>
        <w:t>1978.09—1981.11在兰州市红古区农业技术推广站工作；</w:t>
        <w:br/>
      </w:r>
      <w:r>
        <w:t>1981.11—1983.11在兰州市红古区农业局从事秘书工作；</w:t>
        <w:br/>
      </w:r>
      <w:r>
        <w:t>1983.11—1985.01在兰州市红古区委办公室从事秘书工作；</w:t>
        <w:br/>
      </w:r>
      <w:r>
        <w:t>1985.01—1987.03任兰州市红古区委组织部副部长；</w:t>
        <w:br/>
      </w:r>
      <w:r>
        <w:t>1987.03—1990.03任兰州市红古区文教局局长；</w:t>
        <w:br/>
      </w:r>
      <w:r>
        <w:t>1990.03—1990.06任兰州市红古区委组织部部长；</w:t>
        <w:br/>
      </w:r>
      <w:r>
        <w:t>1990.06—1994.12任兰州市红古区委常委、组织部部长；</w:t>
        <w:br/>
      </w:r>
      <w:r>
        <w:t>1994.12—1999.07任兰州市红古区委副书记(期间1995.08—1997.12中央党校领导干部经济管理专业在职学习)；</w:t>
        <w:br/>
      </w:r>
      <w:r>
        <w:t>1999.07—2000.01任兰州市红古区委副书记、代理区长；</w:t>
        <w:br/>
      </w:r>
      <w:r>
        <w:t>2000.01—2002.08任兰州市红古区委副书记、区长(期间1998.09—2001.06省委党校政治经济学专业在职学习)；</w:t>
        <w:br/>
      </w:r>
      <w:r>
        <w:t xml:space="preserve">2002.08—2006.02任中共皋兰县委书记(期间2003.03—2003.07参加中央党校县委书记培训班学习)；[1] </w:t>
        <w:br/>
        <w:br/>
      </w:r>
      <w:r>
        <w:t xml:space="preserve">2006.02—2015.02任兰州市人大常委会副主任；[2] </w:t>
        <w:br/>
        <w:br/>
      </w:r>
      <w:r>
        <w:t xml:space="preserve">2015年02月07日，兰州市第十五届人民代表大会第五次会议举行第二次全体会议。会议通过了关于接受王韶珊辞去兰州市人大常委会副主任职务的决定。[3] </w:t>
        <w:br/>
        <w:br/>
      </w:r>
    </w:p>
    <w:p>
      <w:pPr>
        <w:pStyle w:val="Heading3"/>
      </w:pPr>
      <w:r>
        <w:t>湖南  衡阳雁峰区</w:t>
      </w:r>
    </w:p>
    <w:p>
      <w:r>
        <w:rPr>
          <w:i/>
        </w:rPr>
        <w:t>杨双华</w:t>
      </w:r>
    </w:p>
    <w:p>
      <w:r>
        <w:t>杨双华，男，汉族，湖南衡东县人，1952年12月出生，1972年2月参加工作，1973年6月加入中国共产党。2007．12 ---          衡阳市人大常委会副巡视员、市政府顾问（副厅级） 、党组成员</w:t>
      </w:r>
    </w:p>
    <w:p>
      <w:r>
        <w:t>出生日期: 1952年12月</w:t>
      </w:r>
    </w:p>
    <w:p>
      <w:r>
        <w:t>民    族: 汉</w:t>
      </w:r>
    </w:p>
    <w:p>
      <w:r>
        <w:t>中文名: 杨双华</w:t>
      </w:r>
    </w:p>
    <w:p>
      <w:r>
        <w:t>出生地: 湖南衡东县</w:t>
      </w:r>
    </w:p>
    <w:p>
      <w:r>
        <w:t>国    籍: 中国</w:t>
      </w:r>
    </w:p>
    <w:p>
      <w:r>
        <w:t>性    别: 男</w:t>
      </w:r>
    </w:p>
    <w:p>
      <w:r>
        <w:t>简历：</w:t>
      </w:r>
      <w:r>
        <w:t>杨双华，男，汉族，湖南衡东县人，1952年12月出生，1972年2月参加工作，1973年6月加入中国共产党。</w:t>
        <w:br/>
      </w:r>
      <w:r>
        <w:t>主要工作经历：</w:t>
        <w:br/>
      </w:r>
      <w:r>
        <w:t>1972．02----1973.09 衡东县革委政工组干事</w:t>
        <w:br/>
      </w:r>
      <w:r>
        <w:t>1973．09----1975.12 共青团衡东县委干事</w:t>
        <w:br/>
      </w:r>
      <w:r>
        <w:t>1975．12----1977.01 共青团衡东县委副书记</w:t>
        <w:br/>
      </w:r>
      <w:r>
        <w:t>1977．01----1978.12 共青团衡东县委书记兼荆花公社党委书记、革委会主任</w:t>
        <w:br/>
      </w:r>
      <w:r>
        <w:t>1978．12----1979.05 共青团衡东县委书记</w:t>
        <w:br/>
      </w:r>
      <w:r>
        <w:t>1979．05----1981.01 西藏自治区林周县委宣传部副部长</w:t>
        <w:br/>
      </w:r>
      <w:r>
        <w:t>1981．01----1983.08 共青团衡东县委书记</w:t>
        <w:br/>
      </w:r>
      <w:r>
        <w:t>1983．08----1985.07 湖南农学院衡阳分院农师专业学生</w:t>
        <w:br/>
      </w:r>
      <w:r>
        <w:t>1985．07----1990.03 中共衡东县纪委副书记</w:t>
        <w:br/>
      </w:r>
      <w:r>
        <w:t>1990．03----1992.01 中共衡东县委常委、纪委书记</w:t>
        <w:br/>
      </w:r>
      <w:r>
        <w:t>1992．01----1992.11 中共衡东县委常委、组织部长</w:t>
        <w:br/>
      </w:r>
      <w:r>
        <w:t>1992．11----1995.02 中共衡东县委副书记兼组织部长</w:t>
        <w:br/>
      </w:r>
      <w:r>
        <w:t>1995．02----1995.06 中共衡东县委副书记</w:t>
        <w:br/>
      </w:r>
      <w:r>
        <w:t>1995．06----1995.11 中共衡阳县委副书记</w:t>
        <w:br/>
      </w:r>
      <w:r>
        <w:t>1995．11----2000.08 中共衡阳县委副书记、政府县长</w:t>
        <w:br/>
      </w:r>
      <w:r>
        <w:t>2000．08----2001.06 中共衡阳市城南区委书记</w:t>
        <w:br/>
      </w:r>
      <w:r>
        <w:t>（1995．08----1997.12 中央党校函授学院经济管理专业学员）</w:t>
        <w:br/>
      </w:r>
      <w:r>
        <w:t>2001．06----2005.07 中共衡阳市雁峰区委书记</w:t>
        <w:br/>
      </w:r>
      <w:r>
        <w:t>2005．07----2005.08 衡阳市人大常委会助理巡视员、党组成员、雁峰区委书记</w:t>
        <w:br/>
      </w:r>
      <w:r>
        <w:t>2005．08----2007.12 衡阳市人大常委会助理巡视员、党组成员</w:t>
        <w:br/>
      </w:r>
      <w:r>
        <w:t>2007．12 ---   衡阳市人大常委会副巡视员、市政府顾问（副厅级） 、党组成员</w:t>
        <w:br/>
      </w:r>
      <w:r>
        <w:t>杨双华，湖北天门人，华中师范大学计算机科学系教授和英国拉夫堡大学计算机系教授，博士、博士生导师。杨双华博士长期从事过程模型化、拥塞控制及计算机国际互连网研究，讲授C++与Java,获英国EPSRC资助从事基于互连网过程控制的研究，现指导有博士后一名、博士研究生一名，硕士研究生7名，是英国最早从事互连网过程控制研究的学者之一。1995年前在国内杂志发表论文60余篇，学术专著一本；1995年至今，发表国际重要学术期刊论文30余篇，国际会议论文25余篇。</w:t>
        <w:br/>
      </w:r>
    </w:p>
    <w:p>
      <w:pPr>
        <w:pStyle w:val="Heading3"/>
      </w:pPr>
      <w:r>
        <w:t>四川  遂宁大英县</w:t>
      </w:r>
    </w:p>
    <w:p>
      <w:r>
        <w:rPr>
          <w:i/>
        </w:rPr>
        <w:t>侯晓春</w:t>
      </w:r>
    </w:p>
    <w:p>
      <w:r>
        <w:t>侯晓春，男，汉族，1960年7月生，四川营山人，1984年12月加入中国共产党，1977年9月参加工作，四川大学政治经济学专业毕业，在职研究生学历，经济学博士。</w:t>
      </w:r>
    </w:p>
    <w:p>
      <w:r>
        <w:t>出生日期: 1960年6月</w:t>
      </w:r>
    </w:p>
    <w:p>
      <w:r>
        <w:t>中文名: 侯晓春</w:t>
      </w:r>
    </w:p>
    <w:p>
      <w:r>
        <w:t>出生地: 四川营山</w:t>
      </w:r>
    </w:p>
    <w:p>
      <w:r>
        <w:t>国    籍: 中国</w:t>
      </w:r>
    </w:p>
    <w:p>
      <w:r>
        <w:t>毕业院校: 四川大学</w:t>
      </w:r>
    </w:p>
    <w:p>
      <w:r>
        <w:t>民    族: 汉族</w:t>
      </w:r>
    </w:p>
    <w:p>
      <w:r>
        <w:t>简历：</w:t>
      </w:r>
      <w:r>
        <w:t>现任四川省广安市委书记。</w:t>
        <w:br/>
      </w:r>
      <w:r>
        <w:t>1977.09-1978.10，营山县丰产公社知青</w:t>
        <w:br/>
      </w:r>
      <w:r>
        <w:t>1978.10-1982.07，四川农学院农学专业学习，获农学学士学位</w:t>
        <w:br/>
      </w:r>
      <w:r>
        <w:t>1982.07-1987.07，四川省农业机械化学校教师、学生科副科长、教务科副科长（其间：1983.09任教务处团支书，1984.09任学生科副科长，1985.03任教务科副科长；1985.03-1985.07，参加农业部中等农业学校校长领导班培训）</w:t>
        <w:br/>
      </w:r>
      <w:r>
        <w:t>1987.07-1991.07，遂宁市糖厂工作（其间：1987.08任党委书记；1989.09-1991.07，四川大学成人教育学院法律专业学习）</w:t>
        <w:br/>
      </w:r>
      <w:r>
        <w:t>1991.07-1997.12，遂宁市体改委副主任（其间：1995.06-1997.12，挂职任蓬溪县委副书记兼县体改委主任）</w:t>
        <w:br/>
      </w:r>
      <w:r>
        <w:t>1997.12-1998.03，大英县委副书记，县人民政府筹建组组长</w:t>
        <w:br/>
      </w:r>
      <w:r>
        <w:t>1998.03-2000.03，大英县委副书记，县人民政府县长（1996.09-1998.07，中国社科院研究生院市场经济专业研究生课程班学习）</w:t>
        <w:br/>
      </w:r>
      <w:r>
        <w:t>2000.03-2003.02，大英县委书记（其间：2002.08-2003.01，中央党校县委书记培训班学习）</w:t>
        <w:br/>
      </w:r>
      <w:r>
        <w:t>2003.02-2003.11，大英县委书记，县人大常委会主任（2000.09-2003.08，澳门科技大学工商管理硕士研究生学习，获工商管理硕士学位）</w:t>
        <w:br/>
      </w:r>
      <w:r>
        <w:t>2003.11-2004.03，遂宁市委常委，市总工会主席</w:t>
        <w:br/>
      </w:r>
      <w:r>
        <w:t>2004.03-2005.03，遂宁市委常委、秘书长</w:t>
        <w:br/>
      </w:r>
      <w:r>
        <w:t>2005.03-2008.05，遂宁市委常委，市人民政府党组副书记、常务副市长（其间：兼任四川省预备役高炮师副政委，授予大校军衔）</w:t>
        <w:br/>
      </w:r>
      <w:r>
        <w:t>2008.05-2008.06，广安市委副书记</w:t>
        <w:br/>
      </w:r>
      <w:r>
        <w:t>2008.06-2013.02，广安市委副书记，市人民政府市长（2007.09-2010.06，四川大学政治经济学专业研究生学习，获经济学博士学位）</w:t>
        <w:br/>
      </w:r>
      <w:r>
        <w:t xml:space="preserve">2013.02-，广安市委书记[1] </w:t>
        <w:br/>
        <w:br/>
      </w:r>
      <w:r>
        <w:t xml:space="preserve">第十二届全国人大代表[2] </w:t>
        <w:br/>
        <w:br/>
      </w:r>
      <w:r>
        <w:t xml:space="preserve">2016年11月26日，中共广安市第五届委员会第一次全体会议选举侯晓春市委书记。[3] </w:t>
        <w:br/>
        <w:br/>
      </w:r>
    </w:p>
    <w:p>
      <w:pPr>
        <w:pStyle w:val="Heading3"/>
      </w:pPr>
      <w:r>
        <w:t>江苏  连云港连云区</w:t>
      </w:r>
    </w:p>
    <w:p>
      <w:r>
        <w:rPr>
          <w:i/>
        </w:rPr>
        <w:t>唐国海</w:t>
      </w:r>
    </w:p>
    <w:p>
      <w:r>
        <w:t>唐国海，男，汉族，1961年7月出生，江苏南京人。大学本科学历，中共党员，1980年8月参加工作。</w:t>
      </w:r>
    </w:p>
    <w:p>
      <w:r>
        <w:t>出生日期: 1961年7月</w:t>
      </w:r>
    </w:p>
    <w:p>
      <w:r>
        <w:t>民    族: 汉</w:t>
      </w:r>
    </w:p>
    <w:p>
      <w:r>
        <w:t>国    籍: 中国</w:t>
      </w:r>
    </w:p>
    <w:p>
      <w:r>
        <w:t>中文名: 唐国海</w:t>
      </w:r>
    </w:p>
    <w:p>
      <w:r>
        <w:t>出生地: 江苏省南京市</w:t>
      </w:r>
    </w:p>
    <w:p>
      <w:r>
        <w:t>简历：</w:t>
      </w:r>
      <w:r>
        <w:t xml:space="preserve">现任江苏汇鸿国际集团股份有限公司董事长。[1] </w:t>
        <w:br/>
        <w:br/>
      </w:r>
      <w:r>
        <w:t>1978年9月--1980年6月 就读于江苏教育学院学习；</w:t>
        <w:br/>
      </w:r>
      <w:r>
        <w:br/>
        <w:br/>
        <w:br/>
        <w:br/>
        <w:br/>
        <w:t>唐国海</w:t>
        <w:br/>
        <w:br/>
        <w:br/>
      </w:r>
      <w:r>
        <w:t>1980年8月--1984年 任江苏省南京市江宁县学校教师；</w:t>
        <w:br/>
      </w:r>
      <w:r>
        <w:t>1984年--1995年8月 任江苏省南京市江宁实验小学副校长、党委委员；</w:t>
        <w:br/>
      </w:r>
      <w:r>
        <w:t>1995年8月--1998年11月 任江苏省南京市江宁县新区学校（现江宁区百家湖小学）校长、党支部书记；</w:t>
        <w:br/>
      </w:r>
      <w:r>
        <w:t>1998年11月--2005年3月 任江苏省南京市江宁经济开发区工委办公室主任（期间：任南京江宁经济技术开发区管委会副主任）；</w:t>
        <w:br/>
      </w:r>
      <w:r>
        <w:t>2005年--2007年12月 任中国连云港经济技术开发区党工委副书记、管委会主任；</w:t>
        <w:br/>
      </w:r>
      <w:r>
        <w:t>2007年12月--2011年4月 任江苏省连云港市委常委、中国连云港经济技术开发区党工委书记、管委会主任、兼连云区委书记；</w:t>
        <w:br/>
      </w:r>
      <w:r>
        <w:t>2011年4月--2011年10月 任江苏省连云港市委常委、中国连云港经济技术开发区党工委书记、管委会主任；</w:t>
        <w:br/>
      </w:r>
      <w:r>
        <w:t>2011年10月--2012年3月 任江苏省连云港市委常委、市政府副市长、市政府党组成员兼中国连云港经济技术开发区党工委书记、管委会主任；</w:t>
        <w:br/>
      </w:r>
      <w:r>
        <w:t xml:space="preserve">2012年3月--2013年3月 任江苏省连云港市委常委、常务副市长、市政府党组副书记；[2] </w:t>
        <w:br/>
        <w:br/>
      </w:r>
      <w:r>
        <w:t>2013年3月--2015年10月 任江苏汇鸿国际集团有限公司董事长、党委书记。</w:t>
        <w:br/>
      </w:r>
      <w:r>
        <w:t xml:space="preserve">2015年10月--江苏汇鸿国际集团股份有限公司董事长。[3-4] </w:t>
        <w:br/>
        <w:br/>
      </w:r>
      <w:r>
        <w:t xml:space="preserve">2015年10月30日，任命唐国海同志为江苏汇鸿国际集团股份有限公司董事长，免去其江苏汇鸿国际集团有限公司董事长职务。[4] </w:t>
        <w:br/>
        <w:br/>
      </w:r>
    </w:p>
    <w:p>
      <w:pPr>
        <w:pStyle w:val="Heading3"/>
      </w:pPr>
      <w:r>
        <w:t>内蒙古  鄂尔多斯市乌审旗</w:t>
      </w:r>
    </w:p>
    <w:p>
      <w:r>
        <w:rPr>
          <w:i/>
        </w:rPr>
        <w:t>苏怀玉</w:t>
      </w:r>
    </w:p>
    <w:p>
      <w:r>
        <w:t>画家简介</w:t>
      </w:r>
    </w:p>
    <w:p>
      <w:r>
        <w:t>简历：</w:t>
      </w:r>
      <w:r>
        <w:br/>
        <w:br/>
        <w:br/>
        <w:br/>
        <w:t>苏怀玉，男，中国籍贯，1960年出生于济南。章石，齐鲁府玉斋，系齐鲁画院一级画师，齐鲁书画研究院会员、山东文博书画研究会会员，苏老师专业画十二生肖。曾与魏启后先生合作过绘画作品《父子情深》先后在中国篆刻和美术作品、山东美术展并获奖，在2008年设计邮票，并发行了十二生肖邮票并获奖，在中国与台湾艺术交流会上获得交流奖，并与全国名家及美术馆、博物馆收藏。自幼酷爱书画艺术，书画作品扎根于中国传统，广泛涉猎西方绘画一室。既有中国传统笔墨之神韵，又有西方现代绘画的情趣。</w:t>
        <w:br/>
      </w:r>
    </w:p>
    <w:p>
      <w:pPr>
        <w:pStyle w:val="Heading3"/>
      </w:pPr>
      <w:r>
        <w:t>浙江  绍兴嵊州市</w:t>
      </w:r>
    </w:p>
    <w:p>
      <w:r>
        <w:rPr>
          <w:i/>
        </w:rPr>
        <w:t>楼志浪</w:t>
      </w:r>
    </w:p>
    <w:p>
      <w:r>
        <w:t>曾任诸暨县计委副主任，诸暨县计经委副主任、党工委书记，诸暨市政府副市长，诸暨市委常委、副市长，嵊县县委副书记、县长，嵊州市委副书记、市长，嵊州市委书记，金华市委常委、公安局长。 现任中共浙江省委防范和处理邪教问题领导小组办公室（浙江省人民政府防范和处理邪教问题办公室）主任</w:t>
      </w:r>
    </w:p>
    <w:p>
      <w:r>
        <w:t>出生日期:  1955.10</w:t>
      </w:r>
    </w:p>
    <w:p>
      <w:r>
        <w:t>性    别: 男</w:t>
      </w:r>
    </w:p>
    <w:p>
      <w:r>
        <w:t>国    籍: 中国</w:t>
      </w:r>
    </w:p>
    <w:p>
      <w:r>
        <w:t>中文名: 楼志浪</w:t>
      </w:r>
    </w:p>
    <w:p>
      <w:r>
        <w:t>简历：</w:t>
      </w:r>
      <w:r>
        <w:t>楼志浪(1955.10~)</w:t>
        <w:br/>
      </w:r>
      <w:r>
        <w:t>男，1955年10月生，浙江诸暨人，1982年1月参加工作，1983年7月加入中国共产党，大学学历。</w:t>
        <w:br/>
      </w:r>
      <w:r>
        <w:t xml:space="preserve">中共金华市委常委、市公安局局长 中共浙江省委防范和处理邪教问题领导小组办公室（浙江省人民政府防范和处理邪教问题办公室）主任 [1] </w:t>
        <w:br/>
        <w:br/>
      </w:r>
      <w:r>
        <w:t xml:space="preserve">2016年1月，免去楼志浪的浙江省人民政府防范和处理邪教问题办公室主任职务。[2] </w:t>
        <w:br/>
        <w:br/>
      </w:r>
    </w:p>
    <w:p>
      <w:pPr>
        <w:pStyle w:val="Heading3"/>
      </w:pPr>
      <w:r>
        <w:t>云南  红河弥勒县</w:t>
      </w:r>
    </w:p>
    <w:p>
      <w:r>
        <w:rPr>
          <w:i/>
        </w:rPr>
        <w:t>陈霖</w:t>
      </w:r>
    </w:p>
    <w:p>
      <w:r>
        <w:t>男，彝族，云南元阳人，中共党员，1961年12月生，1985年7月参加工作，硕士研究生学历。</w:t>
      </w:r>
    </w:p>
    <w:p>
      <w:r>
        <w:t>性    别: 男</w:t>
      </w:r>
    </w:p>
    <w:p>
      <w:r>
        <w:t>毕业院校: None</w:t>
      </w:r>
    </w:p>
    <w:p>
      <w:r>
        <w:t>民    族: 汉</w:t>
      </w:r>
    </w:p>
    <w:p>
      <w:r>
        <w:t>中文名: 陈霖</w:t>
      </w:r>
    </w:p>
    <w:p>
      <w:r>
        <w:t>职    业: 云南省委副秘书长、政研室主任、改革办主</w:t>
      </w:r>
    </w:p>
    <w:p>
      <w:r>
        <w:t>简历：</w:t>
      </w:r>
      <w:r>
        <w:t>1980年9月至1985年7月在中央民族学院政治系读书；</w:t>
        <w:br/>
      </w:r>
      <w:r>
        <w:t>1985年7月至1987年7月在中共云南省委党校任教；</w:t>
        <w:br/>
      </w:r>
      <w:r>
        <w:t>1987年7月至1988年9月任中共红河州委办公室秘书；</w:t>
        <w:br/>
      </w:r>
      <w:r>
        <w:t>1988年9月至1993年9月先后任红河州人民政府办公室秘书、副科长；</w:t>
        <w:br/>
      </w:r>
      <w:r>
        <w:t>1993年9月至1994年7月任蒙自县人民政府副县长；</w:t>
        <w:br/>
      </w:r>
      <w:r>
        <w:t>1994年7月至1997年1月任红河州人民政府副秘书长；</w:t>
        <w:br/>
      </w:r>
      <w:r>
        <w:t>1997年1月至1999年9月任中共弥勒县委副书记、县人民政府副县长、代理县长、县长；</w:t>
        <w:br/>
      </w:r>
      <w:r>
        <w:t>1999年9月至2001年3月任中共弥勒县委书记、县人民政府县长；</w:t>
        <w:br/>
      </w:r>
      <w:r>
        <w:t>2001年3月至2001年10月任中共弥勒县委书记；</w:t>
        <w:br/>
      </w:r>
      <w:r>
        <w:t>2001年10月至2001年12月任中共红河州委常委、弥勒县委书记；</w:t>
        <w:br/>
      </w:r>
      <w:r>
        <w:t>2001年12月至2002年12月任中共红河州委常委、秘书长、机关工委书记；</w:t>
        <w:br/>
      </w:r>
      <w:r>
        <w:t>2002年12月至2008年1月任红河州人民政府副州长（其间：2004年4月至2007年7月在清华大学公共管理学院学习，获硕士学位）；</w:t>
        <w:br/>
      </w:r>
      <w:r>
        <w:t>2008年1月至2008年2月任红河州人大常委会党组书记、州人民政府副州长；</w:t>
        <w:br/>
      </w:r>
      <w:r>
        <w:t>2008年1月至2008年2月任红河州人大常委会党组书记、州人民政府副州长，2008年2月25日当选为红河州第十届人大常委会主任。</w:t>
        <w:br/>
      </w:r>
      <w:r>
        <w:t>2012年3月任云南省委政策研究室副主任(正厅级)。</w:t>
        <w:br/>
      </w:r>
      <w:r>
        <w:t>2012年7月任云南省委副秘书长、省委政研室主任。</w:t>
        <w:br/>
      </w:r>
      <w:r>
        <w:t xml:space="preserve">2014年9月任云南省委副秘书长、省委政研室主任、改革办主任。[1] </w:t>
        <w:br/>
        <w:br/>
      </w:r>
    </w:p>
    <w:p>
      <w:pPr>
        <w:pStyle w:val="Heading3"/>
      </w:pPr>
      <w:r>
        <w:t>河北  保定安国市</w:t>
      </w:r>
    </w:p>
    <w:p>
      <w:r>
        <w:rPr>
          <w:i/>
        </w:rPr>
        <w:t>曹汝涛</w:t>
      </w:r>
    </w:p>
    <w:p>
      <w:r>
        <w:t>曹汝涛， 男，汉族，1961年7月生，河北河间人，1983年4月入党，1984年7月参加工作，中央党校在职研究生班经济法学专业毕业，在职研究生学历。</w:t>
      </w:r>
    </w:p>
    <w:p>
      <w:r>
        <w:t>出生日期: 1961年7月</w:t>
      </w:r>
    </w:p>
    <w:p>
      <w:r>
        <w:t>信    仰: 中国共产党</w:t>
      </w:r>
    </w:p>
    <w:p>
      <w:r>
        <w:t>中文名: 曹汝涛</w:t>
      </w:r>
    </w:p>
    <w:p>
      <w:r>
        <w:t>出生地: None</w:t>
      </w:r>
    </w:p>
    <w:p>
      <w:r>
        <w:t>国    籍: 中华人民共和国</w:t>
      </w:r>
    </w:p>
    <w:p>
      <w:r>
        <w:t>职    业: 政府公务员</w:t>
      </w:r>
    </w:p>
    <w:p>
      <w:r>
        <w:t>毕业院校: 中共中央党校，河北师范学院</w:t>
      </w:r>
    </w:p>
    <w:p>
      <w:r>
        <w:t>民    族: 汉族</w:t>
      </w:r>
    </w:p>
    <w:p>
      <w:r>
        <w:t>简历：</w:t>
      </w:r>
      <w:r>
        <w:t>现任河北省住房和城乡建设厅党组书记。</w:t>
        <w:br/>
      </w:r>
      <w:r>
        <w:t>1980.08——1984.07，河北师范学院政教系政教专业学习；</w:t>
        <w:br/>
      </w:r>
      <w:r>
        <w:t>1997.09——1999.09 在天津财经学院研究生班学习；</w:t>
        <w:br/>
      </w:r>
      <w:r>
        <w:t>2002.02——2002.07 在省委党校中青年干部培训班学习；</w:t>
        <w:br/>
      </w:r>
      <w:r>
        <w:t>2004.09——2007.07 在中央党校研究生班经济法学专业学习；</w:t>
        <w:br/>
      </w:r>
      <w:r>
        <w:t>2005.10——2006.01 在中央党校选调生第四期培训班学习；</w:t>
        <w:br/>
      </w:r>
      <w:r>
        <w:t>1984.07——1985.12，河北省黄骅县周青庄乡组织委员；</w:t>
        <w:br/>
      </w:r>
      <w:r>
        <w:t>1985.12——1986.03，河北省黄骅县纪律检查委员会常委；</w:t>
        <w:br/>
      </w:r>
      <w:r>
        <w:t>1986.03——1987.07，中共河北省沧州地委组织部副科级干事；</w:t>
        <w:br/>
      </w:r>
      <w:r>
        <w:t>1987.07——1993.07，共青团河北省沧州地委副书记（其间：1991.04——1992.05 挂职任中共盐山县委副书记）；</w:t>
        <w:br/>
      </w:r>
      <w:r>
        <w:t>1993.07——1995.01，共青团河北省沧州市委副书记、党组成员（其间：1993.10——1994.10 挂职任共青团中央组织部干部二处副处长）；</w:t>
        <w:br/>
      </w:r>
      <w:r>
        <w:t>1995.01——1997.01，共青团河北省沧州市委书记、党组书记；</w:t>
        <w:br/>
      </w:r>
      <w:r>
        <w:t>1997.01——1998.01，河北省南皮县委副书记（正县级）；</w:t>
        <w:br/>
      </w:r>
      <w:r>
        <w:t>1998.01——1999.05，河北省南皮县委副书记、县长；</w:t>
        <w:br/>
      </w:r>
      <w:r>
        <w:t>1999.05——1999.12，河北省南皮县委书记；</w:t>
        <w:br/>
      </w:r>
      <w:r>
        <w:t>1999.12——2003.04，河北省安国市委书记；</w:t>
        <w:br/>
      </w:r>
      <w:r>
        <w:t>2003.04——2008.02，保定市人民政府副市长、党组成员；</w:t>
        <w:br/>
      </w:r>
      <w:r>
        <w:t>2008.02——2008.11，保定市委常委、副市长、市政府党组成员；</w:t>
        <w:br/>
      </w:r>
      <w:r>
        <w:t>2008.11——2011.07，河北省人民政府副秘书长；</w:t>
        <w:br/>
      </w:r>
      <w:r>
        <w:t xml:space="preserve">2011.07——2013.07，河北省人民政府副秘书长，兼河北省民航发展建设领导小组办公室主任[1] </w:t>
        <w:br/>
        <w:t>；</w:t>
        <w:br/>
      </w:r>
      <w:r>
        <w:t xml:space="preserve">2013.07——2015.01，河北省人民代表大会常务委员会副秘书长；[2] </w:t>
        <w:br/>
        <w:br/>
      </w:r>
      <w:r>
        <w:t xml:space="preserve">2015.01——河北省十二届人民代表大会民族侨务外事委员会副主任委员[3] </w:t>
        <w:br/>
        <w:br/>
      </w:r>
      <w:r>
        <w:t xml:space="preserve">2016.10——河北省住房和城乡建设厅党组书记。[4] </w:t>
        <w:br/>
        <w:br/>
      </w:r>
      <w:r>
        <w:t xml:space="preserve">中国共产党河北省第九届委员会委员[5] </w:t>
        <w:br/>
        <w:br/>
      </w:r>
      <w:r>
        <w:t>2015年1月5日，河北省十二届人大常委会 第十三次会议通过相关人事任免事项。决定任命：曹汝涛为河北省十二届人民代表大会民族侨务外事委员会副主任委员。</w:t>
        <w:br/>
      </w:r>
    </w:p>
    <w:p>
      <w:pPr>
        <w:pStyle w:val="Heading3"/>
      </w:pPr>
      <w:r>
        <w:t>江苏  无锡江阴市</w:t>
      </w:r>
    </w:p>
    <w:p>
      <w:r>
        <w:rPr>
          <w:i/>
        </w:rPr>
        <w:t>蒋洪亮</w:t>
      </w:r>
    </w:p>
    <w:p>
      <w:r>
        <w:t>蒋洪亮（1959年10月——2015年3月31日），男，汉族，江苏省宜兴市人。1980年1月参加工作，1980年12月加入中国共产党，中央党校函授学院本科班经济管理专业毕业，中央党校大学学历。曾任江苏省无锡市委副书记、政法委书记。</w:t>
      </w:r>
    </w:p>
    <w:p>
      <w:r>
        <w:t>出生日期: 1959年10月</w:t>
      </w:r>
    </w:p>
    <w:p>
      <w:r>
        <w:t>入党时间: 1980年12月</w:t>
      </w:r>
    </w:p>
    <w:p>
      <w:r>
        <w:t>工作时间: 1980年1月</w:t>
      </w:r>
    </w:p>
    <w:p>
      <w:r>
        <w:t>中文名: 蒋洪亮</w:t>
      </w:r>
    </w:p>
    <w:p>
      <w:r>
        <w:t>出生地: 江苏省宜兴市</w:t>
      </w:r>
    </w:p>
    <w:p>
      <w:r>
        <w:t>国    籍: 中国</w:t>
      </w:r>
    </w:p>
    <w:p>
      <w:r>
        <w:t>民    族: 汉族</w:t>
      </w:r>
    </w:p>
    <w:p>
      <w:r>
        <w:t>逝世日期: 2015年3月31日</w:t>
      </w:r>
    </w:p>
    <w:p>
      <w:r>
        <w:t>简历：</w:t>
      </w:r>
      <w:r>
        <w:t>2015年3月31日，蒋洪亮在宜兴市龙背山森林公园文峰塔跳塔自杀。</w:t>
        <w:br/>
      </w:r>
      <w:r>
        <w:t>1980年1月--1982年9月 任江苏省无锡市宜兴县新芳公社团委副书记（期间：1981年9月--1982年9月，镇江市行政干部学校学习）；</w:t>
        <w:br/>
      </w:r>
      <w:r>
        <w:t>1982年9月--1985年7月 任江苏省无锡市宜兴县新芳公社组织委员兼团委书记（期间：1983年9月--1985年7月，南京农业大学经济管理专业学习）；</w:t>
        <w:br/>
      </w:r>
      <w:r>
        <w:t>1985年7月--1987年5月 任共青团江苏省宜兴县委副书记、党组成员；</w:t>
        <w:br/>
      </w:r>
      <w:r>
        <w:t>1987年5月--1990年1月 任江苏省宜兴县丰义乡党委书记；</w:t>
        <w:br/>
      </w:r>
      <w:r>
        <w:t>1990年1月--1993年4月 任江苏省宜兴市十里牌乡党委书记；</w:t>
        <w:br/>
      </w:r>
      <w:r>
        <w:t>1993年4月--1995年4月 任江苏省宜兴市宜城镇党委书记；</w:t>
        <w:br/>
      </w:r>
      <w:r>
        <w:t>1995年4月--1996年1月 任江苏省宜兴市委办公室主任；</w:t>
        <w:br/>
      </w:r>
      <w:r>
        <w:t>1996年1月--1997年2月 任江苏省宜兴市委常委、市委办公室主任兼市委宣传部部长；</w:t>
        <w:br/>
      </w:r>
      <w:r>
        <w:t>1997年2月--1998年9月 任江苏省宜兴市委常委、丁蜀镇党委书记（期间：1995年8月--1997年12月，中央党校函授学院本科班经济管理专业学习）；</w:t>
        <w:br/>
      </w:r>
      <w:r>
        <w:t>1998年9月--2001年3月 任中江苏省宜兴市委常委、市委组织部部长；</w:t>
        <w:br/>
      </w:r>
      <w:r>
        <w:t>2001年3月--2001年4月 任中共江苏省宜兴市委副书记、市委纪委书记（正县级）；</w:t>
        <w:br/>
      </w:r>
      <w:r>
        <w:t>2001年4月--2003年4月 任江苏省无锡市委副秘书长、市委农工办主任；</w:t>
        <w:br/>
      </w:r>
      <w:r>
        <w:t>2003年4月--2003年5月 任中共江苏省无锡市锡山区委副书记、代区长；</w:t>
        <w:br/>
      </w:r>
      <w:r>
        <w:t>2003年5月--2006年1月 任中共江苏省淮安市委常委、涟水县委书记；</w:t>
        <w:br/>
      </w:r>
      <w:r>
        <w:t>2006年1月--2008年4月 任中共江苏省宜兴市委书记（副市级）；</w:t>
        <w:br/>
      </w:r>
      <w:r>
        <w:t>2008年4月--2011年9月 任中共江苏省无锡市委常委、宜兴市委书记；</w:t>
        <w:br/>
      </w:r>
      <w:r>
        <w:t>2011年9月--2012年5月 任中共江苏省无锡市委常委、江阴市委书记、中国江阴经济开发区党工委书记；</w:t>
        <w:br/>
      </w:r>
      <w:r>
        <w:t>2012年5月--2014年3月 任中共江苏省无锡市委副书记、江阴市委书记、中国江阴经济开发区党工委书记；</w:t>
        <w:br/>
      </w:r>
      <w:r>
        <w:t xml:space="preserve">2014年3月--2015年3月 任中共无锡市委副书记、政法委书记 。[1] </w:t>
        <w:br/>
        <w:br/>
      </w:r>
      <w:r>
        <w:t xml:space="preserve">2015年3月31日，江苏省宜兴市公安局官微发布消息称，无锡市委副书记蒋洪亮，患有抑郁症，跳塔自杀。[2] </w:t>
        <w:br/>
        <w:br/>
      </w:r>
      <w:r>
        <w:t>2011年9月16日，中共江苏省江阴市召开全市领导干部大会，会上宣布江苏省委、无锡市委对江阴市市委主要领导的人事任免决定：蒋洪亮任无锡市委常委、江阴市委书记、江阴经济开发区党工委书记。</w:t>
        <w:br/>
      </w:r>
      <w:r>
        <w:t xml:space="preserve">2012年5月21日，经中共江苏省委研究决定：蒋洪亮任无锡市委副书记。[1] </w:t>
        <w:br/>
        <w:br/>
      </w:r>
    </w:p>
    <w:p>
      <w:pPr>
        <w:pStyle w:val="Heading3"/>
      </w:pPr>
      <w:r>
        <w:t>陕西  宝鸡千阳县</w:t>
      </w:r>
    </w:p>
    <w:p>
      <w:r>
        <w:rPr>
          <w:i/>
        </w:rPr>
        <w:t>冯力军</w:t>
      </w:r>
    </w:p>
    <w:p>
      <w:r>
        <w:t>冯力军，女，汉族，1965年1月出生，陕西蒲城人，1987年1月加入中国共产党，1988年9月参加工作，中央党校研究生学历，哲学学士。</w:t>
      </w:r>
    </w:p>
    <w:p>
      <w:r>
        <w:t>出生日期: 1965年1月</w:t>
      </w:r>
    </w:p>
    <w:p>
      <w:r>
        <w:t>中文名: 冯力军</w:t>
      </w:r>
    </w:p>
    <w:p>
      <w:r>
        <w:t>出生地: 陕西蒲城</w:t>
      </w:r>
    </w:p>
    <w:p>
      <w:r>
        <w:t>国    籍: 中国</w:t>
      </w:r>
    </w:p>
    <w:p>
      <w:r>
        <w:t>毕业院校: 中央党校</w:t>
      </w:r>
    </w:p>
    <w:p>
      <w:r>
        <w:t>民    族: 汉族</w:t>
      </w:r>
    </w:p>
    <w:p>
      <w:r>
        <w:t>简历：</w:t>
      </w:r>
      <w:r>
        <w:t>现任陕西省委组织部副部长，省人力资源和社会保障厅厅长、党组书记。</w:t>
        <w:br/>
      </w:r>
      <w:r>
        <w:t>1984.09——1988.07，在宝鸡师范学院政教专业学习；</w:t>
        <w:br/>
      </w:r>
      <w:r>
        <w:t>1988.07——1988.09，待分配；</w:t>
        <w:br/>
      </w:r>
      <w:r>
        <w:t>1988.09——1995.10，共青团宝鸡市委办公室、组织部、团队部干事；</w:t>
        <w:br/>
      </w:r>
      <w:r>
        <w:t>1995.10——1998.09，共青团宝鸡市委维权办主任；</w:t>
        <w:br/>
      </w:r>
      <w:r>
        <w:t>1998.09——1999.06，共青团宝鸡市委城市部部长；</w:t>
        <w:br/>
      </w:r>
      <w:r>
        <w:t>1999.06——2000.12，宝鸡市计生委主任助理（其间：1999.09—2001.04在西北大学经济管理专业研究生课程进修班学习）；</w:t>
        <w:br/>
      </w:r>
      <w:r>
        <w:t>2000.12——2002.11，宝鸡市委台湾工作办公室主任；</w:t>
        <w:br/>
      </w:r>
      <w:r>
        <w:t>2002.11——2003.01，千阳县委副书记、代县长；</w:t>
        <w:br/>
      </w:r>
      <w:r>
        <w:t>2003.01——2006.07，千阳县委副书记、县长（其间：2004.09—2006.07在中央党校函授学院经济管理专业研究生班学习）；</w:t>
        <w:br/>
      </w:r>
      <w:r>
        <w:t>2006.07——2006.11，千阳县委书记；</w:t>
        <w:br/>
      </w:r>
      <w:r>
        <w:t xml:space="preserve">2006.11——2009.10，商洛市委常委、组织部部长；[1] </w:t>
        <w:br/>
        <w:br/>
      </w:r>
      <w:r>
        <w:t xml:space="preserve">2009.10——2015.09，陕西省委组织部副部长；[2] </w:t>
        <w:br/>
        <w:br/>
      </w:r>
      <w:r>
        <w:t>2015.09——，陕西省委组织部副部长，省人力资源和社会保障厅厅长、党组书记。</w:t>
        <w:br/>
      </w:r>
      <w:r>
        <w:t xml:space="preserve">2013年2月5日，陕西省第十二届人民代表大会常务委员会第一次会议通过，任命：冯力军为陕西省人大常委会代表资格审查委员会主任委员。[3] </w:t>
        <w:br/>
        <w:br/>
      </w:r>
      <w:r>
        <w:t xml:space="preserve">2015年9月30日，陕西省第十二届人民大表大会第二十二次常务委员会表决通过任命冯力军为陕西省人力资源和社会保障厅厅长。[4] </w:t>
        <w:br/>
        <w:br/>
      </w:r>
    </w:p>
    <w:p>
      <w:pPr>
        <w:pStyle w:val="Heading3"/>
      </w:pPr>
      <w:r>
        <w:t>广东  湛江遂溪县</w:t>
      </w:r>
    </w:p>
    <w:p>
      <w:r>
        <w:rPr>
          <w:i/>
        </w:rPr>
        <w:t>湛岳登</w:t>
      </w:r>
    </w:p>
    <w:p>
      <w:r>
        <w:t>湛岳登，男，汉族，1955年11月生，广东省高州市人，省委党校在职研究生学历，1981年2月参加工作，1985年2月加入中国共产党。</w:t>
      </w:r>
    </w:p>
    <w:p>
      <w:r>
        <w:t>出生日期: 1955年11月</w:t>
      </w:r>
    </w:p>
    <w:p>
      <w:r>
        <w:t>工作时间: 1981年2月</w:t>
      </w:r>
    </w:p>
    <w:p>
      <w:r>
        <w:t>中文名: 湛岳登</w:t>
      </w:r>
    </w:p>
    <w:p>
      <w:r>
        <w:t>出生地: 广东省高州市</w:t>
      </w:r>
    </w:p>
    <w:p>
      <w:r>
        <w:t>国    籍: 中国</w:t>
      </w:r>
    </w:p>
    <w:p>
      <w:r>
        <w:t>民    族: 汉族</w:t>
      </w:r>
    </w:p>
    <w:p>
      <w:r>
        <w:t>简历：</w:t>
      </w:r>
      <w:r>
        <w:t>曾任湛江市人大常委会副主任。</w:t>
        <w:br/>
      </w:r>
      <w:r>
        <w:t>2015年3月，湛岳登因受贿被判处有期徒刑15年，并处没收财产人民币100万元。</w:t>
        <w:br/>
      </w:r>
      <w:r>
        <w:t>1978年03月——1981年02月，在佛山兽医专科学校畜牧兽医专业读书；</w:t>
        <w:br/>
      </w:r>
      <w:r>
        <w:t>1981年02月——1984年09月，在湛江市郊区畜牧局工作；</w:t>
        <w:br/>
      </w:r>
      <w:r>
        <w:t>1984年09月——1985年10月，在湛江市坡头区畜牧局工作；</w:t>
        <w:br/>
      </w:r>
      <w:r>
        <w:t>1985年10月——1988年01月，任湛江市坡头区畜牧局副局长；</w:t>
        <w:br/>
      </w:r>
      <w:r>
        <w:t>1988年01月——1995年11月，任坡头区南三镇党委书记（其间：1995年8月起享受副处级待遇）；</w:t>
        <w:br/>
      </w:r>
      <w:r>
        <w:t>1995年11月——1996年11月，任中共湛江市坡头区委常委兼南三镇党委书记；</w:t>
        <w:br/>
      </w:r>
      <w:r>
        <w:t>1996年11月——2000年11月，任中共湛江市坡头区委常委；1998年2月后，任中共湛江市霞山区委副书记（其间：1996年09月至1999年07月参加广东省委党校党建专业在职研究生班学习毕业）；</w:t>
        <w:br/>
      </w:r>
      <w:r>
        <w:t>2000年11月——2002年11月，任中共湛江市麻章区委副书记；</w:t>
        <w:br/>
      </w:r>
      <w:r>
        <w:t>2002年11月——2003年03月，任中共遂溪县委副书记、代县长；</w:t>
        <w:br/>
      </w:r>
      <w:r>
        <w:t>2003年03月——2005年02月，任中共遂溪县委副书记、县长（2004年2月起负责县委全面工作）；</w:t>
        <w:br/>
      </w:r>
      <w:r>
        <w:t>2005年02月——2005年06月，任中共遂溪县委书记、县长；</w:t>
        <w:br/>
      </w:r>
      <w:r>
        <w:t>2005年06月——2011年07月，任中共遂溪县委书记、县人大常委会主任；</w:t>
        <w:br/>
      </w:r>
      <w:r>
        <w:t>2011年07月——2011年08月，任中共遂溪县委书记、县人大常委会主任（副厅级）；</w:t>
        <w:br/>
      </w:r>
      <w:r>
        <w:t>2011年08月——2012年01月，任湛江市人民政府市长助理、党组成员（副厅级）；</w:t>
        <w:br/>
      </w:r>
      <w:r>
        <w:t xml:space="preserve">2012年01月——2014年10月，任湛江市人大常委会副主任。[1-2] </w:t>
        <w:br/>
        <w:br/>
      </w:r>
      <w:r>
        <w:t>湛江市第八、九、十次党代会代表；中共湛江市第九、十届委员会委员；湛江市第十一、十二、十三届人大代表。</w:t>
        <w:br/>
      </w:r>
      <w:r>
        <w:t xml:space="preserve">2013年8月29日，湛江市人大常委会副主任湛岳登因涉嫌职务犯罪已被立案侦查。[3] </w:t>
        <w:br/>
        <w:br/>
      </w:r>
      <w:r>
        <w:t>2014年10月17日，据中央纪委监察部网站消息，经广东省委批准，广东省纪委对湛江市人大常委会原副主任湛岳登严重违纪问题进行了立案检查。</w:t>
        <w:br/>
      </w:r>
      <w:r>
        <w:t>经查，湛岳登在遂溪县任职期间，利用职务上的便利为他人谋取利益，收受巨额贿赂。</w:t>
        <w:br/>
      </w:r>
      <w:r>
        <w:t xml:space="preserve">湛岳登的上述行为已构成严重违纪，并涉嫌犯罪。依据《中国共产党纪律处分条例》和参照《行政机关公务员处分条例》的有关规定，经广东省纪委常委会议审议并报广东省委批准，决定给予湛岳登开除党籍、开除公职处分。[2] </w:t>
        <w:br/>
        <w:br/>
      </w:r>
      <w:r>
        <w:t xml:space="preserve">2015年3月，广东湛江市人大常委会原副主任湛岳登，因受贿共计人民币459万元、港币22万元、1.6万美元，被阳江中院一审判处有期徒刑15年，并处没收财产人民币100万元。[4] </w:t>
        <w:br/>
        <w:br/>
      </w:r>
    </w:p>
    <w:p>
      <w:pPr>
        <w:pStyle w:val="Heading3"/>
      </w:pPr>
      <w:r>
        <w:t>甘肃  甘南舟曲县</w:t>
      </w:r>
    </w:p>
    <w:p>
      <w:r>
        <w:rPr>
          <w:i/>
        </w:rPr>
        <w:t>冯文戈</w:t>
      </w:r>
    </w:p>
    <w:p>
      <w:r>
        <w:t>冯文戈，男，汉族，1966年10月出生，甘肃庆阳人，1987年4月加入中国共产党，1988年7月参加工作，大学本科学历，公共管理硕士（MPA)，高级工程师。</w:t>
      </w:r>
    </w:p>
    <w:p>
      <w:r>
        <w:t>性    别: 男</w:t>
      </w:r>
    </w:p>
    <w:p>
      <w:r>
        <w:t>出    生: 1966年10月</w:t>
      </w:r>
    </w:p>
    <w:p>
      <w:r>
        <w:t>中文名: 冯文戈</w:t>
      </w:r>
    </w:p>
    <w:p>
      <w:r>
        <w:t>民    族: 汉族</w:t>
      </w:r>
    </w:p>
    <w:p>
      <w:r>
        <w:t>简历：</w:t>
      </w:r>
      <w:r>
        <w:t>现任甘肃省属国有企业监事会主席（副厅长级）。</w:t>
        <w:br/>
      </w:r>
      <w:r>
        <w:t>1984.09——1988.07，天津大学机械制造工程系锻压工艺及设备专业毕业，工学学士；</w:t>
        <w:br/>
      </w:r>
      <w:r>
        <w:t>1988.07——1993.02，长风机器厂工具分厂工装设计师、设计室副主任、工程师；</w:t>
        <w:br/>
      </w:r>
      <w:r>
        <w:t>1993.02——1994.02，长风机器厂总师办计划室主任；</w:t>
        <w:br/>
      </w:r>
      <w:r>
        <w:t>1994.02——1996.01，长风机器厂总师办副主任；</w:t>
        <w:br/>
      </w:r>
      <w:r>
        <w:t>1996.01——1996.04，长风机器厂总师办主任；</w:t>
        <w:br/>
      </w:r>
      <w:r>
        <w:t>1996.04——1997.11，长风机器厂计划处处长，党支部书记，高级工程师；</w:t>
        <w:br/>
      </w:r>
      <w:r>
        <w:t>1997.11——2000.03，长风集团党委委员，长风宝安实业股份有限公司总经理助理兼洗衣机厂厂长、洗衣机公司总经理；</w:t>
        <w:br/>
      </w:r>
      <w:r>
        <w:t>2000.03——2002.02，长风集团党委委员，长风宝安实业股份有限公司副总经理兼洗衣机公司总经理；</w:t>
        <w:br/>
      </w:r>
      <w:r>
        <w:t>2002.02——2003.09，长风集团党委委员，长风集团董事、国营长风机器厂（电子781厂）副厂长、长风特种电子股份有限公司（长风宝安实业股份有限公司）副董事长、总经理；</w:t>
        <w:br/>
      </w:r>
      <w:r>
        <w:t>2003.09——2008.05，甘肃省甘南藏族自治州人民政府副州长，州政府党组成员；（其间2006年3月——2008年12月在兰州大学管理学院学习，获公共管理硕士学位）</w:t>
        <w:br/>
      </w:r>
      <w:r>
        <w:t>2008.05——2011.09，甘肃省甘南州委常委、合作市委书记,合作市武装部党委第一书记；</w:t>
        <w:br/>
      </w:r>
      <w:r>
        <w:t>2011.09——2011.11，甘肃省甘南州委常委、舟曲县委书记；</w:t>
        <w:br/>
      </w:r>
      <w:r>
        <w:t>2011.11——2014.02， 甘肃省甘南藏族自治州州委常委、州政府党组副书记、常务副州长、舟曲县委书记。</w:t>
        <w:br/>
      </w:r>
      <w:r>
        <w:t>2014.02——2014.12， 甘肃省甘南藏族自治州州委常委、州政府党组副书记、常务副州长。</w:t>
        <w:br/>
      </w:r>
      <w:r>
        <w:t xml:space="preserve">2014.12——2015.09甘肃省属国有企业监事会副主席（副厅长级）。[1] </w:t>
        <w:br/>
        <w:br/>
      </w:r>
      <w:r>
        <w:t>2015.09——甘肃省属国有企业监事会主席（正厅长级）。</w:t>
        <w:br/>
      </w:r>
      <w:r>
        <w:t xml:space="preserve">2015年9月2日，任甘肃省属国有企业监事会主席（正厅长级）。[2-3] </w:t>
        <w:br/>
        <w:br/>
      </w:r>
    </w:p>
    <w:p>
      <w:pPr>
        <w:pStyle w:val="Heading3"/>
      </w:pPr>
      <w:r>
        <w:t>云南  普洱景东彝族自治县</w:t>
      </w:r>
    </w:p>
    <w:p>
      <w:r>
        <w:rPr>
          <w:i/>
        </w:rPr>
        <w:t>杨寒松</w:t>
      </w:r>
    </w:p>
    <w:p>
      <w:r>
        <w:t>景东彝族自治县原县委书记、中共普洱市委政策研究室主任杨寒松“卖官”一事，在景东等地被炒得沸沸扬扬。2010年12月2日，普洱市中级人民法院开庭审理杨寒松一案，公诉机关指控其受贿的财物价值100余万元，当法官问所收贿款用于何处时，杨寒松称“用去炒兰花了”。2011年1月，普洱市中级人民法院对杨寒松受贿案进行一审宣判，以受贿罪判处杨寒松有期徒刑十五年，并处没收个人财产二十万元。</w:t>
      </w:r>
    </w:p>
    <w:p>
      <w:r>
        <w:t>中文名: 杨寒松</w:t>
      </w:r>
    </w:p>
    <w:p>
      <w:r>
        <w:t>出生地: 双江拉祜族佤族布朗族傣族自治县</w:t>
      </w:r>
    </w:p>
    <w:p>
      <w:r>
        <w:t>国    籍: 中国</w:t>
      </w:r>
    </w:p>
    <w:p>
      <w:r>
        <w:t>职    业: 政治 云南景东原县委书记</w:t>
      </w:r>
    </w:p>
    <w:p>
      <w:r>
        <w:t>出生年月: 1959年</w:t>
      </w:r>
    </w:p>
    <w:p>
      <w:r>
        <w:t>性    别: 男</w:t>
      </w:r>
    </w:p>
    <w:p>
      <w:r>
        <w:t>籍    贯: 云南省</w:t>
      </w:r>
    </w:p>
    <w:p>
      <w:r>
        <w:t>简历：</w:t>
      </w:r>
      <w:r>
        <w:t>杨寒松，1959年生，双江拉祜族佤族布朗族傣族自治县人，先后担任景东彝族自治县县委书记和中共普洱市委政策研究室主任。</w:t>
        <w:br/>
      </w:r>
      <w:r>
        <w:t xml:space="preserve">　　2010年8月4日，杨寒松被刑事拘留，8月17日经省检察院批准，同日由普洱市公安局逮捕。10月17日，移送审查起诉。　　公诉机关指控，2004年至2006年，杨寒松在景东期间，利用担任县委书记职务的便利，在干部提拔任用、工作调动调整及工程拨付等过程中，先后收受多人贿送的人民币125.4万元、1万美金、价值人民币1.99万元的欧米茄手表一块。　　在20项受贿指控中，有多起行贿是为了能够得到提拔任用、工作调动调整。　　公诉机关认为，被告人杨寒松利用职务便利，非法收受他人贿赂的人民币125.4万元、1万元美金、价值人民币1.99万元的欧米茄手表一块的行为，已触犯《中华人民共和国刑法》相关规定，事实清楚，证据确实、充分、应以受贿罪追究其刑事责任。</w:t>
        <w:br/>
      </w:r>
      <w:r>
        <w:t xml:space="preserve">　　公诉机关指控称，2004年至2006年，杨寒松收受时任景东县林业局局长李笪伟(已判刑)为得到职务提拔而向其贿送的人民币20万元、1万元美金和价值人民币1.99万元的欧米茄手表一块。后李笪伟被提拔为景东县政法委书记(副处级)。　　2004年5月一天晚上，杨寒松在景东县其住处，收受景东宏祥植物种植科普示范园法人陈怀祥为自宏清的提拔及董健飞、查坚俊的工作安排事宜而向其贿送的人民币11万元。后自宏清从景东县糖业公司调任景东县农业局副局长，董健飞被安排到景东县曼等乡林业站工作，查坚俊被安排到景东县花山乡公路管理站工作。　　2004年至2005年，两次收受时任景东县易地安置办公室主任段学庄(已判刑)为工作调动而贿送的人民币7万元。后段学庄调任景东县人民政府办公室主任。　　除此之外，杨寒松还先后收受景东县妇联李红、景东县大街乡林业站站长兰明、景东县建设局局长王正学、景东县文龙乡党委书记李政、时任景东县林业局副局长谢太宏(已判刑)、原景东南国莹银集团天然饮品有限责任公司副厂长杨学良、景东县自来水厂厂长鲁文顺(已判刑)、时任景东县扶贫办主任杨志新(已判刑)等人为职务提拔、解决事业编制身份等的1至6万元不等的贿赂。</w:t>
        <w:br/>
      </w:r>
      <w:r>
        <w:t xml:space="preserve">　　从起诉书中看到，与下属职工为职务提拔等收受的款项相比，杨寒松收受最多的一笔款项为地产商所送——30万元。　　这笔最大贿赂发生在2005年，景东县公务员小区房地产开发商李某(另案处理)，为使无建设许可证的景东县城公务员小区能够开工建设，委托何某(另案处理)向其贿送人民币30万元，后经杨寒松沟通协调，无建设许可证的公务员小区工程得以开工建设。　　2004年至2005年，原景东县华海房地产开发公司法人代表毛某，为开发园丁小区项目及房屋的销售事宜，先后两次贿送杨寒松人民币20万元。　　2005年，广东省电白二建司景东施工队队长邓汝芳(已判刑)为尽早拨付到景东县政府拖欠的政府招待所工程余款，贿送了人民币5万元。 [1] </w:t>
        <w:br/>
        <w:br/>
      </w:r>
      <w:r>
        <w:t xml:space="preserve">在庭审中，被告人杨寒松一直低着头，神情沮丧，当法官问所收贿款用于何处时，杨寒松答“用去炒兰花了”。　　面对公诉人的逐一举证，杨寒松均表示无异议。当公诉人进行提问时，杨寒松显得萎靡不振，审判长曾多次要求他“大点声说话”，但杨寒松仍旧保持着极低的声音完成了自我辩护，并请求法院宽大处理。　　对于20项受贿指控，被告人杨寒松的辩护律师认为有多起不构成受贿罪，因为杨寒松虽收受他人财物，但一些送礼人只得到平级调动的结果，这属于正常的工作调动。这一说法遭到了公诉人的反驳。 [1] </w:t>
        <w:br/>
        <w:br/>
      </w:r>
      <w:r>
        <w:t xml:space="preserve">2005年，先后两次收受时任景东县大街乡林业站站长兰明为了职务提拔而贿送的人民币4万元。　　2005年至2007年间，先后3次收受景东县建设局局长王正学贿送的人民币4万元。　　2005年至2006年，先后3次收受景东县文龙乡党委书记李政为得到提拔任用而贿送的人民币3万元。　　2005年，收受时任景东县林业局副局长谢太宏(已判刑)希望得到提拔任用而向其贿送的人民币3万元。　　2005年，收受原景东南国莹银集团天然饮品有限责任公司副厂长杨学良为感谢杨寒松将其调整任职而贿送的人民币2万元。　　2006年，收受云南省专家技术园艺公司景东项目部负责人李鸿凌受朋友罗中宏委托，为景东县工会职工陈维提拔一事而贿送的人民币1万元。　　2005年，收受景东县自来水厂厂长鲁文顺(已判刑)为解决事业编制身份问题而向其贿送的人民币1万元。　　2006年，收受时任景东县扶贫办主任杨志新(已判刑)为与其搞好关系，希望得到提拔而贿送的人民币1万元。 [1] </w:t>
        <w:br/>
        <w:br/>
      </w:r>
      <w:r>
        <w:t xml:space="preserve">　　2011年1月，普洱市中级人民法院对杨寒松受贿案进行一审宣判，以受贿罪判处杨寒松有期徒刑十五年，并处没收个人财产二十万元。 　　经审理查明，2003年至2006年间，被告人杨寒松在担任镇沅县常务副县长、景东县县委书记期间，利用职务便利，在干部提拔任用、工作调动调整及工程建设、工程款拨付等过程中，先后多次收受他人贿送的人民币共计125.4万元、美元1万元、价值人民币1.99万元欧米茄手表一块。法院已扣押被告人杨寒松退缴的贿赂款81.5万元人民币、欧米茄手表一块，依法上缴国库，尚未退缴的贿赂款43.9万元人民币、美元1万元，将继续追缴。 　　法院审理认为：被告人杨寒松身为国家工作人员，利用职务上的便利，违反国家法律规定，多次非法收受多人贿送人民币，数额巨大，其行为已触犯国家刑律，构成受贿罪。公诉机关指控事实清楚，证据确实、充分，指控罪名成立。但鉴于杨寒松归案后主动交待了侦查机关未掌握的同种较重的受贿罪行，且退缴了多数赃款，认罪态度较好，有悔罪表现，可从轻处罚。普洱市中级人民法院据此做出上述一审判决。 [2] </w:t>
        <w:br/>
        <w:br/>
      </w:r>
    </w:p>
    <w:p>
      <w:pPr>
        <w:pStyle w:val="Heading3"/>
      </w:pPr>
      <w:r>
        <w:t>四川  成都都江堰市</w:t>
      </w:r>
    </w:p>
    <w:p>
      <w:r>
        <w:rPr>
          <w:i/>
        </w:rPr>
        <w:t>张宁生</w:t>
      </w:r>
    </w:p>
    <w:p>
      <w:r>
        <w:t>张宁生，女，1971年2月加入中国共产党，1969年1月参加工作，四川省委党校党政专业毕业，大专学历。</w:t>
      </w:r>
    </w:p>
    <w:p>
      <w:r>
        <w:t>民    族: 汉族</w:t>
      </w:r>
    </w:p>
    <w:p>
      <w:r>
        <w:t>中文名: 张宁生</w:t>
      </w:r>
    </w:p>
    <w:p>
      <w:r>
        <w:t>出生地: 江苏泰兴</w:t>
      </w:r>
    </w:p>
    <w:p>
      <w:r>
        <w:t>职    业: 四川省成都市政协副主席</w:t>
      </w:r>
    </w:p>
    <w:p>
      <w:r>
        <w:t>简历：</w:t>
      </w:r>
      <w:r>
        <w:br/>
        <w:br/>
        <w:br/>
        <w:br/>
        <w:br/>
        <w:t>成都市政协副主席 张宁生</w:t>
        <w:br/>
        <w:br/>
        <w:t>张宁生，女，1971年2月加入中国共产党，1969年1月参加工作，四川省委党校党政专业毕业，大专学历。现任成都市政协副主席。被誉为“情系国防的女书记”。</w:t>
        <w:br/>
      </w:r>
      <w:r>
        <w:t>1969.01—1971.09 灌县两河乡八大队知青；</w:t>
        <w:br/>
      </w:r>
      <w:r>
        <w:t>1971.09—1978.09 灌县氮肥厂厂党总支委员、车间党支部书记；</w:t>
        <w:br/>
      </w:r>
      <w:r>
        <w:t>1978.09—1979.09 灌县瓷厂党支部副书记、副厂长；</w:t>
        <w:br/>
      </w:r>
      <w:r>
        <w:t>1979.09—1983.09 灌县总工会副主席；</w:t>
        <w:br/>
      </w:r>
      <w:r>
        <w:t>1983.09—1985.07 四川省委党校党政专业学习；</w:t>
        <w:br/>
      </w:r>
      <w:r>
        <w:t>1985.07—1986.03 灌县县委常委；</w:t>
        <w:br/>
      </w:r>
      <w:r>
        <w:t>1986.03—1988.05 灌县县委常委、副县长；</w:t>
        <w:br/>
      </w:r>
      <w:r>
        <w:t>1988.05—1992.12 都江堰市委常委、副市长；</w:t>
        <w:br/>
      </w:r>
      <w:r>
        <w:t>1992.12—1998.02 都江堰市委副书记、政法委书记；</w:t>
        <w:br/>
      </w:r>
      <w:r>
        <w:t>1998.02—2001.04 都江堰市委副书记、市长；</w:t>
        <w:br/>
      </w:r>
      <w:r>
        <w:t>2001.04—2002.02 都江堰市委书记、市长；</w:t>
        <w:br/>
      </w:r>
      <w:r>
        <w:t>2002.02—2006.02 都江堰市委书记、市人大常委会主任；</w:t>
        <w:br/>
      </w:r>
      <w:r>
        <w:t>2006.02—现在 成都市政协副主席。</w:t>
        <w:br/>
      </w:r>
      <w:r>
        <w:t>四川省第八次党代会代表，四川省第十届人大代表，第十届四川省政协委员，第十届成都市委委员，成都市第十一次党代会代表，成都市第十三、十四届人大代表，第十二、十三届成都市政协委员。</w:t>
        <w:br/>
      </w:r>
      <w:r>
        <w:t>被誉为“情系国防的女书记”。</w:t>
        <w:br/>
      </w:r>
      <w:r>
        <w:t>让国防意识深入人心</w:t>
        <w:br/>
      </w:r>
      <w:r>
        <w:t>张宁生常说：“国防建设要取得显著的成效，开展好全民国防教育是一项重要的基础性工作。而要让国防意识深入人心，尤其要在领导干部中把国防教育作为一门主修课和必修课。”她组织有关部门制定了《都江堰市国防教育实施细则》，并筹资在都江堰市主要街道、路口制作了多处国防教育宣传灯箱、广告牌，扩大了宣传教育覆盖面。去年第一个全民国防教育日期间，她走上街头，亲自向群众散发宣传资料。征兵时，她亲临乡镇，给广大适龄青年上国防教育课，宣讲兵役法规和优抚政策，鼓励应征青年踊跃报名参军。在宣传《国防教育法》中，她批示市委宣传部和当地新闻媒体广泛开展社会宣传活动，全市举办了“国防教育一条街”图片展，制作宣传展板上百个，印发宣传资料数万份，直接受教群众达10多万人次。</w:t>
        <w:br/>
      </w:r>
      <w:r>
        <w:t>将拥军强武视作职责</w:t>
        <w:br/>
      </w:r>
      <w:r>
        <w:t>“增强国防观念的目的，是为了以实际行动更好地关心支持国防建设。”张宁生是这样说的，也是这样做的。去年初，当她了解到驻军两个部队进出道路狭窄影响战备与训练时，当即组织有关部门多渠道筹措资金，修筑了两条高等级公路，满足了部队战备、训练需要。为此，成都军区某部向都江堰市赠送了“固我长城爱心铺就战备路，情系军营深情温暖官兵心”的锦旗。某部在驻地铺设国防光缆中，涉及民房拆迁、农作物补偿等问题，她获悉后一边积极协调妥善解决补偿问题，一边组织群众慰问施工部队，促进了部队国防施工任务的圆满完成。近几年来，她还先后组织有关单位为驻军培养两用人才3000余人。一次，某外商准备在一处国防工程附近修建一所建筑，她得知情况后，要求有关部门令其重新选址，并强调：“凡危害国防安全的项目，经济效益再好也不能建！”</w:t>
        <w:br/>
      </w:r>
      <w:r>
        <w:t>张宁生认真履行党管武装职责。为改变人武部营房阵旧、设施落后的现状，她带领市委、市政府有关领导及市城建规划、财政等部门负责人，到市人武部现场办公，确定了新建人武部营院的一揽子计划，并把这项工作列入市委、市政府的一级目标进行督办。目前，办公大楼已竣工，有关附属设施正在紧张建设之中。在乡镇机构改革中，她组织市领导认真学习中共中央、国务院、中央军委关于武装工作文件精神，武装机构不但未减，还按相关文件规定增设了1名专武干部，解决了长期以来乡镇没有专武干事的问题。</w:t>
        <w:br/>
      </w:r>
      <w:r>
        <w:t>为优抚对象奉献爱心</w:t>
        <w:br/>
      </w:r>
      <w:r>
        <w:t>面对新形势下军转干部和退役士兵安置中出现的一些困难，张宁生要求有关职能部门认真研究解决。1997年以来，全市共安置1000多人，军转干部全部按政策规定进行了安置，士官和城镇义务兵安置率达97%；农村义务兵也大都找到了适合自己发展的舞台。在此基础上，她还认真抓好优抚工作，保证对军烈属和伤残军人的优抚金足额发放到位。逢年过节，她总要同市委、市政府、市人大、市政协领导和有关部门的负责人，带上慰问品登门看望优抚对象。许多军属动情地说：“张书记为我们想的这么周到细致，真是我们的贴心人！”在张宁生的带动下，全市干部群众纷纷奉献爱心，慷慨捐资，为76户军烈属困难户修建了新居，都江堰市也被国家民政部评为“爱心献功臣”活动先进单位。</w:t>
        <w:br/>
      </w:r>
    </w:p>
    <w:p>
      <w:pPr>
        <w:pStyle w:val="Heading3"/>
      </w:pPr>
      <w:r>
        <w:t>湖南  怀化通道侗族自治县</w:t>
      </w:r>
    </w:p>
    <w:p>
      <w:r>
        <w:rPr>
          <w:i/>
        </w:rPr>
        <w:t>丁友平</w:t>
      </w:r>
    </w:p>
    <w:p>
      <w:r>
        <w:t>丁友平，男，汉族，1960年3月生，湖南石门人，湖南省师范大学法学伦理专业毕业，研究生，1983年7月参加工作，1983年7月加入中国共产党。</w:t>
      </w:r>
    </w:p>
    <w:p>
      <w:r>
        <w:t>出生日期: 1960年3月</w:t>
      </w:r>
    </w:p>
    <w:p>
      <w:r>
        <w:t>民    族: 汉</w:t>
      </w:r>
    </w:p>
    <w:p>
      <w:r>
        <w:t>中文名: 丁友平</w:t>
      </w:r>
    </w:p>
    <w:p>
      <w:r>
        <w:t>出生地: 湖南</w:t>
      </w:r>
    </w:p>
    <w:p>
      <w:r>
        <w:t>国    籍: 中国</w:t>
      </w:r>
    </w:p>
    <w:p>
      <w:r>
        <w:t>性    别: 男</w:t>
      </w:r>
    </w:p>
    <w:p>
      <w:r>
        <w:t>简历：</w:t>
      </w:r>
      <w:r>
        <w:t>现任湖南省纪委派驻省农业委员会纪检组组长、省农业委员会党组成员</w:t>
        <w:br/>
      </w:r>
      <w:r>
        <w:t>1983.07—1984.09原怀化市花桥镇宣传干事；</w:t>
        <w:br/>
      </w:r>
      <w:r>
        <w:t>1984.10—1987.08团怀化市委副书记；</w:t>
        <w:br/>
      </w:r>
      <w:r>
        <w:t>1987.09—1990.07怀化市铜鼎乡党委书记；</w:t>
        <w:br/>
      </w:r>
      <w:r>
        <w:t>1990.08—1992.07湖南省委党校本科班学习，党支部书记；</w:t>
        <w:br/>
      </w:r>
      <w:r>
        <w:t>1992.07—1994.06怀化市黄金坳区委书记；</w:t>
        <w:br/>
      </w:r>
      <w:r>
        <w:t>1994.06—1998.02怀化市委常委、政法委书记；</w:t>
        <w:br/>
      </w:r>
      <w:r>
        <w:t>1998.02—2001.02洪江市筹备领导小组副组长、市委副书记（期间在湖南师范大学法学研究生函授班学习）；</w:t>
        <w:br/>
      </w:r>
      <w:r>
        <w:t>2001.02—2002.07洪江市委副书记、市政协主席；</w:t>
        <w:br/>
      </w:r>
      <w:r>
        <w:t>2002.08—2003.03怀化市政府副秘书长；</w:t>
        <w:br/>
      </w:r>
      <w:r>
        <w:t>2003.03—2008.10洪江市委副书记、代市长、市长；</w:t>
        <w:br/>
      </w:r>
      <w:r>
        <w:t xml:space="preserve">2008.10—2010.11通道侗族自治县县委书记。[1] </w:t>
        <w:br/>
        <w:br/>
      </w:r>
      <w:r>
        <w:t xml:space="preserve">2010.11—2012.11怀化市政法委副书记[2] </w:t>
        <w:br/>
        <w:br/>
      </w:r>
      <w:r>
        <w:t xml:space="preserve">2011.11—2015.07湖南省纪委派驻省农业厅纪检组组长、省农业厅党组成员（试用期一年）；[3] </w:t>
        <w:br/>
        <w:br/>
      </w:r>
      <w:r>
        <w:t>2015.07--湖南省纪委派驻省农业委员会纪检组组长、省农业委员会党组成员。</w:t>
        <w:br/>
      </w:r>
      <w:r>
        <w:t xml:space="preserve">2015年7月，任湖南省纪委派驻省农业委员会纪检组组长、省农业委员会党组成员。[4] </w:t>
        <w:br/>
        <w:br/>
      </w:r>
    </w:p>
    <w:p>
      <w:pPr>
        <w:pStyle w:val="Heading3"/>
      </w:pPr>
      <w:r>
        <w:t>贵州  黔东南天柱县</w:t>
      </w:r>
    </w:p>
    <w:p>
      <w:r>
        <w:rPr>
          <w:i/>
        </w:rPr>
        <w:t>莫章海</w:t>
      </w:r>
    </w:p>
    <w:p>
      <w:r>
        <w:t>莫章海，男，侗族，1955年11月生，贵州剑河人，1975年7月加入中国共产党，1976年8月参加工作，贵州省委党校法律专业毕业，在职大学学历。是六届、八届、九届州委委员。</w:t>
      </w:r>
    </w:p>
    <w:p>
      <w:r>
        <w:t>出生日期: 1955年11月</w:t>
      </w:r>
    </w:p>
    <w:p>
      <w:r>
        <w:t>性    别: 男</w:t>
      </w:r>
    </w:p>
    <w:p>
      <w:r>
        <w:t>中文名: 莫章海</w:t>
      </w:r>
    </w:p>
    <w:p>
      <w:r>
        <w:t>出生地: None</w:t>
      </w:r>
    </w:p>
    <w:p>
      <w:r>
        <w:t>国    籍: 中国</w:t>
      </w:r>
    </w:p>
    <w:p>
      <w:r>
        <w:t>职    业: 官员</w:t>
      </w:r>
    </w:p>
    <w:p>
      <w:r>
        <w:t>民    族: 侗族</w:t>
      </w:r>
    </w:p>
    <w:p>
      <w:r>
        <w:t>简历：</w:t>
      </w:r>
      <w:r>
        <w:t>曾任黔东南州人大常委会副主任、党组成员、州总工会主席。</w:t>
        <w:br/>
      </w:r>
      <w:r>
        <w:t>1976年8月至1980年11月任贵州省剑河县大洋公社工作员。</w:t>
        <w:br/>
      </w:r>
      <w:r>
        <w:t>1980年11月至1983年9月任剑河县农牧局工作员。</w:t>
        <w:br/>
      </w:r>
      <w:r>
        <w:t>1983年9月至1985年8月在贵州省农业干部管理学院农业经济管理专业学习〈大专〉。</w:t>
        <w:br/>
      </w:r>
      <w:r>
        <w:t>1985年8月至1987年6月任剑河县南加区委副书记、区长。</w:t>
        <w:br/>
      </w:r>
      <w:r>
        <w:t>1987年6月至1990年3月任剑河县副县长。</w:t>
        <w:br/>
      </w:r>
      <w:r>
        <w:t>1990年3月1993年4月任剑河县常务副县长。</w:t>
        <w:br/>
      </w:r>
      <w:r>
        <w:t>1993年4月至1995年10月任剑河县委常委、副县长（其间：1994年7月至1995年7月挂职任贵州省政府驻珠海办事处主任助理）。</w:t>
        <w:br/>
      </w:r>
      <w:r>
        <w:t>1995年10月至1996年9月任天柱县委副书记。</w:t>
        <w:br/>
      </w:r>
      <w:r>
        <w:t>1996年9月至2000年2月任天柱县委书记。</w:t>
        <w:br/>
      </w:r>
      <w:r>
        <w:t>2000年2月至2001年2月任黎平县委书记。</w:t>
        <w:br/>
      </w:r>
      <w:r>
        <w:t>2001年2月至2001年4月任黎平县委书记、县人大常委会主任。</w:t>
        <w:br/>
      </w:r>
      <w:r>
        <w:t>2001年4月至2002年2月任黔东南州人大常委会副主任、党组成员、黎平县委书记、县人大常委会主任（1998年9月至2001年7月在贵州省委党校法律专业学习〈函授本科〉）。</w:t>
        <w:br/>
      </w:r>
      <w:r>
        <w:t>2002年2月至2006年9月任黔东南州人大常委会副主任、党组成员（其间：2002年3月至2002年5月在贵州省委党校地厅班学习）。</w:t>
        <w:br/>
      </w:r>
      <w:r>
        <w:t>2006年9月至2012年2月任黔东南州人大常委会副主任、党组成员、州总工会主席（其间：2008年3月至2008年6月在贵州省委党校地厅班学习）。</w:t>
        <w:br/>
      </w:r>
      <w:r>
        <w:t xml:space="preserve">2012年2月14日，当选为黔东南州第十三届人大常委会副主任。[1] </w:t>
        <w:br/>
        <w:br/>
      </w:r>
      <w:r>
        <w:t xml:space="preserve">黔东南州人大常委会副主任、州总工会主席。[2] </w:t>
        <w:br/>
        <w:br/>
      </w:r>
      <w:r>
        <w:t xml:space="preserve">2016年2月25日，黔东南苗族侗族自治州第十三届人民代表大会第七次会议同意莫章海因任职年龄到限而辞去州十三届人大常委会副主任职务。[3] </w:t>
        <w:br/>
        <w:br/>
      </w:r>
    </w:p>
    <w:p>
      <w:pPr>
        <w:pStyle w:val="Heading3"/>
      </w:pPr>
      <w:r>
        <w:t>辽宁  葫芦岛绥中县</w:t>
      </w:r>
    </w:p>
    <w:p>
      <w:r>
        <w:rPr>
          <w:i/>
        </w:rPr>
        <w:t>王希斌</w:t>
      </w:r>
    </w:p>
    <w:p>
      <w:r>
        <w:t>王希斌 (1929～)，中国人民解放军将领。辽宁省新宾县人。</w:t>
      </w:r>
    </w:p>
    <w:p>
      <w:r>
        <w:t>性    别: 男</w:t>
      </w:r>
    </w:p>
    <w:p>
      <w:r>
        <w:t>民    族: 汉族</w:t>
      </w:r>
    </w:p>
    <w:p>
      <w:r>
        <w:t>国    籍: 中国</w:t>
      </w:r>
    </w:p>
    <w:p>
      <w:r>
        <w:t>中文名: 王希斌</w:t>
      </w:r>
    </w:p>
    <w:p>
      <w:r>
        <w:t>政治面貌: 中共党员</w:t>
      </w:r>
    </w:p>
    <w:p>
      <w:r>
        <w:t>简历：</w:t>
      </w:r>
      <w:r>
        <w:t>945年8月参军，1947年5月加入中国共产党。解放战争时期，任第四十七军一三九师七一九团司令部参谋。中华人民共和国成立后，任中国人民解放军团司令部作训股股长，师司令部作训科科长，团参谋长，军司令部作训处处长、团长，师参谋长、副师长、军副参谋长，西安陆军学校训练部部长、校长，陕西省军区司令员。1988年被授予少将军衔。1990年6月离职休养。是中国共产党第十三次全国代表大会代表。</w:t>
        <w:br/>
      </w:r>
    </w:p>
    <w:p>
      <w:pPr>
        <w:pStyle w:val="Heading3"/>
      </w:pPr>
      <w:r>
        <w:t>陕西  延安安塞县</w:t>
      </w:r>
    </w:p>
    <w:p>
      <w:r>
        <w:rPr>
          <w:i/>
        </w:rPr>
        <w:t>程引弟</w:t>
      </w:r>
    </w:p>
    <w:p>
      <w:r>
        <w:t>程引弟，男，汉族，1962年8月生，陕西凤翔人，1982年7月参加工作，1985年8月加入中国共产党，大学文化程度。工学学士，工程师技术职称。</w:t>
      </w:r>
    </w:p>
    <w:p>
      <w:r>
        <w:t>出生日期: 1962年8月</w:t>
      </w:r>
    </w:p>
    <w:p>
      <w:r>
        <w:t>中文名: 程引弟</w:t>
      </w:r>
    </w:p>
    <w:p>
      <w:r>
        <w:t>出生地: 陕西凤翔</w:t>
      </w:r>
    </w:p>
    <w:p>
      <w:r>
        <w:t>国    籍: 中国</w:t>
      </w:r>
    </w:p>
    <w:p>
      <w:r>
        <w:t>职    业: 公务员</w:t>
      </w:r>
    </w:p>
    <w:p>
      <w:r>
        <w:t>毕业院校: 陕西机械学院</w:t>
      </w:r>
    </w:p>
    <w:p>
      <w:r>
        <w:t>民    族: 汉族</w:t>
      </w:r>
    </w:p>
    <w:p>
      <w:r>
        <w:t>简历：</w:t>
      </w:r>
      <w:r>
        <w:t>曾任延安市委常委、组织部部长。</w:t>
        <w:br/>
      </w:r>
      <w:r>
        <w:t>1978年09月至1982年07月，在陕西机械学院铸造专业学习；</w:t>
        <w:br/>
      </w:r>
      <w:r>
        <w:t>1982年07月至1992年03月，在凤翔县机械厂工作，历任技术员、技术科科长、生产技术质量办公室主任、副厂长；</w:t>
        <w:br/>
      </w:r>
      <w:r>
        <w:t>1992年03月至1994年08月，任凤翔县经委副主任；</w:t>
        <w:br/>
      </w:r>
      <w:r>
        <w:t>1994年08月至1997年12月，任凤翔县工业总公司总经理、党委书记；</w:t>
        <w:br/>
      </w:r>
      <w:r>
        <w:t>1997年12月至1999年09月，任凤翔县委常委、组织部部长；</w:t>
        <w:br/>
      </w:r>
      <w:r>
        <w:t>1999年09月至2002年12月，任扶风县委常委、组织部部长；</w:t>
        <w:br/>
      </w:r>
      <w:r>
        <w:t>2002年12月至2005年12月，任扶风县委副书记；</w:t>
        <w:br/>
      </w:r>
      <w:r>
        <w:t>2005年12月至2006年06月，任扶风县委副书记、县长；</w:t>
        <w:br/>
      </w:r>
      <w:r>
        <w:t>2006年06月至2010年12月，任安塞县委副书记、县长；</w:t>
        <w:br/>
      </w:r>
      <w:r>
        <w:t xml:space="preserve">2010年12月至2014年02月，任安塞县委书记；[1] </w:t>
        <w:br/>
        <w:br/>
      </w:r>
      <w:r>
        <w:t xml:space="preserve">2014年02月至2015年11月，任延安市委常委、组织部部长。[2] </w:t>
        <w:br/>
        <w:br/>
      </w:r>
      <w:r>
        <w:t xml:space="preserve">是中共宝鸡市第八次党代会代表。[1] </w:t>
        <w:br/>
        <w:br/>
      </w:r>
      <w:r>
        <w:t xml:space="preserve">2015年11月，陕西省委决定：免去程引弟同志中共延安市委常委、委员职务。省委组织部同意：免去程引弟同志中共延安市委组织部部长职务。[3] </w:t>
        <w:br/>
        <w:br/>
      </w:r>
    </w:p>
    <w:p>
      <w:pPr>
        <w:pStyle w:val="Heading3"/>
      </w:pPr>
      <w:r>
        <w:t>陕西  榆林绥德县</w:t>
      </w:r>
    </w:p>
    <w:p>
      <w:r>
        <w:rPr>
          <w:i/>
        </w:rPr>
        <w:t>苏志中</w:t>
      </w:r>
    </w:p>
    <w:p>
      <w:r>
        <w:t>曾任榆林市人力资源和社会保障局局长。</w:t>
      </w:r>
    </w:p>
    <w:p>
      <w:r>
        <w:t>简历：</w:t>
      </w:r>
      <w:r>
        <w:t xml:space="preserve">2016年3月，免去苏志中榆林市人力资源和社会保障局局长职务。[1] </w:t>
        <w:br/>
        <w:br/>
      </w:r>
    </w:p>
    <w:p>
      <w:pPr>
        <w:pStyle w:val="Heading3"/>
      </w:pPr>
      <w:r>
        <w:t>福建  泉州石狮市</w:t>
      </w:r>
    </w:p>
    <w:p>
      <w:r>
        <w:rPr>
          <w:i/>
        </w:rPr>
        <w:t>许维泽</w:t>
      </w:r>
    </w:p>
    <w:p>
      <w:r>
        <w:t>许维泽，男，汉族，1961年12月生，福建南安人，1982年8月参加工作，1983年7月加入中国共产党，中央党校大学学历。</w:t>
      </w:r>
    </w:p>
    <w:p>
      <w:r>
        <w:t>出生日期: 1962年2月</w:t>
      </w:r>
    </w:p>
    <w:p>
      <w:r>
        <w:t>信    仰: 共产主义</w:t>
      </w:r>
    </w:p>
    <w:p>
      <w:r>
        <w:t>中文名: 许维泽</w:t>
      </w:r>
    </w:p>
    <w:p>
      <w:r>
        <w:t>出生地: 福建南安</w:t>
      </w:r>
    </w:p>
    <w:p>
      <w:r>
        <w:t>国    籍: 中国</w:t>
      </w:r>
    </w:p>
    <w:p>
      <w:r>
        <w:t>毕业院校: 中央党校</w:t>
      </w:r>
    </w:p>
    <w:p>
      <w:r>
        <w:t>民    族: 汉族</w:t>
      </w:r>
    </w:p>
    <w:p>
      <w:r>
        <w:t>简历：</w:t>
      </w:r>
      <w:r>
        <w:t>现任南平市委副书记、市政府代市长、党组书记。</w:t>
        <w:br/>
      </w:r>
      <w:r>
        <w:t>1982年08月任共青团南安县委干事，后历任共青团南安县委副书记，南安县东田乡党委副书记、乡长，南安市官桥镇党委副书记、镇长、书记（其间1984年3月参加晋江地委党校第一期干部进修班学习，1989年9月参加泉州市委党校党政干部培训班学习）；</w:t>
        <w:br/>
      </w:r>
      <w:r>
        <w:t>1996年04月任泉州市肖厝开发区党工委副书记、管委会副主任；</w:t>
        <w:br/>
      </w:r>
      <w:r>
        <w:t>2000年10月任泉州市泉港区委副书记、政法委书记；</w:t>
        <w:br/>
      </w:r>
      <w:r>
        <w:t>2001年09月任中共泉州市丰泽区委副书记、区政府党组书记、代区长；</w:t>
        <w:br/>
      </w:r>
      <w:r>
        <w:t>2002年01月任中共泉州市丰泽区委副书记、区政府党组书记、区长；</w:t>
        <w:br/>
      </w:r>
      <w:r>
        <w:t>2005年10月任泉州市丰泽区委书记；</w:t>
        <w:br/>
      </w:r>
      <w:r>
        <w:t>2010年05月任石狮市委书记；</w:t>
        <w:br/>
      </w:r>
      <w:r>
        <w:t>2011年08月任南平市委常委、市政府常务副市长、党组副书记（其间2011年12月兼任南平市高速公路建设指挥部办公室主任、南平市高速公路有限责任公司董事长，2013年6月兼任南平市武夷新区党工委书记、管委会主任）；</w:t>
        <w:br/>
      </w:r>
      <w:r>
        <w:t xml:space="preserve">2015年06月任平潭综合实验区党工委副书记、管委会主任，中国（福建）自由贸易试验区平潭片区管委会常务副主任。[1-2] </w:t>
        <w:br/>
        <w:br/>
      </w:r>
      <w:r>
        <w:t>2016年07月任南平市委副书记、市政府党组书记。</w:t>
        <w:br/>
      </w:r>
      <w:r>
        <w:t>2016年08月任南平市委副书记、市政府代市长、党组书记。</w:t>
        <w:br/>
      </w:r>
      <w:r>
        <w:t xml:space="preserve">中国共产党福建省第十届委员会委员[3] </w:t>
        <w:br/>
        <w:br/>
      </w:r>
      <w:r>
        <w:t xml:space="preserve">2016年8月11日，南平市第四届人民代表大会常务委员会第三十三次会议通过，南平市人民政府副市长许维泽代理南平市人民政府市长职务。[4] </w:t>
        <w:br/>
        <w:br/>
      </w:r>
      <w:r>
        <w:t xml:space="preserve">2016年10月14日，中共南平市委五届一次全会选举产生新一届市委领导班子。许维泽当选南平市委副书记。[5] </w:t>
        <w:br/>
        <w:br/>
      </w:r>
    </w:p>
    <w:p>
      <w:pPr>
        <w:pStyle w:val="Heading3"/>
      </w:pPr>
      <w:r>
        <w:t>黑龙江  黑河北安市</w:t>
      </w:r>
    </w:p>
    <w:p>
      <w:r>
        <w:rPr>
          <w:i/>
        </w:rPr>
        <w:t>宁云福</w:t>
      </w:r>
    </w:p>
    <w:p>
      <w:r>
        <w:t>宁云福，男，汉族，1954年3月出生，辽宁东沟人。1973年9月参加工作，1977年4月加入中国共产党。研究生学历，省委党校经济管理专业毕业。</w:t>
      </w:r>
    </w:p>
    <w:p>
      <w:r>
        <w:t>出生日期: １９５４年３月</w:t>
      </w:r>
    </w:p>
    <w:p>
      <w:r>
        <w:t>民    族: 汉族</w:t>
      </w:r>
    </w:p>
    <w:p>
      <w:r>
        <w:t>中文名: 宁云福</w:t>
      </w:r>
    </w:p>
    <w:p>
      <w:r>
        <w:t>出生地: 辽宁东沟</w:t>
      </w:r>
    </w:p>
    <w:p>
      <w:r>
        <w:t>简历：</w:t>
      </w:r>
      <w:r>
        <w:t>经历</w:t>
        <w:br/>
      </w:r>
      <w:r>
        <w:t>1973．09——1975．10 原德都县和平镇利民学校教师</w:t>
        <w:br/>
      </w:r>
      <w:r>
        <w:t>1975．10——1977．08 哈尔滨师范学院数学系学生</w:t>
        <w:br/>
        <w:br/>
        <w:br/>
        <w:br/>
        <w:br/>
      </w:r>
      <w:r>
        <w:t>1977．08——1984．08 原德都县和平学校、团结学校、第三中学教师</w:t>
        <w:br/>
      </w:r>
      <w:r>
        <w:t>1984．08——1985．12 原德都县农技高中副书记、副校长</w:t>
        <w:br/>
      </w:r>
      <w:r>
        <w:t>1985．12——1986．03 原德都县教委副书记</w:t>
        <w:br/>
      </w:r>
      <w:r>
        <w:t>1986．03——1988．12 原德都县教委书记</w:t>
        <w:br/>
      </w:r>
      <w:r>
        <w:t>1988．12——1989．08 原德都县青山镇党委书记</w:t>
        <w:br/>
      </w:r>
      <w:r>
        <w:t>1989．08——1990．08 原德都县教委主任</w:t>
        <w:br/>
      </w:r>
      <w:r>
        <w:t>1990．08——1991．05 原中共德都县委常委、宣传部长</w:t>
        <w:br/>
      </w:r>
      <w:r>
        <w:t>1991．05——1993．10 原中共德都县委常委、组织部长</w:t>
        <w:br/>
      </w:r>
      <w:r>
        <w:t>1993．10——1996．06 原中共德都县委常委、县政府副县长</w:t>
        <w:br/>
      </w:r>
      <w:r>
        <w:t>1996．06——1997．09 中共五大连池市委常委、市政府副市长</w:t>
        <w:br/>
      </w:r>
      <w:r>
        <w:t>1997．09——2000．06 中共五大连池市委副书记、市政府市长</w:t>
        <w:br/>
      </w:r>
      <w:r>
        <w:t>2000．06——2004．08 中共北安市委副书记、市政府市长</w:t>
        <w:br/>
      </w:r>
      <w:r>
        <w:t>2004．08——2004．12 中共北安市委书记、市政府市长</w:t>
        <w:br/>
      </w:r>
      <w:r>
        <w:t>2004．12——2005．01 中共北安市委书记</w:t>
        <w:br/>
      </w:r>
      <w:r>
        <w:t>2005．01——2006．12 中共北安市委书记、人大常委会主任（其间：2002．03——2005．01 黑龙江省委党校经济管理专业在职研究生班学习）</w:t>
        <w:br/>
      </w:r>
      <w:r>
        <w:t>2006．12—— ． 黑河市政协党组成员</w:t>
        <w:br/>
      </w:r>
      <w:r>
        <w:t>工作分工</w:t>
        <w:br/>
      </w:r>
      <w:r>
        <w:t>分管社会法制委员会。</w:t>
        <w:br/>
      </w:r>
    </w:p>
    <w:p>
      <w:pPr>
        <w:pStyle w:val="Heading3"/>
      </w:pPr>
      <w:r>
        <w:t>江苏  苏州常熟市</w:t>
      </w:r>
    </w:p>
    <w:p>
      <w:r>
        <w:rPr>
          <w:i/>
        </w:rPr>
        <w:t>杨升华</w:t>
      </w:r>
    </w:p>
    <w:p>
      <w:r>
        <w:t>杨升华，男，汉族，1954年10月生，江苏张家港人，1974年11月入党，1977年4月参加工作，大专学历，高级政工师。</w:t>
      </w:r>
    </w:p>
    <w:p>
      <w:r>
        <w:t>出生日期: 1954年10月</w:t>
      </w:r>
    </w:p>
    <w:p>
      <w:r>
        <w:t>中文名: 杨升华</w:t>
      </w:r>
    </w:p>
    <w:p>
      <w:r>
        <w:t>出生地: None</w:t>
      </w:r>
    </w:p>
    <w:p>
      <w:r>
        <w:t>国    籍: 中国</w:t>
      </w:r>
    </w:p>
    <w:p>
      <w:r>
        <w:t>职    业: 高级工程师</w:t>
      </w:r>
    </w:p>
    <w:p>
      <w:r>
        <w:t>民    族: 汉族</w:t>
      </w:r>
    </w:p>
    <w:p>
      <w:r>
        <w:t>简历：</w:t>
      </w:r>
      <w:r>
        <w:t>个人履历</w:t>
        <w:br/>
      </w:r>
      <w:r>
        <w:t>1977年4月任沙洲县妙桥公社团委书记，同年11月入省委党校理论班学习。</w:t>
        <w:br/>
      </w:r>
      <w:r>
        <w:t>1978年后任沙洲县委宣传部干事，县委办公室秘书、调研组副组长。</w:t>
        <w:br/>
      </w:r>
      <w:r>
        <w:t>1983年1月后任沙洲县塘桥公社党委副书记，塘桥乡乡长、党委副书记，同年12月任沙洲县鹿苑乡党委书记。1984年任苏州团市委书记、党组书记。</w:t>
        <w:br/>
      </w:r>
      <w:r>
        <w:t>1986年任张家港市副市长。</w:t>
        <w:br/>
      </w:r>
      <w:r>
        <w:t>1987年任张家港市委副书记（其间:1990年9月至1991年12月苏州大学行政管理专业证书班学习）。</w:t>
        <w:br/>
      </w:r>
      <w:r>
        <w:t>1997年后任张家港市委副书记、代市长、市长（其间：1997年9月至1999年7月东南大学马克思主义理论与思想政治教育专业研究生课程进修班学习）。</w:t>
        <w:br/>
      </w:r>
      <w:r>
        <w:t>2001年任常熟市委书记。</w:t>
        <w:br/>
      </w:r>
      <w:r>
        <w:t>2002年任常熟市委书记、常熟经济开发区党工委书记（副市级）。</w:t>
        <w:br/>
      </w:r>
      <w:r>
        <w:t>2008年1月在苏州市第十四届人民代表大会第一次会议上当选为苏州市人大常委会副主任。</w:t>
        <w:br/>
      </w:r>
      <w:r>
        <w:t>杨升华同志是中共江苏省十次、十一次党代会代表，中共苏州市九次、十次党代会代表，九届、十届市委委员；江苏省九届人大代表，苏州市十三届人大代表。</w:t>
        <w:br/>
      </w:r>
    </w:p>
    <w:p>
      <w:pPr>
        <w:pStyle w:val="Heading3"/>
      </w:pPr>
      <w:r>
        <w:t>黑龙江  齐齐哈尔富拉尔基区</w:t>
      </w:r>
    </w:p>
    <w:p>
      <w:r>
        <w:rPr>
          <w:i/>
        </w:rPr>
        <w:t>祝春清</w:t>
      </w:r>
    </w:p>
    <w:p>
      <w:r>
        <w:t xml:space="preserve">所撰论文《论无缝管工程的必要性与可能性》刊于《齐钢管理》1992年第3期；《ACCU－ROLL轧管机与新型Diecher轧管机结构及性能比较》一文刊于《齐钢管理》1993年第3期；《Φl40mm热轧无缝钢管生产线简介》一文刊于《钢管》1996年第3期，并入选《中国工业文库》；"AutomaticuitrasonictestingofseamlesstubeswithRotatingProbesystems》在中国国际钢管学术博览会上交流；另外撰写学术论文或国内外考察报告5篇。[1] </w:t>
        <w:br/>
        <w:t xml:space="preserve"> </w:t>
      </w:r>
    </w:p>
    <w:p>
      <w:r>
        <w:t>出生地：: 吉林梨树</w:t>
      </w:r>
    </w:p>
    <w:p>
      <w:r>
        <w:t>职业：: 科学 工程师</w:t>
      </w:r>
    </w:p>
    <w:p>
      <w:r>
        <w:t>出生年月：: 1964年8月</w:t>
      </w:r>
    </w:p>
    <w:p>
      <w:r>
        <w:t>中文名：: 祝春清</w:t>
      </w:r>
    </w:p>
    <w:p>
      <w:r>
        <w:t>性别：: 男</w:t>
      </w:r>
    </w:p>
    <w:p>
      <w:r>
        <w:t>国籍：: 中国</w:t>
      </w:r>
    </w:p>
    <w:p>
      <w:r>
        <w:t>籍贯：: 吉林</w:t>
      </w:r>
    </w:p>
    <w:p>
      <w:r>
        <w:t>民族：: 汉</w:t>
      </w:r>
    </w:p>
    <w:p>
      <w:r>
        <w:t>政党：: 共产党</w:t>
      </w:r>
    </w:p>
    <w:p>
      <w:r>
        <w:t>简历：</w:t>
      </w:r>
    </w:p>
    <w:p>
      <w:pPr>
        <w:pStyle w:val="Heading3"/>
      </w:pPr>
      <w:r>
        <w:t>广东  清远连山壮族瑶族自治县</w:t>
      </w:r>
    </w:p>
    <w:p>
      <w:r>
        <w:rPr>
          <w:i/>
        </w:rPr>
        <w:t>吴显标</w:t>
      </w:r>
    </w:p>
    <w:p>
      <w:r>
        <w:t>吴显标，男，汉族,1964年12月生，广东阳山人，1982年9月参加工作，1988年12月入党，党校大学学历。</w:t>
      </w:r>
    </w:p>
    <w:p>
      <w:r>
        <w:t>性    别: 男</w:t>
      </w:r>
    </w:p>
    <w:p>
      <w:r>
        <w:t>出生日期: 1964年12月</w:t>
      </w:r>
    </w:p>
    <w:p>
      <w:r>
        <w:t>民    族: 汉族</w:t>
      </w:r>
    </w:p>
    <w:p>
      <w:r>
        <w:t>国    籍: 中国</w:t>
      </w:r>
    </w:p>
    <w:p>
      <w:r>
        <w:t>中文名: 吴显标</w:t>
      </w:r>
    </w:p>
    <w:p>
      <w:r>
        <w:t>简历：</w:t>
      </w:r>
      <w:r>
        <w:t>1982.09--1984.07阳山县税务局江英税务所征管员</w:t>
        <w:br/>
      </w:r>
      <w:r>
        <w:t>1984.07--1989.08阳山县交通局办事员(其间:1985.09--1987.07在韶关大学经济管理系工业企业管理专业学习)</w:t>
        <w:br/>
      </w:r>
      <w:r>
        <w:t>1989.08--1993.01阳山县委办秘书</w:t>
        <w:br/>
      </w:r>
      <w:r>
        <w:t>1993.01--1993.10阳山县凤埠镇筹备小组副组长</w:t>
        <w:br/>
      </w:r>
      <w:r>
        <w:t>1993.10--1997.08阳山县凤埠镇党委书记</w:t>
        <w:br/>
      </w:r>
      <w:r>
        <w:t>1997.08--1998.01阳山县政府办主任</w:t>
        <w:br/>
      </w:r>
      <w:r>
        <w:t>1998.01--1999.11阳山县委常委、宣传部长</w:t>
        <w:br/>
      </w:r>
      <w:r>
        <w:t>1999.11--2000.08阳山县副县长</w:t>
        <w:br/>
      </w:r>
      <w:r>
        <w:t>2000.08--2001.02阳山县委副书记、代县长</w:t>
        <w:br/>
      </w:r>
      <w:r>
        <w:t>2001.02--2003.01阳山县委副书记、县长</w:t>
        <w:br/>
      </w:r>
      <w:r>
        <w:t>2003.01--2004.10连山县委书记、县人大主任</w:t>
        <w:br/>
      </w:r>
      <w:r>
        <w:t>2004.10--2005.10清远市政府秘书长、市政府办公室主任,2004.12起兼任清远市委市政府办公室党组副书记</w:t>
        <w:br/>
      </w:r>
      <w:r>
        <w:t>2005.10--2006.01清远市财政局局长</w:t>
        <w:br/>
      </w:r>
      <w:r>
        <w:t>2006.01--2006.10清远市财政局局长、党委书记</w:t>
        <w:br/>
      </w:r>
      <w:r>
        <w:t>2006.10--2008.05清远经济开发区党委书记,清远市财政局党委书记、局长</w:t>
        <w:br/>
      </w:r>
      <w:r>
        <w:t>2008.05--2011.12清远经济开发区党委书记</w:t>
        <w:br/>
      </w:r>
      <w:r>
        <w:t>2011.12--2012.01清远市政协党组副书记,市委统战部部长,清远经济开发区党委书记2012.01--清远市政协党组副书记,市委统战部部长</w:t>
        <w:br/>
      </w:r>
      <w:r>
        <w:t>2012年1月当选为政协清远市第六届委员会副主席</w:t>
        <w:br/>
      </w:r>
      <w:r>
        <w:t>分管港澳台侨民族宗教委员会工作，联系党委组织和统一战线部门，政府涉外、涉台、涉侨及民族宗教部门。</w:t>
        <w:br/>
      </w:r>
      <w:r>
        <w:t xml:space="preserve">2015年3月份任广东省社会主义学院常务副院长。[1] </w:t>
        <w:br/>
        <w:br/>
      </w:r>
    </w:p>
    <w:p>
      <w:pPr>
        <w:pStyle w:val="Heading3"/>
      </w:pPr>
      <w:r>
        <w:t>贵州  遵义习水县</w:t>
      </w:r>
    </w:p>
    <w:p>
      <w:r>
        <w:rPr>
          <w:i/>
        </w:rPr>
        <w:t>宋新柱</w:t>
      </w:r>
    </w:p>
    <w:p>
      <w:r>
        <w:t>宋新柱，男， 1953年7月20日出生，山西昔阳县人。</w:t>
      </w:r>
    </w:p>
    <w:p>
      <w:r>
        <w:t>出生日期: 1953年7月20日</w:t>
      </w:r>
    </w:p>
    <w:p>
      <w:r>
        <w:t>民    族: 汉</w:t>
      </w:r>
    </w:p>
    <w:p>
      <w:r>
        <w:t>国    籍: 中国</w:t>
      </w:r>
    </w:p>
    <w:p>
      <w:r>
        <w:t>中文名: 新柱</w:t>
      </w:r>
    </w:p>
    <w:p>
      <w:r>
        <w:t>出生地: 山西昔阳县人</w:t>
      </w:r>
    </w:p>
    <w:p>
      <w:r>
        <w:t>简历：</w:t>
      </w:r>
      <w:r>
        <w:t>经济管理研究生，高级编辑。</w:t>
        <w:br/>
        <w:br/>
        <w:br/>
        <w:br/>
        <w:t>1977年11月加入中国共产党，1972年4月参加工作，历任县委通讯干事，山西日报记者、编辑、部主任，中共榆次市委副书记，省纪检委派驻山西日报纪检组副组长，山西日报社副总编辑，山西省文学艺术界联合会党组书记、常务副主席。</w:t>
        <w:br/>
      </w:r>
      <w:r>
        <w:t>1972年4月至1972年11月，昔阳县师资培训班学员；</w:t>
        <w:br/>
      </w:r>
      <w:r>
        <w:t>1972年11月至1975年6月，昔阳县委政研室干事；</w:t>
        <w:br/>
      </w:r>
      <w:r>
        <w:t>1975年6月至1977年10月，山西日报驻大寨记者站记者；</w:t>
        <w:br/>
      </w:r>
      <w:r>
        <w:t>1977年10月至1982年2月，山西日报农村部编辑；</w:t>
        <w:br/>
      </w:r>
      <w:r>
        <w:t>1982年2月至1985年3月，山西大学中文系学生；</w:t>
        <w:br/>
      </w:r>
      <w:r>
        <w:t>1985年3月至1985年12月，山西日报经济部编辑；</w:t>
        <w:br/>
      </w:r>
      <w:r>
        <w:t>1985年12月至1986年12月，山西日报《星期版》编辑；</w:t>
        <w:br/>
      </w:r>
      <w:r>
        <w:t>1986年12月至1987年7月，山西日报经济部编辑；</w:t>
        <w:br/>
      </w:r>
      <w:r>
        <w:t>1987年7月至1990年3月，山西日报农村部副主任；</w:t>
        <w:br/>
      </w:r>
      <w:r>
        <w:t>1990年3月至1992年11月，中共榆次市委副书记；</w:t>
        <w:br/>
      </w:r>
      <w:r>
        <w:t>1992年11月至1993年3月，山西日报农村部副主任；</w:t>
        <w:br/>
      </w:r>
      <w:r>
        <w:t>1993年3月至1993年11月，省纪委派驻山西日报社纪检组副组长；</w:t>
        <w:br/>
      </w:r>
      <w:r>
        <w:t>1993年11月至1996年7月，山西日报综合新闻部主任；</w:t>
        <w:br/>
      </w:r>
      <w:r>
        <w:t>1996年7月至2003年4月，山西日报社副总编辑；</w:t>
        <w:br/>
      </w:r>
      <w:r>
        <w:t>2003年4月至2016年9月，省文联党组书记、常务副主席。</w:t>
        <w:br/>
      </w:r>
      <w:r>
        <w:t xml:space="preserve">2016年9月，山西省第十二届人民代表大会常务委员会第二十九次会议召开，免去宋新柱的山西省人大常委会教育科学文化卫生工作委员会副主任职务。[1] </w:t>
        <w:br/>
        <w:br/>
      </w:r>
      <w:r>
        <w:t>在30年的记者生涯中，撰写有《重访大寨》、《炳先敢为天下先》、《一枝一叶总关情》、《巍巍三晋魂》、《笑向金风报秋实》等颇有影响的长篇通讯。多篇作品在全国和全省获奖。其中《神圣的接力赛》在第四届全国林业好新闻评选中荣获一等奖；《山西四十万农民治理小流域》被评为“丹江杯”首届全国水利好新闻二等奖。1995年以来直接组织实施的《老百姓在想什么》和《领导笔下的群众》专栏，受到中宣部的通报表扬，栏内文章《我的掏心话》，获全国党报好新闻一等奖；《干部嫌贫爱富最伤老百姓的心》在第七届中国新闻奖（1996年度）评选中获报纸通讯二等奖，并被收入中宣部主编的《新闻报道精品选》第一辑。《关于筑巢》、《关于引风》、《关于生蛋》的系列评论获第五届（1996年度）全国省级党报新闻奖三等奖和山西新闻奖二等奖。新闻论文《改革人物应该是立体多棱镜——兼谈记者的多维思考》，在山西新闻界引起较大反响。本人作为山西新闻界唯一的一名入选者，被收进《中国记者新一代》一书。</w:t>
        <w:br/>
      </w:r>
      <w:r>
        <w:t>特别值得一提的是，他主持编采的《老百姓在想什么》专栏，从讲政治的高度，集中反映和报道老百姓的所思所想，所企所盼，在省内外都引起了较大反响。该专栏1999年11月荣获首届中国新闻名专栏奖。该奖项是中宣部转交中国记协主办的全国综合性优秀新闻专栏最高奖，也是山西日报建报以来的最高荣誉。</w:t>
        <w:br/>
      </w:r>
      <w:r>
        <w:t>2000年度任省委驻永和县扶贫工作队大队长，因工作出色屡有建树，被省委授予模范大队长称号，并奖励一级工资。</w:t>
        <w:br/>
      </w:r>
    </w:p>
    <w:p>
      <w:pPr>
        <w:pStyle w:val="Heading3"/>
      </w:pPr>
      <w:r>
        <w:t>新疆  昌吉呼图壁县</w:t>
      </w:r>
    </w:p>
    <w:p>
      <w:r>
        <w:rPr>
          <w:i/>
        </w:rPr>
        <w:t>曾春雷</w:t>
      </w:r>
    </w:p>
    <w:p>
      <w:r>
        <w:t>曾春雷，现任新疆准东经济技术开发区党工委书记、管委会副主任（副厅级）。</w:t>
      </w:r>
    </w:p>
    <w:p>
      <w:r>
        <w:t>中文名:  曾春雷</w:t>
      </w:r>
    </w:p>
    <w:p>
      <w:r>
        <w:t>职    业: 新疆准东经济技术开发区党工委书记、管委会副主任</w:t>
      </w:r>
    </w:p>
    <w:p>
      <w:r>
        <w:t>简历：</w:t>
      </w:r>
      <w:r>
        <w:t>1980年9月至1984年7月 石河子农学院农学专业学习</w:t>
        <w:br/>
      </w:r>
      <w:r>
        <w:t>1984年7月至1990年3月 昌吉州计委科员</w:t>
        <w:br/>
      </w:r>
      <w:r>
        <w:t>1990年3月至1992年12月 昌吉州计委综合科副科长</w:t>
        <w:br/>
      </w:r>
      <w:r>
        <w:t>1992年12月至1996年5月 昌吉州计委综合科科长（期间：1993.12-1994.04挂任奇台县古城乡党委副书记）</w:t>
        <w:br/>
      </w:r>
      <w:r>
        <w:t>1996年5月至1997年12月 昌吉州党委政研室主任科员</w:t>
        <w:br/>
      </w:r>
      <w:r>
        <w:t>1997年12月至2000年9月 昌吉州经济办副主任</w:t>
        <w:br/>
      </w:r>
      <w:r>
        <w:t>2000年9月至2001年5月 昌吉州党委办公室主任</w:t>
        <w:br/>
      </w:r>
      <w:r>
        <w:t>2001年5月至2005年11月 昌吉州党委副秘书长、办公室主任、乌昌党委副秘书长</w:t>
        <w:br/>
      </w:r>
      <w:r>
        <w:t>2005年11月至2006年1月 呼图壁县委副书记、代县长</w:t>
        <w:br/>
      </w:r>
      <w:r>
        <w:t>2006年1月至2008年8月 呼图壁县委副书记、县长</w:t>
        <w:br/>
      </w:r>
      <w:r>
        <w:t>2008年8月至2015年7月 呼图壁县委书记</w:t>
        <w:br/>
      </w:r>
      <w:r>
        <w:t>2015年7月至今      新疆准东经济技术开发区党工委书记、管委会副主任（副厅级）</w:t>
        <w:br/>
      </w:r>
      <w:r>
        <w:t xml:space="preserve">主持党工委全面工作。主持财经领导小组工作，负责准东开发建设联席会议等工作。[1] </w:t>
        <w:br/>
        <w:br/>
      </w:r>
      <w:r>
        <w:t xml:space="preserve">2015年8月28日，任新疆准东经济技术开发区党工委书记（副厅长级），免去其呼图壁县委书记职务。[2] </w:t>
        <w:br/>
        <w:br/>
      </w:r>
    </w:p>
    <w:p>
      <w:pPr>
        <w:pStyle w:val="Heading3"/>
      </w:pPr>
      <w:r>
        <w:t>湖南  湘潭韶山市</w:t>
      </w:r>
    </w:p>
    <w:p>
      <w:r>
        <w:rPr>
          <w:i/>
        </w:rPr>
        <w:t>杨真平</w:t>
      </w:r>
    </w:p>
    <w:p>
      <w:r>
        <w:t>杨真平，男，汉族，1965年10出生，湖南澧县人，中共党员，大学毕业，经济学学士学历。</w:t>
      </w:r>
    </w:p>
    <w:p>
      <w:r>
        <w:t>出生日期: 1965年10月</w:t>
      </w:r>
    </w:p>
    <w:p>
      <w:r>
        <w:t>信    仰: 共产主义</w:t>
      </w:r>
    </w:p>
    <w:p>
      <w:r>
        <w:t>中文名: 杨真平</w:t>
      </w:r>
    </w:p>
    <w:p>
      <w:r>
        <w:t>出生地: 湖南澧县</w:t>
      </w:r>
    </w:p>
    <w:p>
      <w:r>
        <w:t>毕业院校: 湘潭大学</w:t>
      </w:r>
    </w:p>
    <w:p>
      <w:r>
        <w:t>民    族: 汉族</w:t>
      </w:r>
    </w:p>
    <w:p>
      <w:r>
        <w:t>简历：</w:t>
      </w:r>
      <w:r>
        <w:t xml:space="preserve">现任湘潭市委常委、统战部长[1] </w:t>
        <w:br/>
        <w:t xml:space="preserve">，市政府副市长、党组成员、市计划生育协会会长。[2-3] </w:t>
        <w:br/>
        <w:br/>
      </w:r>
      <w:r>
        <w:t>1982.09-1986.07 湘潭大学经济系政治经济学专业大学毕业；</w:t>
        <w:br/>
      </w:r>
      <w:r>
        <w:t>1986.07-1992.03 湘潭市委讲师团助教、市委宣传部干部；</w:t>
        <w:br/>
      </w:r>
      <w:r>
        <w:t>1992.03-1993.01 湘潭市委宣传部副科级研究员；</w:t>
        <w:br/>
      </w:r>
      <w:r>
        <w:t>1993.01-1994.01 湘潭市侨办经济科副科长（其间挂任雨湖区护潭乡党委副书记）；</w:t>
        <w:br/>
      </w:r>
      <w:r>
        <w:t>1994.01-1997.10 湘潭市侨办、外事侨务办经济科科长；</w:t>
        <w:br/>
      </w:r>
      <w:r>
        <w:t>1997.10-2002.11 湘乡市委常委、组织部长；</w:t>
        <w:br/>
      </w:r>
      <w:r>
        <w:t>2002.11-2004.10 湘乡市委副书记；</w:t>
        <w:br/>
      </w:r>
      <w:r>
        <w:t>2004.10-2006.11 湘潭市岳塘区委副书记、区人民政府代区长、区长（2005.01选任）</w:t>
        <w:br/>
      </w:r>
      <w:r>
        <w:t xml:space="preserve">2006.11-2010.08 湘潭市雨湖区委书记；[4] </w:t>
        <w:br/>
        <w:br/>
      </w:r>
      <w:r>
        <w:t>2010.08-2012.12 韶山市委书记；</w:t>
        <w:br/>
      </w:r>
      <w:r>
        <w:t>2012.12-2013.03 湘潭市人大常委会副主任、党组成员，韶山市委书记；</w:t>
        <w:br/>
      </w:r>
      <w:r>
        <w:t>2013.03-2015.01 湘潭市人大常委会副主任、党组成员，市计划生育协会会长（兼）；</w:t>
        <w:br/>
      </w:r>
      <w:r>
        <w:t>2015.01- 湘潭市人民政府副市长、党组成员，市计划生育协会会长（兼）；</w:t>
        <w:br/>
      </w:r>
      <w:r>
        <w:t xml:space="preserve">2016年9月任湘潭市常委、统战部长。[1] </w:t>
        <w:br/>
        <w:br/>
      </w:r>
      <w:r>
        <w:t>负责发展改革、物价、重点工程项目、人力资源和社会保障、农业、农村、农业综合开发、民政、农机、畜牧兽医水产、生猪定点屠宰监督管理、林业、水务、韶灌、水文、气象、移民、供销、扶贫、老龄、县域经济、“两型社会”建设、民族宗教、公共资源交易、人口中长期发展规划、年度计划和人口政策方面工作。</w:t>
        <w:br/>
      </w:r>
      <w:r>
        <w:t>分管市发改委、市人力资源和社会保障局、市农业委员会、市畜牧兽医水产局、市农机局、市民政局、市农业综合开发办公室、市水务局（市防汛抗旱指挥部办公室）、市林业局、市“两型”办、韶山灌区工程管理局、市供销社、市移民局、市老龄办、市公共资源交易中心等单位。</w:t>
        <w:br/>
      </w:r>
      <w:r>
        <w:t xml:space="preserve">联系市残联、市气象局、湘潭水文水资源勘测局，湘潭县。[5] </w:t>
        <w:br/>
        <w:br/>
      </w:r>
      <w:r>
        <w:t xml:space="preserve">2015年1月15日,湖南湘潭市第十四届人民代表大会常务委员会第十四次会议决定任命:杨真平为湘潭市人民政府副市长。[3] </w:t>
        <w:br/>
        <w:br/>
      </w:r>
      <w:r>
        <w:t xml:space="preserve">2016年9月，杨真平当选湘潭市第十二届常务委员。[6] </w:t>
        <w:br/>
        <w:br/>
      </w:r>
    </w:p>
    <w:p>
      <w:pPr>
        <w:pStyle w:val="Heading3"/>
      </w:pPr>
      <w:r>
        <w:t>内蒙古  包头市白云鄂博矿区</w:t>
      </w:r>
    </w:p>
    <w:p>
      <w:r>
        <w:rPr>
          <w:i/>
        </w:rPr>
        <w:t>贺伟华</w:t>
      </w:r>
    </w:p>
    <w:p>
      <w:r>
        <w:t>贺伟华：内蒙古自治区包头市委常委、常务副市长</w:t>
      </w:r>
    </w:p>
    <w:p>
      <w:r>
        <w:t>简历：</w:t>
      </w:r>
      <w:r>
        <w:t>贺伟华：中国印钞造币总公司团委书记</w:t>
        <w:br/>
      </w:r>
    </w:p>
    <w:p>
      <w:pPr>
        <w:pStyle w:val="Heading3"/>
      </w:pPr>
      <w:r>
        <w:t>新疆  阿勒泰青河县</w:t>
      </w:r>
    </w:p>
    <w:p>
      <w:r>
        <w:rPr>
          <w:i/>
        </w:rPr>
        <w:t>谭卫平</w:t>
      </w:r>
    </w:p>
    <w:p>
      <w:r>
        <w:t>谭卫平，现任新疆维吾尔自治区阿勒泰地区青河县委书记。</w:t>
      </w:r>
    </w:p>
    <w:p>
      <w:r>
        <w:t>中文名: 谭卫平</w:t>
      </w:r>
    </w:p>
    <w:p>
      <w:r>
        <w:t>职    业: 新疆维吾尔自治区阿勒泰地区青河县委书记</w:t>
      </w:r>
    </w:p>
    <w:p>
      <w:r>
        <w:t>简历：</w:t>
      </w:r>
      <w:r>
        <w:t xml:space="preserve">主持县委全盘工作，主管党建工作和党风廉政建设工作，统管人武部工作。联系查干郭勒乡。[1] </w:t>
        <w:br/>
        <w:br/>
      </w:r>
    </w:p>
    <w:p>
      <w:pPr>
        <w:pStyle w:val="Heading3"/>
      </w:pPr>
      <w:r>
        <w:t>新疆  省直辖阿拉尔市</w:t>
      </w:r>
    </w:p>
    <w:p>
      <w:r>
        <w:rPr>
          <w:i/>
        </w:rPr>
        <w:t>刘向松</w:t>
      </w:r>
    </w:p>
    <w:p>
      <w:r>
        <w:t>刘向松，男，汉族，1957年1月出生，重庆市人，1978年5月入党，1975年9月参加工作，中央党校经济管理专业毕业，中央党校研究生学历，政工师。</w:t>
      </w:r>
    </w:p>
    <w:p>
      <w:r>
        <w:t>出生日期: 1957年1月</w:t>
      </w:r>
    </w:p>
    <w:p>
      <w:r>
        <w:t>信    仰: 共产主义</w:t>
      </w:r>
    </w:p>
    <w:p>
      <w:r>
        <w:t>中文名: 刘向松</w:t>
      </w:r>
    </w:p>
    <w:p>
      <w:r>
        <w:t>出生地: 重庆市</w:t>
      </w:r>
    </w:p>
    <w:p>
      <w:r>
        <w:t>国    籍: 中国</w:t>
      </w:r>
    </w:p>
    <w:p>
      <w:r>
        <w:t>职    业: 政工师</w:t>
      </w:r>
    </w:p>
    <w:p>
      <w:r>
        <w:t>毕业院校: 中央党校</w:t>
      </w:r>
    </w:p>
    <w:p>
      <w:r>
        <w:t>主要成就: 现任新疆生产建设兵团副政委</w:t>
      </w:r>
    </w:p>
    <w:p>
      <w:r>
        <w:t>民    族: 汉族</w:t>
      </w:r>
    </w:p>
    <w:p>
      <w:r>
        <w:t>简历：</w:t>
      </w:r>
      <w:r>
        <w:t>现任新疆生产建设兵团党委常委、副政委、纪委书记。</w:t>
        <w:br/>
      </w:r>
      <w:r>
        <w:t>1975年09月至1976年03月　农二师二十八团一连知青；</w:t>
        <w:br/>
      </w:r>
      <w:r>
        <w:t>1976年03月至1979年09月　农二师二十八团一连副连长；</w:t>
        <w:br/>
      </w:r>
      <w:r>
        <w:t>1979年09月至1982年09月　农二师二十八团组干科青年干事；</w:t>
        <w:br/>
      </w:r>
      <w:r>
        <w:t>1982年09月至1983年02月　农二师政治部干事；</w:t>
        <w:br/>
      </w:r>
      <w:r>
        <w:t>1983年02月至1986年09月　农二师团委干事；</w:t>
        <w:br/>
      </w:r>
      <w:r>
        <w:t>1986年09月至1989年08月　农二师团委副书记；</w:t>
        <w:br/>
      </w:r>
      <w:r>
        <w:t>1989年08月至1993年01月　农二师团委书记（1992年9月至1995年9月在兵团党委党校经济管理专业函授大专学习；1991年9月至1992年7月在兵团党委党校一年制中青班学习）；</w:t>
        <w:br/>
      </w:r>
      <w:r>
        <w:t>1993年01月至1993年12月　农二师三○团党委书记、政委；</w:t>
        <w:br/>
      </w:r>
      <w:r>
        <w:t>1993年12月至1995年12月　工一师党委常委、副政委；</w:t>
        <w:br/>
      </w:r>
      <w:r>
        <w:t>1995年12月至1996年08月　兵团团委副书记；</w:t>
        <w:br/>
      </w:r>
      <w:r>
        <w:t>1996年08月至2001年01月　 兵团团委书记（1996年8月至1998年12月在中央党校函授经济管理专业本科学习；1997年09月至1998年01月在中央党校厅局级班学习）；</w:t>
        <w:br/>
      </w:r>
      <w:r>
        <w:t>2001年01月至2006年01月　 农十师党委书记、政委，阿勒泰地委委员（1999年9月至2002年8月在中央党校研究生院经济管理专业在职研究生班学习；2002年3月至2003年1月在中央党校中青班学习）；</w:t>
        <w:br/>
      </w:r>
      <w:r>
        <w:t>2006年01月至2006年02月　 农一师党委书记、政委；</w:t>
        <w:br/>
      </w:r>
      <w:r>
        <w:t>2006年02月至2008年06月　 农一师阿拉尔市党委书记、农一师政委，阿拉尔市人大常委会主任，阿克苏地委委员；</w:t>
        <w:br/>
      </w:r>
      <w:r>
        <w:t>2008年06月至2011年10月　兵团党委常委、组织部部长；</w:t>
        <w:br/>
      </w:r>
      <w:r>
        <w:t>2011年11月至2012年04月　兵团党委常委、纪委书记；</w:t>
        <w:br/>
      </w:r>
      <w:r>
        <w:t xml:space="preserve">2012年04月至今　兵团党委常委、副政委、纪委书记[1-2] </w:t>
        <w:br/>
        <w:t>。</w:t>
        <w:br/>
      </w:r>
      <w:r>
        <w:t xml:space="preserve">2008年6月26日，中共新疆生产建设兵团第六届委员会第一次全体会议选举刘向松为兵团党委常委[3] </w:t>
        <w:br/>
        <w:t>。</w:t>
        <w:br/>
      </w:r>
    </w:p>
    <w:p>
      <w:pPr>
        <w:pStyle w:val="Heading3"/>
      </w:pPr>
      <w:r>
        <w:t>陕西  商洛镇安县</w:t>
      </w:r>
    </w:p>
    <w:p>
      <w:r>
        <w:rPr>
          <w:i/>
        </w:rPr>
        <w:t>罗均让</w:t>
      </w:r>
    </w:p>
    <w:p>
      <w:r>
        <w:t>罗均让，男，1952年3月生。陕西省商州市人。中共党员。高级政工师。现担任商南县人民政府县长。近几年来，先后有20多篇理论及调研文章被各级报刊杂志采用，其中《充分发挥下派干部的作用》被《先锋》97第3期采用，《加强党员教育要有新思路》被《共产党人》97第4期采用，《扶贫攻坚与人才开发》被《商洛日报））1997年8月11日来用，《舵把式的赞歌》、《汗水汇清泉》分获《陕西日报》、《商洛日报》征文二、三等奖。</w:t>
      </w:r>
    </w:p>
    <w:p>
      <w:r>
        <w:t>出生日期: 1952年3月</w:t>
      </w:r>
    </w:p>
    <w:p>
      <w:r>
        <w:t>国    籍: 中国</w:t>
      </w:r>
    </w:p>
    <w:p>
      <w:r>
        <w:t>中文名: 罗均让</w:t>
      </w:r>
    </w:p>
    <w:p>
      <w:r>
        <w:t>出生地: 中国</w:t>
      </w:r>
    </w:p>
    <w:p>
      <w:r>
        <w:t>简历：</w:t>
      </w:r>
      <w:r>
        <w:t>罗均让，男，1952年3月生。陕西省商州市人。中共党员。高级政工师。现担任商南县人民政府县长。近几年来，先后有20多篇理论及调研文章被各级报刊杂志采用，其中《充分发挥下派干部的作用》被《先锋》97第3期采用，《加强党员教育要有新思路》被《共产党人》97第4期采用，《扶贫攻坚与人才开发》被《商洛日报））1997年8月11日来用，《舵把式的赞歌》、《汗水汇清泉》分获《陕西日报》、《商洛日报》征文二、三等奖。在商洛地委组织部工作期间，参与编写了由省委党校编辑出版的《农村党支部书记工作概要》一书，解决了培训农村支部书记无教材的问题。在商南县任组织部长、县委副书记期间，注重分析和解决新形势下党建工作面临的新情况和新问题，积极探索改进和加强农村基层党组织思想政治工作的新方法和新途径，组织开办了流动党校，提高了对基层党员进行教育的质量和效果，得到了省委领导的充分肯定，刘荣惠副书记批示"可以推广到全省各基层单位"；在县高级职业中学学生中开展了入党积极分子培养教育工作，被省、地领导称为"改进农村党员队伍结构的有益尝试"；</w:t>
        <w:br/>
      </w:r>
      <w:r>
        <w:t xml:space="preserve">抽调干部进驻乡村任职，狠抓基层党组织整建，有力地促进了全县经济社会的快速发展使全县在1999年底如期脱贫越线。1998年被商洛地委评为农村基层组织整顿先进工作者，1999年被陕西省委评为优秀党务工作者。[1] </w:t>
        <w:br/>
        <w:br/>
      </w:r>
    </w:p>
    <w:p>
      <w:pPr>
        <w:pStyle w:val="Heading3"/>
      </w:pPr>
      <w:r>
        <w:t>广西  百色市德保县</w:t>
      </w:r>
    </w:p>
    <w:p>
      <w:r>
        <w:rPr>
          <w:i/>
        </w:rPr>
        <w:t>唐咸历</w:t>
      </w:r>
    </w:p>
    <w:p>
      <w:r>
        <w:t>唐咸历，男，壮族，1962年10月生于广西全州，研究生学历，1984年7月参加工作，1987年11月加入中国共产党。</w:t>
      </w:r>
    </w:p>
    <w:p>
      <w:r>
        <w:t>出生日期: 1962年10月</w:t>
      </w:r>
    </w:p>
    <w:p>
      <w:r>
        <w:t>民    族: 壮族</w:t>
      </w:r>
    </w:p>
    <w:p>
      <w:r>
        <w:t>中文名: 唐咸历</w:t>
      </w:r>
    </w:p>
    <w:p>
      <w:r>
        <w:t>出生地: None</w:t>
      </w:r>
    </w:p>
    <w:p>
      <w:r>
        <w:t>简历：</w:t>
      </w:r>
      <w:r>
        <w:t>主要经历：</w:t>
        <w:br/>
      </w:r>
      <w:r>
        <w:t>1984年7月——1995年11月，任广西大学经济学院助研讲师；</w:t>
        <w:br/>
      </w:r>
      <w:r>
        <w:t>1994年10月——1997年4月，任广西大学经济学院副院长、副教授；</w:t>
        <w:br/>
      </w:r>
      <w:r>
        <w:t>1996年1月——1997年4月，任广西大学经济学院党总支副书记、副教授；</w:t>
        <w:br/>
      </w:r>
      <w:r>
        <w:t>1997年4月——1997年9月，任广西大学商学院党总支副书记、副教授；</w:t>
        <w:br/>
      </w:r>
      <w:r>
        <w:t>1997年10月——2001年6月，任百色地区百色市（县级）市委副书记；</w:t>
        <w:br/>
      </w:r>
      <w:r>
        <w:t>2001年7月——2002年9月，任中共德保县委副书记、县长；</w:t>
        <w:br/>
      </w:r>
      <w:r>
        <w:t xml:space="preserve">2002年10月——2009年4月，任中共德保县委书记。[1] </w:t>
        <w:br/>
        <w:br/>
      </w:r>
      <w:r>
        <w:t>2009年4月至今，担任广西华银铝业有限公司党委副书记、副总经理。</w:t>
        <w:br/>
      </w:r>
    </w:p>
    <w:p>
      <w:pPr>
        <w:pStyle w:val="Heading3"/>
      </w:pPr>
      <w:r>
        <w:t>广东  潮州潮安县</w:t>
      </w:r>
    </w:p>
    <w:p>
      <w:r>
        <w:rPr>
          <w:i/>
        </w:rPr>
        <w:t>张如文</w:t>
      </w:r>
    </w:p>
    <w:p>
      <w:r>
        <w:t>张如文，男，汉族，1957年2月生，广东饶平县人，广东省委党校研究生，1976年8月参加工作，1975年3月加入中国共产党。</w:t>
      </w:r>
    </w:p>
    <w:p>
      <w:r>
        <w:t>出生日期: 1957年2月</w:t>
      </w:r>
    </w:p>
    <w:p>
      <w:r>
        <w:t>信    仰: 共产主义</w:t>
      </w:r>
    </w:p>
    <w:p>
      <w:r>
        <w:t>中文名: 张如文</w:t>
      </w:r>
    </w:p>
    <w:p>
      <w:r>
        <w:t>出生地: 广东饶平县</w:t>
      </w:r>
    </w:p>
    <w:p>
      <w:r>
        <w:t>国    籍: 中国</w:t>
      </w:r>
    </w:p>
    <w:p>
      <w:r>
        <w:t>毕业院校: 广东省委党校</w:t>
      </w:r>
    </w:p>
    <w:p>
      <w:r>
        <w:t>民    族: 汉族</w:t>
      </w:r>
    </w:p>
    <w:p>
      <w:r>
        <w:t>简历：</w:t>
      </w:r>
      <w:r>
        <w:t>现任广东潮州市人大常委会党组书记、副主任。</w:t>
        <w:br/>
      </w:r>
      <w:r>
        <w:t>1974年8月后，任饶平县樟溪公社民办教师、农科所学员；</w:t>
        <w:br/>
      </w:r>
      <w:r>
        <w:t>1975年9月后，参加饶平县路线教育工作队；</w:t>
        <w:br/>
      </w:r>
      <w:r>
        <w:t>1976年2月后，任饶平县樟溪公社烈火大队党总支副书记；</w:t>
        <w:br/>
      </w:r>
      <w:r>
        <w:t>1976年8月后，任饶平县樟溪公社党委常委、革委会副主任兼烈火大队党总支书记；</w:t>
        <w:br/>
      </w:r>
      <w:r>
        <w:t>1980年8月后，任饶平县樟溪公社党委委员兼烈火大队党总支书记；</w:t>
        <w:br/>
      </w:r>
      <w:r>
        <w:t>1982年5月后，任饶平县樟溪公社党委副书记兼烈火大队党总支书记；</w:t>
        <w:br/>
      </w:r>
      <w:r>
        <w:t>1982年7月后，任共青团饶平县委书记；</w:t>
        <w:br/>
      </w:r>
      <w:r>
        <w:t>1983年11月后，任饶平县东山区委书记；</w:t>
        <w:br/>
      </w:r>
      <w:r>
        <w:t>1985年9月后，在华南农业大学干部专修班读书；</w:t>
        <w:br/>
      </w:r>
      <w:r>
        <w:t>1987年8月后，任饶平县浮山镇党委书记；</w:t>
        <w:br/>
      </w:r>
      <w:r>
        <w:t>1991年4月后，任饶平县建委主任；</w:t>
        <w:br/>
      </w:r>
      <w:r>
        <w:t>1993年4月后，任饶平县政府副县长；</w:t>
        <w:br/>
      </w:r>
      <w:r>
        <w:t>1995年10月后，任潮州市枫溪区筹备领导小组副组长、区委副书记、管委会副主任（其间：1995年9月至1998年7月参加省委党校在职研究生班经济管理专业学习）；</w:t>
        <w:br/>
      </w:r>
      <w:r>
        <w:t>1998年7月后，任中共潮州市枫溪区委副书记、管委会主任；</w:t>
        <w:br/>
      </w:r>
      <w:r>
        <w:t xml:space="preserve">2002年7月后，任中共潮州市枫溪区委书记；[1] </w:t>
        <w:br/>
        <w:br/>
      </w:r>
      <w:r>
        <w:t>2005年12月后，任中共潮安县委书记；</w:t>
        <w:br/>
      </w:r>
      <w:r>
        <w:t>2006年11月后，任中共潮安县委书记、县人大常委会主任；</w:t>
        <w:br/>
      </w:r>
      <w:r>
        <w:t>2007年1月后，任潮州市人大常委会副主任、党组成员，中共潮安县委书记、县人大常委会主任；</w:t>
        <w:br/>
      </w:r>
      <w:r>
        <w:t>2009年3月后，任潮州市人大常委会副主任、党组成员；</w:t>
        <w:br/>
      </w:r>
      <w:r>
        <w:t xml:space="preserve">2016年3月后，任潮州市人大常委会副主任，市人大常委会党组书记。[2] </w:t>
        <w:br/>
        <w:br/>
      </w:r>
      <w:r>
        <w:t xml:space="preserve">协助主任负责常委会全面工作，主持常委会日常工作，分管环境与资源工作委员会工作。[2] </w:t>
        <w:br/>
        <w:br/>
      </w:r>
    </w:p>
    <w:p>
      <w:pPr>
        <w:pStyle w:val="Heading3"/>
      </w:pPr>
      <w:r>
        <w:t>贵州  黔西南安龙县</w:t>
      </w:r>
    </w:p>
    <w:p>
      <w:r>
        <w:rPr>
          <w:i/>
        </w:rPr>
        <w:t>邓修宇</w:t>
      </w:r>
    </w:p>
    <w:p>
      <w:r>
        <w:t>邓修宇，男，苗族，1966年1月生，贵州普安人，1986年11月加入中国共产党，1988年7月参加工作，大学本科学历、文学学士。</w:t>
      </w:r>
    </w:p>
    <w:p>
      <w:r>
        <w:t>出生日期: 1966年1月</w:t>
      </w:r>
    </w:p>
    <w:p>
      <w:r>
        <w:t>信    仰: 共产主义</w:t>
      </w:r>
    </w:p>
    <w:p>
      <w:r>
        <w:t>中文名: 邓修宇</w:t>
      </w:r>
    </w:p>
    <w:p>
      <w:r>
        <w:t>国    籍: 中国</w:t>
      </w:r>
    </w:p>
    <w:p>
      <w:r>
        <w:t>职    业: 公务员</w:t>
      </w:r>
    </w:p>
    <w:p>
      <w:r>
        <w:t>毕业院校: 贵州民族大学中文系汉语言文学专业</w:t>
      </w:r>
    </w:p>
    <w:p>
      <w:r>
        <w:t>主要成就: 黔西南州人民政府副州长</w:t>
      </w:r>
    </w:p>
    <w:p>
      <w:r>
        <w:t>民    族: 苗族</w:t>
      </w:r>
    </w:p>
    <w:p>
      <w:r>
        <w:t>简历：</w:t>
      </w:r>
      <w:r>
        <w:t>现任黔西南州人民政府副州长。</w:t>
        <w:br/>
      </w:r>
      <w:r>
        <w:t>1984.09—1988.07，在贵州民族大学中文系汉语言文学专业读书；</w:t>
        <w:br/>
      </w:r>
      <w:r>
        <w:t>1988.07—1991.05，任贵州省黔西南州普安县委组织部办公室工作员、科员；</w:t>
        <w:br/>
      </w:r>
      <w:r>
        <w:t>1991.05—1992.11，任贵州省黔西南州普安县委组织部知工办副主任、主任；</w:t>
        <w:br/>
      </w:r>
      <w:r>
        <w:t>1992.11—1995.11，任贵州省黔西南州普安县盘水镇党委委员、副镇长；</w:t>
        <w:br/>
      </w:r>
      <w:r>
        <w:t>1995.11—1996.12，任贵州省黔西南州普安县民族事务局副局长；</w:t>
        <w:br/>
      </w:r>
      <w:r>
        <w:t>1996.12—1997.06，任贵州省黔西南州普安县新店乡党委副书记主持乡政府工作；</w:t>
        <w:br/>
      </w:r>
      <w:r>
        <w:t>1997.06—1997.11，任贵州省黔西南州普安县新店乡党委正科级副书记主持乡政府工作；</w:t>
        <w:br/>
      </w:r>
      <w:r>
        <w:t>1997.11—2004.09，任贵州省黔西南州普安县人民政府党组成员、副县长；</w:t>
        <w:br/>
      </w:r>
      <w:r>
        <w:t>2004.09—2006.07，任贵州省黔西南州人民政府副秘书长、州政府办公室党组成员（其间：2006.02—2006.07，在贵州省委党校第30期中青二班学习）；</w:t>
        <w:br/>
      </w:r>
      <w:r>
        <w:t>2006.07—2008.02，任贵州省黔西南州人口和计划生育局党组书记、局长、黔西南州计划生育协会会长；</w:t>
        <w:br/>
      </w:r>
      <w:r>
        <w:t>2007.12—2011.04，任贵州省黔西南州安龙县委副书记、县长、县政府党组书记；</w:t>
        <w:br/>
      </w:r>
      <w:r>
        <w:t>2011.04—2011.08，任贵州省黔西南州安龙县委书记，县长、县政府党组书记；</w:t>
        <w:br/>
      </w:r>
      <w:r>
        <w:t>2011.08—2015.11，任贵州省安龙县委书记；</w:t>
        <w:br/>
      </w:r>
      <w:r>
        <w:t>2015.11—，任黔西南州人民政府副州长。</w:t>
        <w:br/>
      </w:r>
      <w:r>
        <w:t xml:space="preserve">2015年11月16日，黔西南布依族苗族自治州七届人大常委会第二十八次会议通过，决定任命：邓修宇为黔西南州人民政府副州长。[1] </w:t>
        <w:br/>
        <w:br/>
      </w:r>
    </w:p>
    <w:p>
      <w:pPr>
        <w:pStyle w:val="Heading3"/>
      </w:pPr>
      <w:r>
        <w:t>河北  张家口市下花园区</w:t>
      </w:r>
    </w:p>
    <w:p>
      <w:r>
        <w:rPr>
          <w:i/>
        </w:rPr>
        <w:t>王忠富</w:t>
      </w:r>
    </w:p>
    <w:p>
      <w:r>
        <w:t>王忠富，男，汉族，1958年2月生，万全人，1976年6月参加工作，1986年1月加入中国共产党，</w:t>
      </w:r>
    </w:p>
    <w:p>
      <w:r>
        <w:t>性    别: 男</w:t>
      </w:r>
    </w:p>
    <w:p>
      <w:r>
        <w:t>出生日期: 1958年2月</w:t>
      </w:r>
    </w:p>
    <w:p>
      <w:r>
        <w:t>民    族: 汉族</w:t>
      </w:r>
    </w:p>
    <w:p>
      <w:r>
        <w:t>中文名: 王忠富</w:t>
      </w:r>
    </w:p>
    <w:p>
      <w:r>
        <w:t>简历：</w:t>
      </w:r>
      <w:r>
        <w:t>大学学历。</w:t>
        <w:br/>
      </w:r>
      <w:r>
        <w:t xml:space="preserve">1976年6月万全县旧堡公社工作；　　1978年10月张家口地区农机学校农机专业学习；　　1981年9月万全县革命委员会办公室、政府办公室科员；　　1984年9月张家口地区教育学院中文系文秘专业学习；　　1986年8月万全县政府办公室科员；　　1987年1月张家口地委组织部科员；　　1989年2月张家口地委组织部副科级干部；　　1990年12月张家口地委组织部党政干部科副科长(1992年3月至1993年4月挂任怀来县沙城镇党委副书记)；　　1993年4月张家口地委组织部组织指导科科长；　　1993年8月张家口市委组织部干部一科副科长(正科级)；　　1995年8月康保县委常委、组织部部长(1994年8月至1996年12月中央党校函授学院经济管理专业学习)；　　1998年1月康保县委副书记、政法委书记；　　2002年1月阳原县委副书记、政府县长；　　2004年6月张家口市下花园区委书记；　　2009年12月张家口市下花园区委书记(副厅级)；　　2011年8月张家口市政协党组成员；　　2012年2月张家口市政协副主席、党组成员。　　省七次党代会代表，九届市委委员。[1] </w:t>
        <w:br/>
        <w:br/>
      </w:r>
    </w:p>
    <w:p>
      <w:pPr>
        <w:pStyle w:val="Heading3"/>
      </w:pPr>
      <w:r>
        <w:t>江西  九江武宁县</w:t>
      </w:r>
    </w:p>
    <w:p>
      <w:r>
        <w:rPr>
          <w:i/>
        </w:rPr>
        <w:t>魏宏彬</w:t>
      </w:r>
    </w:p>
    <w:p>
      <w:r>
        <w:t>魏宏彬，男，汉族，1954年11月出生，山东郓城人，1969年11月参加工作，中共党员，研究生毕业。现任江西省九江市政协主席。</w:t>
      </w:r>
    </w:p>
    <w:p>
      <w:r>
        <w:t>简历：</w:t>
      </w:r>
      <w:r>
        <w:t>1969年11月至1976年3月，陆军第28军84师252团战士、班长、队长。1976年3月至1983年9月，九江市群艺馆、地区文联办公室干事。1983年9月至1985年8月，江西师大学习。1985年8月至1987年5月，九江市文联副秘书长。1987年5月至1989年3月，九江市文联办公室主任。1989年3月至1992年9月，九江市文联副主席，市青联常委、副主席（期间：1989年4月至1991年4月挂职锻炼，任彭泽县政府县长助理）。1992年9月至1997年7月，中共武宁县委副书记。1997年7月至1998年2月，中共武宁县委副书记、代县长。1998年2月至1999年5月，中共武宁县委副书记、县长。1999年5月至2002年3月，中共武宁县委书记。2002年3月至2002年6月，中共武宁县委书记（副厅级）。2002年6月至2006年6月，中共修水县委书记（副厅级）。2006年6月至2006年11月，九江市政府党组成员（副厅级）。 2006年11月至2009年7月，中共九江市委常委、农工部部长。2009年7月至2011年9月，中共九江市委常委，市政府副市长、党组成员。2011年9月，任九江市政协主席。</w:t>
        <w:br/>
      </w:r>
      <w:r>
        <w:t xml:space="preserve">负责农村工作。[1-2] </w:t>
        <w:br/>
        <w:br/>
      </w:r>
      <w:r>
        <w:t>江西省九江市政协主席。</w:t>
        <w:br/>
      </w:r>
    </w:p>
    <w:p>
      <w:pPr>
        <w:pStyle w:val="Heading3"/>
      </w:pPr>
      <w:r>
        <w:t>陕西  渭南韩城市</w:t>
      </w:r>
    </w:p>
    <w:p>
      <w:r>
        <w:rPr>
          <w:i/>
        </w:rPr>
        <w:t>王晓明</w:t>
      </w:r>
    </w:p>
    <w:p>
      <w:r>
        <w:t>王晓明，男，汉族，1959年2月生，陕西西安人。1988年9月加入中国共产党，1978年5月参加工作，大学学历。</w:t>
      </w:r>
    </w:p>
    <w:p>
      <w:r>
        <w:t>性    别: ，男</w:t>
      </w:r>
    </w:p>
    <w:p>
      <w:r>
        <w:t>中文名: 王晓明</w:t>
      </w:r>
    </w:p>
    <w:p>
      <w:r>
        <w:t>籍    贯: 陕西西安人。</w:t>
      </w:r>
    </w:p>
    <w:p>
      <w:r>
        <w:t>出生时间: 1959年2月</w:t>
      </w:r>
    </w:p>
    <w:p>
      <w:r>
        <w:t>简历：</w:t>
      </w:r>
      <w:r>
        <w:t>1978年05月至1978年09月在西安市雁塔区木塔寨小学任教；</w:t>
        <w:br/>
      </w:r>
      <w:r>
        <w:t>1978年09月至1981年08月在西安师范学校学习；</w:t>
        <w:br/>
      </w:r>
      <w:r>
        <w:t>1981年08月至1984年09月在西安市第十四中学任教；</w:t>
        <w:br/>
      </w:r>
      <w:r>
        <w:t>1984年09月至1990年08月在西安市雁</w:t>
        <w:br/>
        <w:br/>
        <w:br/>
        <w:br/>
        <w:br/>
        <w:t>渭南市委副书记王晓明</w:t>
        <w:br/>
        <w:br/>
        <w:t>塔区劳动局工作（其间：1982年9月至1985年7月在中央广播电视大学汉语言文学专业学习，1986年9月至1988年7月在西安冶金建筑学院管理工程专业学习）；</w:t>
        <w:br/>
      </w:r>
      <w:r>
        <w:t>1990年08月至1992年10月任西安市雁塔区劳动局副局长；</w:t>
        <w:br/>
      </w:r>
      <w:r>
        <w:t>1992年10月至1994年11月任西安市雁塔区等驾坡街道办事处党委书记（正处级）；</w:t>
        <w:br/>
      </w:r>
      <w:r>
        <w:t>1994年11月至1997年02月任西安市雁塔区委组织部副部长；</w:t>
        <w:br/>
      </w:r>
      <w:r>
        <w:t>1997年02月至1998年01月任西安市雁塔区委组织部副部长、区人事局长兼编办主任（其间：1995年8月至1997年12月在中央党校函授学院经济管理专业本科班学习）；</w:t>
        <w:br/>
      </w:r>
      <w:r>
        <w:t>1998年01月至1999年10月任西安市雁塔区副区长；</w:t>
        <w:br/>
      </w:r>
      <w:r>
        <w:t>1999年10月至2000年09月任韩城市委副书记、市长；</w:t>
        <w:br/>
      </w:r>
      <w:r>
        <w:t>2000年09月至2004年12月任韩城市委书记；</w:t>
        <w:br/>
      </w:r>
      <w:r>
        <w:t>2004年12月至2009年01月任渭南市委常委、组织部部长；</w:t>
        <w:br/>
      </w:r>
      <w:r>
        <w:t>2009年01月至2009年07月任渭南市委副书记、组织部部长；</w:t>
        <w:br/>
      </w:r>
      <w:r>
        <w:t>2009年07月任渭南市委副书记、党校校长。</w:t>
        <w:br/>
      </w:r>
      <w:r>
        <w:t xml:space="preserve">2013年2月至今任陕西省人民防空办公室（国防动员委员会人民防空办公室、民防局 ）党组书记、主任。[1] </w:t>
        <w:br/>
        <w:br/>
      </w:r>
    </w:p>
    <w:p>
      <w:pPr>
        <w:pStyle w:val="Heading3"/>
      </w:pPr>
      <w:r>
        <w:t>江西  抚州崇仁县</w:t>
      </w:r>
    </w:p>
    <w:p>
      <w:r>
        <w:rPr>
          <w:i/>
        </w:rPr>
        <w:t>黄牡香</w:t>
      </w:r>
    </w:p>
    <w:p>
      <w:r>
        <w:t>黄牡香，女，1956年1月出生，江西临川人，大学学历，1973年11月参加工作，1974年10月加入中国共产党。</w:t>
      </w:r>
    </w:p>
    <w:p>
      <w:r>
        <w:t>出生日期: 1956年1月</w:t>
      </w:r>
    </w:p>
    <w:p>
      <w:r>
        <w:t>信    仰: 中共党员</w:t>
      </w:r>
    </w:p>
    <w:p>
      <w:r>
        <w:t>中文名: 黄牡香</w:t>
      </w:r>
    </w:p>
    <w:p>
      <w:r>
        <w:t>出生地: 江西临川</w:t>
      </w:r>
    </w:p>
    <w:p>
      <w:r>
        <w:t>国    籍: 中国</w:t>
      </w:r>
    </w:p>
    <w:p>
      <w:r>
        <w:t>职    业: 政府官员</w:t>
      </w:r>
    </w:p>
    <w:p>
      <w:r>
        <w:t>外文名: Huang Muxiang</w:t>
      </w:r>
    </w:p>
    <w:p>
      <w:r>
        <w:t>民    族: 汉族</w:t>
      </w:r>
    </w:p>
    <w:p>
      <w:r>
        <w:t>简历：</w:t>
      </w:r>
      <w:r>
        <w:t>2015年1月当选为抚州市第三届人民代表大会常务委员会主任。</w:t>
        <w:br/>
      </w:r>
      <w:r>
        <w:t>1973.11——1979.03 临川县七里岗公社知青、妇女主任</w:t>
        <w:br/>
      </w:r>
      <w:r>
        <w:t>1979.03——1980.03 临川县妇联干部</w:t>
        <w:br/>
      </w:r>
      <w:r>
        <w:t>1980.03——1981.03 临川县东馆公社党委委员、管委会副主任</w:t>
        <w:br/>
      </w:r>
      <w:r>
        <w:t>1981.03——1984.05 共青团临川县委副书记</w:t>
        <w:br/>
      </w:r>
      <w:r>
        <w:t>1984.05——1989.12 临川县红桥镇党委书记（1986.9——1988.7抚州地委党校大专培训班学习）</w:t>
        <w:br/>
      </w:r>
      <w:r>
        <w:t>1989.12——1997.11 东乡县人民政府副县长，常委、组织部部长，常务副县长</w:t>
        <w:br/>
      </w:r>
      <w:r>
        <w:t>1997.11——2000.12 中共金溪县委副书记、县长（1995.8——1997.12中央党校函授学院党政专业学习）</w:t>
        <w:br/>
      </w:r>
      <w:r>
        <w:t>2000.12——2002.04 中共崇仁县委书记（1999.9——2001.6中国社科院金融学专业研究生课程班学习）</w:t>
        <w:br/>
      </w:r>
      <w:r>
        <w:t>2002.04——2002.05 中共临川区委书记</w:t>
        <w:br/>
      </w:r>
      <w:r>
        <w:t>2002.05——2003.05 抚州市副厅级干部、中共临川区委书记</w:t>
        <w:br/>
      </w:r>
      <w:r>
        <w:t>2003.05——2006.05 中共抚州市委常委、临川区委书记</w:t>
        <w:br/>
      </w:r>
      <w:r>
        <w:t>2006.05——2006.11 中共抚州市委常委</w:t>
        <w:br/>
      </w:r>
      <w:r>
        <w:t>2006.11——2006.12 中共抚州市委常委、抚州市人民政府党组成员</w:t>
        <w:br/>
      </w:r>
      <w:r>
        <w:t>2006.12—— 2010.5 中共抚州市委常委、抚州市人民政府副市长</w:t>
        <w:br/>
      </w:r>
      <w:r>
        <w:t>2010.05——2015.01 中共抚州市委常委、中共抚州市委政法委书记</w:t>
        <w:br/>
      </w:r>
      <w:r>
        <w:t>2015.01——抚州市第三届人民代表大会常务委员会主任。</w:t>
        <w:br/>
      </w:r>
      <w:r>
        <w:t xml:space="preserve">2014年12月拟提名为抚州市人大常委会主任候选人[1] </w:t>
        <w:br/>
        <w:br/>
      </w:r>
      <w:r>
        <w:t xml:space="preserve">2015年1月22日，抚州市三届人大五次会议举行第三次全体大会，大会以无记名投票的方式进行选举。结果如下：黄牡香当选为抚州市第三届人民代表大会常务委员会主任。[2] </w:t>
        <w:br/>
        <w:br/>
      </w:r>
    </w:p>
    <w:p>
      <w:pPr>
        <w:pStyle w:val="Heading3"/>
      </w:pPr>
      <w:r>
        <w:t>新疆  喀什莎车县</w:t>
      </w:r>
    </w:p>
    <w:p>
      <w:r>
        <w:rPr>
          <w:i/>
        </w:rPr>
        <w:t>王铁民</w:t>
      </w:r>
    </w:p>
    <w:p>
      <w:r>
        <w:t>曾任新疆政协喀什地区工委副主任。</w:t>
      </w:r>
    </w:p>
    <w:p>
      <w:r>
        <w:t>简历：</w:t>
      </w:r>
      <w:r>
        <w:t xml:space="preserve">2015年1月16日政协新疆维吾尔自治区第十一届委员会常务委员会第八次会议通过，免去王铁民同志自治区政协喀什地区工委副主任职务。[1] </w:t>
        <w:br/>
        <w:br/>
      </w:r>
    </w:p>
    <w:p>
      <w:pPr>
        <w:pStyle w:val="Heading3"/>
      </w:pPr>
      <w:r>
        <w:t>黑龙江  双鸭山友谊县</w:t>
      </w:r>
    </w:p>
    <w:p>
      <w:r>
        <w:rPr>
          <w:i/>
        </w:rPr>
        <w:t>孙波</w:t>
      </w:r>
    </w:p>
    <w:p>
      <w:r>
        <w:t>孙波，1979年3月11日出生于云南昆明，中国内地演员，毕业于云南艺术学院戏剧表演系本科。</w:t>
      </w:r>
    </w:p>
    <w:p>
      <w:r>
        <w:t>代表作品: None</w:t>
      </w:r>
    </w:p>
    <w:p>
      <w:r>
        <w:t>经纪公司: None</w:t>
      </w:r>
    </w:p>
    <w:p>
      <w:r>
        <w:t>毕业院校: None</w:t>
      </w:r>
    </w:p>
    <w:p>
      <w:r>
        <w:t>中文名: 孙波</w:t>
      </w:r>
    </w:p>
    <w:p>
      <w:r>
        <w:t>出生地: 云南</w:t>
      </w:r>
    </w:p>
    <w:p>
      <w:r>
        <w:t>星    座: 双鱼座</w:t>
      </w:r>
    </w:p>
    <w:p>
      <w:r>
        <w:t>国    籍: 中国</w:t>
      </w:r>
    </w:p>
    <w:p>
      <w:r>
        <w:t>身    高: 178cm</w:t>
      </w:r>
    </w:p>
    <w:p>
      <w:r>
        <w:t>体    重: 62kg</w:t>
      </w:r>
    </w:p>
    <w:p>
      <w:r>
        <w:t>民    族: 汉族</w:t>
      </w:r>
    </w:p>
    <w:p>
      <w:r>
        <w:t>职    业: 演员</w:t>
      </w:r>
    </w:p>
    <w:p>
      <w:r>
        <w:t>简历：</w:t>
      </w:r>
      <w:r>
        <w:t xml:space="preserve">2002年，出演个人首部电视剧《命运的承诺》，从而正式进入演艺圈。2006年，参演古装武侠剧《薛仁贵传奇》[1] </w:t>
        <w:br/>
        <w:t xml:space="preserve">。2008年，参演了战争剧《中国兄弟连》[1] </w:t>
        <w:br/>
        <w:t xml:space="preserve">。2010年，参演军旅剧《滇西1944》[2] </w:t>
        <w:br/>
        <w:t>。</w:t>
        <w:br/>
      </w:r>
      <w:r>
        <w:t xml:space="preserve">2011年，因在公安题材剧《缉毒精英》中饰演王一轩一角而受到关注[3] </w:t>
        <w:br/>
        <w:t xml:space="preserve">。2012年，参演爱情剧《知青》[2] </w:t>
        <w:br/>
        <w:t xml:space="preserve">。2013年，签约北京大唐辉煌传媒股份有限公司，成为旗下艺人[1] </w:t>
        <w:br/>
        <w:t xml:space="preserve">；同年，主演个人首部电影《沉默的眼睛》[1] </w:t>
        <w:br/>
        <w:t xml:space="preserve">。2014年，参演史诗剧《大南迁》[5] </w:t>
        <w:br/>
        <w:t xml:space="preserve">。2015年，与罗京民共同主演了励志喜剧片《全能囧爸》[6] </w:t>
        <w:br/>
        <w:t>。</w:t>
        <w:br/>
      </w:r>
      <w:r>
        <w:t xml:space="preserve">2006年，在古装武侠剧《薛仁贵传奇》中饰演了八大火头军之一的薛先图；2008年，与于震、辛柏青等合作，参演了战争剧《中国兄弟连》[1] </w:t>
        <w:br/>
        <w:t>。</w:t>
        <w:br/>
      </w:r>
      <w:r>
        <w:t xml:space="preserve">2010年，与王学兵、宋运成合作，参演了军旅剧《滇西1944》，在剧中饰演远征军售楼部的参谋[2] </w:t>
        <w:br/>
        <w:t>；11月，参演由高升中、王伟民执导的战争剧《拯救女兵司徒慧》，并在剧中饰演了解放军战士于小冬。</w:t>
        <w:br/>
      </w:r>
      <w:r>
        <w:t xml:space="preserve">2011年，参演由惠楷栋执导的公安题材剧《缉毒精英》，在剧中饰演了英勇拼命的缉毒刑警“王一轩”，并与宋楚炎扮演的范英浩是同甘苦共患难的战友[3] </w:t>
        <w:br/>
        <w:t xml:space="preserve">；同年，与沈佳妮、刘小锋合作，参演了传奇剧《女马帮》[1] </w:t>
        <w:br/>
        <w:t xml:space="preserve">；12月，参演农村题材剧《青山绿水红日子》，并在剧中饰演深情的文艺骨干江涛[7] </w:t>
        <w:br/>
        <w:t>。</w:t>
        <w:br/>
      </w:r>
      <w:r>
        <w:t xml:space="preserve">2012年5月29日，其参演的爱情剧《知青》在CCTV-1首播[2] </w:t>
        <w:br/>
        <w:t xml:space="preserve">。2013年，签约北京大唐辉煌传媒股份有限公司，成为旗下艺人[1] </w:t>
        <w:br/>
        <w:t xml:space="preserve">；同年，主演由马俊执导的爱情片《沉默的眼睛》，这是孙波主演的首部电影作品，并在片中饰演了忠厚老实的保安张云[4] </w:t>
        <w:br/>
        <w:t>。</w:t>
        <w:br/>
      </w:r>
      <w:r>
        <w:t xml:space="preserve">2014年，主演爱情片《绝对谎言》；同年，与俞飞鸿、贺刚、王小虎合作出演了根据刘善群同名小说改编的史诗剧《大南迁》（又名《葛藤凹》），在剧中饰演了利嫂（俞飞鸿饰）捡来的养子吉祥[5] </w:t>
        <w:br/>
        <w:t xml:space="preserve">；6月5日，其主演的战争剧《战火连天》在江苏综艺频道首播，在剧中饰演医术精湛、内心坚强且性格温和的谷小山[9] </w:t>
        <w:br/>
        <w:t>。</w:t>
        <w:br/>
      </w:r>
      <w:r>
        <w:t xml:space="preserve">2015年，与罗京民、于非、马燕等共同主演了亲情励志喜剧片《全能囧爸》，并在剧中饰演聋哑人士李发群[6] </w:t>
        <w:br/>
        <w:t>。</w:t>
        <w:br/>
      </w:r>
      <w:r>
        <w:br/>
        <w:br/>
        <w:br/>
        <w:br/>
        <w:br/>
        <w:t>孙波写真(4张)</w:t>
        <w:br/>
        <w:br/>
        <w:br/>
        <w:br/>
        <w:br/>
        <w:br/>
        <w:br/>
        <w:br/>
      </w:r>
      <w:r>
        <w:br/>
        <w:br/>
        <w:br/>
        <w:br/>
        <w:br/>
        <w:t>孙波剧照(9张)</w:t>
        <w:br/>
        <w:br/>
        <w:br/>
        <w:br/>
        <w:br/>
        <w:br/>
        <w:br/>
        <w:br/>
      </w:r>
      <w:r>
        <w:br/>
        <w:br/>
        <w:br/>
        <w:br/>
        <w:br/>
        <w:t>孙波写真 (2张)</w:t>
        <w:br/>
        <w:br/>
        <w:br/>
        <w:br/>
        <w:br/>
        <w:br/>
        <w:br/>
        <w:br/>
      </w:r>
      <w:r>
        <w:t xml:space="preserve">孙波是个实力派演员，他外形硬朗、表演含而不露，真实饱满。在《大南迁》中饰演的吉祥，孙波将一个性格压抑、纠结的人物演得十分到位，更被笑称为“抑郁症患者”。而在《全能囧爸》中，他饰演的李发群只有十余句台词，大部分依靠眼神和形体来表现人物的状态，孙波为此还给角色设计了好几个小动作，来表现人物不同状态下的心情（网易、新华网评）[3] </w:t>
        <w:br/>
        <w:t xml:space="preserve">[2] </w:t>
        <w:br/>
        <w:t>。</w:t>
        <w:br/>
      </w:r>
      <w:r>
        <w:t xml:space="preserve">孙波是一个可塑性很强的演员，他可以演硬汉，也可以演小生，既可以硬朗，也可以柔情。这是男演员中非常少见的，而且孙波的专业性毋庸置疑。孙波对表演艺术的热爱和真诚的态度也赢得了不少业内人士的认可（网易网评）[1] </w:t>
        <w:br/>
        <w:t>。</w:t>
        <w:br/>
      </w:r>
    </w:p>
    <w:p>
      <w:pPr>
        <w:pStyle w:val="Heading3"/>
      </w:pPr>
      <w:r>
        <w:t>河北  承德市滦平县</w:t>
      </w:r>
    </w:p>
    <w:p>
      <w:r>
        <w:rPr>
          <w:i/>
        </w:rPr>
        <w:t>卢建国</w:t>
      </w:r>
    </w:p>
    <w:p>
      <w:r>
        <w:t>卢建国，于2016年2月被任命为河北省公共资源交易监督办公室巡视员。</w:t>
      </w:r>
    </w:p>
    <w:p>
      <w:r>
        <w:t>简历：</w:t>
      </w:r>
      <w:r>
        <w:t xml:space="preserve">河北省人民政府2016年2月28日决定：任命卢建国同志为河北省公共资源交易监督办公室巡视员。[1] </w:t>
        <w:br/>
        <w:br/>
      </w:r>
    </w:p>
    <w:p>
      <w:pPr>
        <w:pStyle w:val="Heading3"/>
      </w:pPr>
      <w:r>
        <w:t>河南  周口郸城县</w:t>
      </w:r>
    </w:p>
    <w:p>
      <w:r>
        <w:rPr>
          <w:i/>
        </w:rPr>
        <w:t>黄祥利</w:t>
      </w:r>
    </w:p>
    <w:p>
      <w:r>
        <w:t>黄祥利，男，汉族，1963年3月出生，河南太康人，研究生学历，1986年1月加入中国共产党，1982年8月参加工作。</w:t>
      </w:r>
    </w:p>
    <w:p>
      <w:r>
        <w:t>出生日期: 1963年3月出生</w:t>
      </w:r>
    </w:p>
    <w:p>
      <w:r>
        <w:t>中文名: 黄祥利</w:t>
      </w:r>
    </w:p>
    <w:p>
      <w:r>
        <w:t>出生地: 河南太康人</w:t>
      </w:r>
    </w:p>
    <w:p>
      <w:r>
        <w:t>国    籍: 中国</w:t>
      </w:r>
    </w:p>
    <w:p>
      <w:r>
        <w:t>毕业院校: 研究生学历</w:t>
      </w:r>
    </w:p>
    <w:p>
      <w:r>
        <w:t>民    族: 汉族</w:t>
      </w:r>
    </w:p>
    <w:p>
      <w:r>
        <w:t>简历：</w:t>
      </w:r>
      <w:r>
        <w:t>现任河南省平顶山市委常委、市政府党组副书记。</w:t>
        <w:br/>
      </w:r>
      <w:r>
        <w:t>1980年7月——1982年8月，周口水利学校农田水利专业学习</w:t>
        <w:br/>
      </w:r>
      <w:r>
        <w:t>1982年8月——1983年9月，任河南省太康县水利局工程设计技术员</w:t>
        <w:br/>
      </w:r>
      <w:r>
        <w:t>1983年9月——1985年4月，任河南太康县区划办公室农业规划负责人</w:t>
        <w:br/>
      </w:r>
      <w:r>
        <w:t>1985年4月——1992年10月，任河南省太康县委办公室秘书、高贤乡党委副书记、乡长</w:t>
        <w:br/>
      </w:r>
      <w:r>
        <w:t>1992年10月——1995年6月，任河南省太康县王集乡党委书记</w:t>
        <w:br/>
      </w:r>
      <w:r>
        <w:t>1995年6月——1996年5月，任河南省扶沟县人民政府副县长</w:t>
        <w:br/>
      </w:r>
      <w:r>
        <w:t>1996年5月——1997年12月，任中共河南省周口地委组织部青干科科长（副处级）</w:t>
        <w:br/>
      </w:r>
      <w:r>
        <w:t>1997年12月——2001年3月，任中共河南省郸城县委副书记、县长</w:t>
        <w:br/>
      </w:r>
      <w:r>
        <w:t>2001年3月——2006年2月，任中共河南省郸城县委书记</w:t>
        <w:br/>
      </w:r>
      <w:r>
        <w:t>2006年2月——2006年12月，任中共河南省郸城县委书记（副厅级）</w:t>
        <w:br/>
      </w:r>
      <w:r>
        <w:t>2006年12月—2012年8月平顶山市人民政府副市长。</w:t>
        <w:br/>
      </w:r>
      <w:r>
        <w:t xml:space="preserve">2012年8月—2014年3月中共平顶山市委常委、统战部长、副市长[1] </w:t>
        <w:br/>
        <w:br/>
      </w:r>
      <w:r>
        <w:t>2016年9月—平顶山市委常委</w:t>
        <w:br/>
      </w:r>
      <w:r>
        <w:t xml:space="preserve">2016年9月13日上午，市委书记胡荃带队明察暗访我市大气污染防治工作。市委常委、市政府党组副书记黄祥利随行。[2] </w:t>
        <w:br/>
        <w:br/>
      </w:r>
      <w:r>
        <w:t xml:space="preserve">2016年9月，黄祥利当选平顶山市第九届委员会常务委员会委员。[3] </w:t>
        <w:br/>
        <w:br/>
      </w:r>
    </w:p>
    <w:p>
      <w:pPr>
        <w:pStyle w:val="Heading3"/>
      </w:pPr>
      <w:r>
        <w:t>四川  广安华蓥市</w:t>
      </w:r>
    </w:p>
    <w:p>
      <w:r>
        <w:rPr>
          <w:i/>
        </w:rPr>
        <w:t>田运刚</w:t>
      </w:r>
    </w:p>
    <w:p>
      <w:r>
        <w:t xml:space="preserve">田运刚，男，汉族，1964年4月生，四川岳池人，1994年10月加入中国共产党，1982年8月参加工作，中央党校经济学专业毕业，党校研究生。现任四川省广安经济技术开发区党工委书记。[1] </w:t>
        <w:br/>
      </w:r>
    </w:p>
    <w:p>
      <w:r>
        <w:t>出生日期: 1964年4月</w:t>
      </w:r>
    </w:p>
    <w:p>
      <w:r>
        <w:t>信    仰: 共产主义</w:t>
      </w:r>
    </w:p>
    <w:p>
      <w:r>
        <w:t>中文名: 田运刚</w:t>
      </w:r>
    </w:p>
    <w:p>
      <w:r>
        <w:t>出生地: 四川岳池</w:t>
      </w:r>
    </w:p>
    <w:p>
      <w:r>
        <w:t>国    籍: 中国</w:t>
      </w:r>
    </w:p>
    <w:p>
      <w:r>
        <w:t>职    业: 广安经开区党工委书记</w:t>
      </w:r>
    </w:p>
    <w:p>
      <w:r>
        <w:t>毕业院校: 四川统计学校</w:t>
      </w:r>
    </w:p>
    <w:p>
      <w:r>
        <w:t>民    族: 汉族</w:t>
      </w:r>
    </w:p>
    <w:p>
      <w:r>
        <w:t>简历：</w:t>
      </w:r>
      <w:r>
        <w:t>1979.09—1982.08 四川统计学校综合统计专业学习；</w:t>
        <w:br/>
      </w:r>
      <w:r>
        <w:t>1982.08—1984.08 涪陵地区丰都县统计局干部；</w:t>
        <w:br/>
      </w:r>
      <w:r>
        <w:t>1984.08—1985.07 岳池县统计局干部；</w:t>
        <w:br/>
      </w:r>
      <w:r>
        <w:t>1985.07—1990.04 岳池县统计局副局长（其间：1988.09—1990.03 抽调岳池县项目开发办公室工作，1985.04—1988.08自考西南财经大学统计专业专科毕业）；</w:t>
        <w:br/>
      </w:r>
      <w:r>
        <w:t>1990.04—1993.01 岳池县计委副主任，1991.12兼任岳池县经济发展战略研究中心主任；</w:t>
        <w:br/>
      </w:r>
      <w:r>
        <w:t>1993.01—1994.01 岳池县政协副主席、县计委副主任；</w:t>
        <w:br/>
      </w:r>
      <w:r>
        <w:t>1994.01—1998.02 岳池县政协副主席、县计委主任（其间：1993.09—1996.07四川师范学院（现西华师范大学）经济管理专业本科函授毕业）；</w:t>
        <w:br/>
      </w:r>
      <w:r>
        <w:t>1998.02—2001.08 岳池县人民政府副县长；</w:t>
        <w:br/>
      </w:r>
      <w:r>
        <w:t>2001.08—2002.11 岳池县委常委、县人民政府副县长（其间：2001.11兼任岳池县行政服务中心主任）；</w:t>
        <w:br/>
      </w:r>
      <w:r>
        <w:t>2002.11—2003.01 中共邻水县委副书记；</w:t>
        <w:br/>
      </w:r>
      <w:r>
        <w:t>2003.01—2004.01 中共邻水县委副书记、邻水县人民政府副县长；</w:t>
        <w:br/>
      </w:r>
      <w:r>
        <w:t>2004.01—2005.04 广安市计划生育委员会党组书记、主任（其间：2001.09—2004.07在中央党校函授学院党员领导干部在职研究生经济学专业学习）；</w:t>
        <w:br/>
      </w:r>
      <w:r>
        <w:t>2005.04—2006.08 广安市交通局党组书记、局长；</w:t>
        <w:br/>
      </w:r>
      <w:r>
        <w:t>2006.08—2006.11 中共华蓥市委书记；</w:t>
        <w:br/>
      </w:r>
      <w:r>
        <w:t>2006.11—2011.08 中共华蓥市委书记、市人大常委会主任；</w:t>
        <w:br/>
      </w:r>
      <w:r>
        <w:t>2011.08—2012.02 中共广安市委副秘书长；</w:t>
        <w:br/>
      </w:r>
      <w:r>
        <w:t xml:space="preserve">2012.02—2013.09 广安市政府秘书长、办公室主任。[2] </w:t>
        <w:br/>
        <w:br/>
      </w:r>
      <w:r>
        <w:t>2013.09—2014.10 广安经济技术开发区党工委副书记、管委会主任</w:t>
        <w:br/>
      </w:r>
      <w:r>
        <w:t>2014.10—至今广安经济技术开发区党工委书记</w:t>
        <w:br/>
      </w:r>
      <w:r>
        <w:t xml:space="preserve">主持经开区党工委全面工作。[1] </w:t>
        <w:br/>
        <w:br/>
      </w:r>
    </w:p>
    <w:p>
      <w:pPr>
        <w:pStyle w:val="Heading3"/>
      </w:pPr>
      <w:r>
        <w:t>山东  济宁鱼台县</w:t>
      </w:r>
    </w:p>
    <w:p>
      <w:r>
        <w:rPr>
          <w:i/>
        </w:rPr>
        <w:t>张晓玉</w:t>
      </w:r>
    </w:p>
    <w:p>
      <w:r>
        <w:t xml:space="preserve">张晓玉，男，1961年10月生，汉族，济宁嘉祥人，大学学历，1984年6月加入中国共产党，1984年7月参加工作。[1] </w:t>
        <w:br/>
        <w:t>任山东济宁市委党校党委书记、常务副校长。</w:t>
      </w:r>
    </w:p>
    <w:p>
      <w:r>
        <w:t>出生日期: 1961年10月</w:t>
      </w:r>
    </w:p>
    <w:p>
      <w:r>
        <w:t>中文名: 张晓玉</w:t>
      </w:r>
    </w:p>
    <w:p>
      <w:r>
        <w:t>出生地: 山东省济宁市嘉祥市</w:t>
      </w:r>
    </w:p>
    <w:p>
      <w:r>
        <w:t>简历：</w:t>
      </w:r>
      <w:r>
        <w:t>2016年9月，因涉嫌严重违纪，接受组织调查。</w:t>
        <w:br/>
      </w:r>
      <w:r>
        <w:t>2003年4月任济宁日报社党委书记、社长、总编；</w:t>
        <w:br/>
      </w:r>
      <w:r>
        <w:t>2007年6月任济宁市政府副秘书长；</w:t>
        <w:br/>
      </w:r>
      <w:r>
        <w:t>2007年12月任鱼台县委书记、县人大常委会主任；</w:t>
        <w:br/>
      </w:r>
      <w:r>
        <w:t xml:space="preserve">2011年12月任山东济宁市委党校党委书记、常务副校长。[2] </w:t>
        <w:br/>
        <w:br/>
      </w:r>
      <w:r>
        <w:t xml:space="preserve">2016年9月29日，据山东省纪委网站消息，中共济宁市委党校党委书记、常务副校长张晓玉（副厅级）涉嫌严重违纪，接受组织调查。[1] </w:t>
        <w:br/>
        <w:br/>
      </w:r>
    </w:p>
    <w:p>
      <w:pPr>
        <w:pStyle w:val="Heading3"/>
      </w:pPr>
      <w:r>
        <w:t>云南  文山西畴县</w:t>
      </w:r>
    </w:p>
    <w:p>
      <w:r>
        <w:rPr>
          <w:i/>
        </w:rPr>
        <w:t>张秀兰</w:t>
      </w:r>
    </w:p>
    <w:p>
      <w:r>
        <w:t>张秀兰，女，苗族，云南省麻栗坡县人，1966年10月生，1984年7月参加工作，1992年4月加入中国共产党，在职硕士研究生学历。</w:t>
      </w:r>
    </w:p>
    <w:p>
      <w:r>
        <w:t>出生日期: 1966年10月</w:t>
      </w:r>
    </w:p>
    <w:p>
      <w:r>
        <w:t>中文名: 张秀兰</w:t>
      </w:r>
    </w:p>
    <w:p>
      <w:r>
        <w:t>出生地: 云南省麻栗坡县</w:t>
      </w:r>
    </w:p>
    <w:p>
      <w:r>
        <w:t>国    籍: 中国</w:t>
      </w:r>
    </w:p>
    <w:p>
      <w:r>
        <w:t>毕业院校: 同济大学</w:t>
      </w:r>
    </w:p>
    <w:p>
      <w:r>
        <w:t>民    族: 苗族</w:t>
      </w:r>
    </w:p>
    <w:p>
      <w:r>
        <w:t>简历：</w:t>
      </w:r>
      <w:r>
        <w:t>现任云南省文山壮族苗族自治州州委副书记、州长。</w:t>
        <w:br/>
      </w:r>
      <w:r>
        <w:t>1984年07月至1984年11月，在富宁县教育局工作；</w:t>
        <w:br/>
      </w:r>
      <w:r>
        <w:t>1984年11月至1988年09月，在富宁县一中（民族中学）工作，任校团委书记；</w:t>
        <w:br/>
      </w:r>
      <w:r>
        <w:t>1988年09月至1996年05月，在文山州教委工作（其间：1990年09月至1992年07月，在文山州委党校大专班脱产学习）；</w:t>
        <w:br/>
      </w:r>
      <w:r>
        <w:t>1996年05月至1998年06月，任共青团文山州委少工委办公室副主任（其间：1996年09月至1999年07月，参加云南师范大学政教专业函授本科班学习）；</w:t>
        <w:br/>
      </w:r>
      <w:r>
        <w:t>1998年06月至2001年06月，在文山州教委工作，先后任办公室副主任、政治处主任（其间：2000年04月至2002年04月，参加西南师范大学教育系教育管理研究生班学习）；</w:t>
        <w:br/>
      </w:r>
      <w:r>
        <w:t>2001年06月至2002年12月，任文山县人民政府副县长；</w:t>
        <w:br/>
      </w:r>
      <w:r>
        <w:t>2002年12月至2003年01月，任西畴县委副书记、副县长、代理县长；</w:t>
        <w:br/>
      </w:r>
      <w:r>
        <w:t>2003年01月至2005年09月，任西畴县委副书记、县长（其间：2002年03月至2004年09月，参加美国西南国际大学与上海浦东经理人才进修学院、昆明理工大学联合举办的在职研究生班工商管理专业学习，2003年09月至2003年12月，在广东省东莞市劳动局挂职，任局长助理）；</w:t>
        <w:br/>
      </w:r>
      <w:r>
        <w:t>2005年09月至2005年12月，任西畴县委书记、县长；</w:t>
        <w:br/>
      </w:r>
      <w:r>
        <w:t>2005年12月至2006年03月，任西畴县委书记；</w:t>
        <w:br/>
      </w:r>
      <w:r>
        <w:t>2006年03月至2006年06月，任文山州人民政府副州长，西畴县委书记；</w:t>
        <w:br/>
      </w:r>
      <w:r>
        <w:t>2006年06月至2011年01月，任文山州人民政府副州长（其间：2008年12月至2011年04月，在上海同济大学经济与管理学院学习，获高级管理人员工商管理硕士学位；2010年03月至2011年01月，在中央党校一年制中青班学习）；</w:t>
        <w:br/>
      </w:r>
      <w:r>
        <w:t>2011年01月至2013年01月，任文山州委常委、副州长（其间：2011年01月至2013年01月，在中央党校导师制在职研究生班学习）；</w:t>
        <w:br/>
      </w:r>
      <w:r>
        <w:t>2013年01月至2013年02月，任文山州委常委、常务副州长；</w:t>
        <w:br/>
      </w:r>
      <w:r>
        <w:t xml:space="preserve">2013年02月至2015年02月，任文山州委常委、常务副州长、州行政学院院长；[1] </w:t>
        <w:br/>
        <w:br/>
      </w:r>
      <w:r>
        <w:t xml:space="preserve">2015年02月至2015年03月，任文山州委副书记、代州长；[2] </w:t>
        <w:br/>
        <w:br/>
      </w:r>
      <w:r>
        <w:t xml:space="preserve">2015年03月至今，任文山州委副书记、州长。[3] </w:t>
        <w:br/>
        <w:br/>
      </w:r>
      <w:r>
        <w:t>第十一届全国人民代表大会代表，云南省第九次党代会代表，第十一届、第十二届云南省人民代表大会代表。</w:t>
        <w:br/>
      </w:r>
      <w:r>
        <w:t xml:space="preserve">2016年9月11日，中国共产党文山壮族苗族自治州第九届委员会第一次全体会议举行。张秀兰当选州委副书记。[4] </w:t>
        <w:br/>
        <w:br/>
      </w:r>
    </w:p>
    <w:p>
      <w:pPr>
        <w:pStyle w:val="Heading3"/>
      </w:pPr>
      <w:r>
        <w:t>山西  阳泉市平定县</w:t>
      </w:r>
    </w:p>
    <w:p>
      <w:r>
        <w:rPr>
          <w:i/>
        </w:rPr>
        <w:t>王元寿</w:t>
      </w:r>
    </w:p>
    <w:p>
      <w:r>
        <w:t>王元寿（生卒年不详）明代传奇作家。字伯彭，陕西合阳人。与祁彪佳(1602—1645)同时，并为好友。剧作有以下特点：一，取材广泛，故事情节曲折动人。象《题燕记》写刘方、刘奇的颠沛流离，层层点缀，令观者转入而转见其巧；二、结构上匠心独具，以奇巧见称。</w:t>
      </w:r>
    </w:p>
    <w:p>
      <w:r>
        <w:t>性    别: 男</w:t>
      </w:r>
    </w:p>
    <w:p>
      <w:r>
        <w:t>民    族: 汉</w:t>
      </w:r>
    </w:p>
    <w:p>
      <w:r>
        <w:t>国    籍: 中国</w:t>
      </w:r>
    </w:p>
    <w:p>
      <w:r>
        <w:t>中文名: 王元寿</w:t>
      </w:r>
    </w:p>
    <w:p>
      <w:r>
        <w:t>所处时代: 明代</w:t>
      </w:r>
    </w:p>
    <w:p>
      <w:r>
        <w:t>简历：</w:t>
      </w:r>
      <w:r>
        <w:t>《远山堂曲品》收所著传奇剧目二十三种。依次为：《北亭记》、《玉马坠》、《一轮画》、《击筑记》、《紫骝记》、《将无有》、《申流柱》、《紫绶记》、《石榴花》、《莫须有》、《宝碗记》、《领春风》、《郁轮袍》、《鸳鸯被》、《题燕记》、《异梦记》、《紫绮裘》、《鸾书错》、《梨花记》、《灵宝符》、《玉扼臂》、《空缄记》、《紫台怨》，另有明抄本《景园记》。是晚明剧作最富的作家之一，其所作传奇，清尚存八种。目前只存《梨花记》、《异梦记》与《景园记》。分别收录于《古本戏曲丛刊》初、二、三集。</w:t>
        <w:br/>
      </w:r>
      <w:r>
        <w:t>象《石榴花》的姻缘巧合；《鸳鸯被》的穿插别一情境；《梨花记》的变幻无穷，无限波澜；《空城记》的贯串如无缝天衣。三、善于刻画人物，尤其是对青年女子的心理变化描摹入微。象《紫绶记》描写李燮佣工时的苦状，读之令人酸楚；《玉扼臂》写豪侠肝胆，不乏丽情婉转，有传神传情之妙。明代戏曲评论家祁彪佳说：“伯彭善为儿女传情，必有一段极精惊处，令观者破涕为欢。”他笔下的王昭君、柳永都被时人称为传神写照的典型。四、文笔工丽、清新。象《宝碗记》的秀丽、潇洒，《紫骝马》的风流别致。《远山堂曲品》列他的全部剧作为“能品”，并称他是“匠心独构”的传奇大家。汤显祖曾对《异梦记》详加评点付梓；冯梦龙、杨居寀、陈继儒等晚明戏曲评点家，也刻印过他的作品。他早年中举后，终生不仕，家居合阳，潜心戏曲创作；中年曾游江南，结识不少文人学士与戏曲家；晚年归里，生活十分困苦，似有朝不保夕之状。这些都在他晚年的剧作中有所反映。如《北亭记》所写李会伯的艰辛处境，《郁轮袍》所写王维和《领春风》所写柳永的功名未遂、怀才不遇，都是他自己的写照。从现实剧《中流柱》中，可以看出他在晚明激烈尖锐的政治斗争中的态度。剧写耿如杞在魏忠贤势炎赫赫的情况下，竟不拜逆阉生祠，被捕后，登槛车，士民送哭至百里外，慷慨赴义，撼天动地。在当时众多的“传时事”剧中，几可与李玉《清忠谱》媲美。山阴祁彪佳有所得，即寄示伯彭作剧，“不一月而新声遂尔绕梁。”后不知所终。</w:t>
        <w:br/>
      </w:r>
      <w:r>
        <w:t>北魏太和元年正月二十五日，洛阳人王元寿，聚集部众5000余家，创建冲天帝国，自称冲天王，宣布起义，对抗北魏朝廷。二月十七日，被北魏秦、益二州刺史尉洛侯击败。</w:t>
        <w:br/>
      </w:r>
      <w:r>
        <w:t>王元寿，男，1937年6月出生，云南昆明人，大学文化，1960年毕业于四川美术学院绘画系油画专业。1986年广西柳州市教育学院任教，擅长铜版画、水彩画。作品多次入选全国美展，并在刊物发表。其中《火红的心》被中国美术馆收藏；《郭沫若》被重庆郭沫若纪念馆收藏；《两江夜》被加拿大多伦多市政府收藏。传略收入《中国现代美术家大辞典》、《中国当人书画家名人辞典》。中国美术家协会会员，柳州市文联委员，柳州市美协副主席，广西文史研究馆馆员、副教授。</w:t>
        <w:br/>
      </w:r>
      <w:r>
        <w:t>自幼在父兄及师长的熏陶下学习美术。1953年参加昆明中学生夏令营美术组期间的绘画及雕塑活动情景曾被中央新闻电影制作厂拍摄并公开放映。1955年读高中时的水彩画作品《风景》参加了第二届全国美展。1957年考入四川美术学院绘画系油画专业，师从叶正昌（徐悲鸿的学生），魏传义（苏联油画家马克西莫夫的学生），刘国枢等教授；1960年提前毕业并留校任教，作品《阴风》素描组画（合作）参加1964-1965年第四届全国美展，并由四川人民出版社。除油画外、水粉画，铜版画、雕塑等亦多造诣。</w:t>
        <w:br/>
      </w:r>
      <w:r>
        <w:t>许多作品被国内外艺术馆收藏：</w:t>
        <w:br/>
      </w:r>
      <w:r>
        <w:t>《两江夜》 （1985）为加拿大伦多市政府收藏.</w:t>
        <w:br/>
      </w:r>
      <w:r>
        <w:t>1986年调柳州教育学院（现柳州市职业技术学院），曾任柳州市美协副主席。</w:t>
        <w:br/>
      </w:r>
      <w:r>
        <w:t>1989年外表柳州画院赴上海出席《日本、香港、上海、柳州六人联谊画展》；</w:t>
        <w:br/>
      </w:r>
      <w:r>
        <w:t>《郭沫若》 （1974）为重庆市郭沫若纪念馆收藏；</w:t>
        <w:br/>
      </w:r>
      <w:r>
        <w:t>铜版画《火红的心》 （1977）参加全国美术作品展（双庆展览）同时为中国美术馆收藏； 1990年《柳州二人画展》；</w:t>
        <w:br/>
      </w:r>
      <w:r>
        <w:t>2002年随中国书画家代表团赴越南河内参加《中越友好交流春天书画展》；</w:t>
        <w:br/>
      </w:r>
      <w:r>
        <w:t>2004年应邀赴柬埔寨考察；</w:t>
        <w:br/>
      </w:r>
      <w:r>
        <w:t xml:space="preserve">2007年《惠州油画个展》。[1] </w:t>
        <w:br/>
        <w:br/>
      </w:r>
      <w:r>
        <w:t>阳泉市人大常委会副主任，男，汉族，1945年10月生，山西省盂县人，1971年10月参加工作，1970年12月入党，在职大专。1971年10月盂县东梁公社干事。1974年1月盂县西潘公社党委书记。1983年1月盂县西烟镇党委书记。1987年5月盂县县委常委、纪委书记。1990年6月盂县县委常委、副县长。1992年9月平定县委副书记、县长。1995年11月平定县委书记。2000年7月阳泉市人民检察院代检察长、党组书记、检察委员会委员。2001年3月阳泉市人民检察院检察长、党组书记。2002年3月阳泉市人民检察院检察长。2002年3月当选为阳泉市第十二届人大常委会副主任。</w:t>
        <w:br/>
      </w:r>
      <w:r>
        <w:t>王元寿（1903～1980），阳泉市平定县郝家庄人。民国26年（1937）参加革命工作。民国29年加入中国共产党，曾任区农会主任、县农会副主任。平定解放后，任平定县县长、晋中地区行署劳动局副局长等职。《冀晋日报》、《山西日报》等报刊多次载文报道其深入基层、密切联系群众的工作作风。其中《王元寿访瞎牛》（载于《冀晋日报》）在群众中广为传诵。1961年1月27日，《山西日报》载文报道了王元寿在昔阳县杜庄蹲点的先进经验，号召广大干部学习他的工作作风。在荣誉面前，王元寿说：“我们共产党的干部是为人民服务的，要老老实实地工作，要时时想着群众，忘了群众就失掉了共产党员的本分。”（《阳泉市志》有传）。</w:t>
        <w:br/>
      </w:r>
    </w:p>
    <w:p>
      <w:pPr>
        <w:pStyle w:val="Heading3"/>
      </w:pPr>
      <w:r>
        <w:t>广东  韶关乳源瑶族自治县</w:t>
      </w:r>
    </w:p>
    <w:p>
      <w:r>
        <w:rPr>
          <w:i/>
        </w:rPr>
        <w:t>王功荣</w:t>
      </w:r>
    </w:p>
    <w:p>
      <w:r>
        <w:t>王功荣，男，汉族，中共党员，大专文化，生于1967年12月27日，汉滨区大同镇王家台村人，1985年9月参加工作。现任中共汉滨区五里镇党委副书记、镇长。</w:t>
      </w:r>
    </w:p>
    <w:p>
      <w:r>
        <w:t>出生日期: 1967年12月27日</w:t>
      </w:r>
    </w:p>
    <w:p>
      <w:r>
        <w:t>民    族: 汉族</w:t>
      </w:r>
    </w:p>
    <w:p>
      <w:r>
        <w:t>中文名: 王功荣</w:t>
      </w:r>
    </w:p>
    <w:p>
      <w:r>
        <w:t>出生地: 汉滨区大同镇王家台村</w:t>
      </w:r>
    </w:p>
    <w:p>
      <w:r>
        <w:t>简历：</w:t>
      </w:r>
      <w:r>
        <w:t>1985年9月——1992年10月，在原安康市千工乡政府任办公室文书；</w:t>
        <w:br/>
      </w:r>
      <w:r>
        <w:t>1992年11月——1996年12月，在原安康市恒口区公所任农经统计工作站站长；</w:t>
        <w:br/>
      </w:r>
      <w:r>
        <w:t>1997年元月——2001年12月，任汉滨区恒口镇土地管理所副所长；</w:t>
        <w:br/>
      </w:r>
      <w:r>
        <w:t>2002年元月——2006年3月，任汉滨区恒口镇政府副镇长；</w:t>
        <w:br/>
      </w:r>
      <w:r>
        <w:t>2006年5月——2013年3月，任中共汉滨区五里镇党委副书记、镇长；</w:t>
        <w:br/>
      </w:r>
      <w:r>
        <w:t>2013年3月至今，任中共汉滨区五里镇党委书记。</w:t>
        <w:br/>
      </w:r>
    </w:p>
    <w:p>
      <w:pPr>
        <w:pStyle w:val="Heading3"/>
      </w:pPr>
      <w:r>
        <w:t>河南  郑州巩义市</w:t>
      </w:r>
    </w:p>
    <w:p>
      <w:r>
        <w:rPr>
          <w:i/>
        </w:rPr>
        <w:t>穆为民</w:t>
      </w:r>
    </w:p>
    <w:p>
      <w:r>
        <w:t>穆为民，男，1961年11月生，汉族，河南叶县人，在职研究生学历，在职工商管理硕士，政工师，1985年6月加入中国共产党，1983年8月参加工作。</w:t>
      </w:r>
    </w:p>
    <w:p>
      <w:r>
        <w:t>出生日期: 1961.11</w:t>
      </w:r>
    </w:p>
    <w:p>
      <w:r>
        <w:t>信    仰: 共产主义</w:t>
      </w:r>
    </w:p>
    <w:p>
      <w:r>
        <w:t>中文名: 穆为民，</w:t>
      </w:r>
    </w:p>
    <w:p>
      <w:r>
        <w:t>出生地: 河南叶县</w:t>
      </w:r>
    </w:p>
    <w:p>
      <w:r>
        <w:t>国    籍: 中国</w:t>
      </w:r>
    </w:p>
    <w:p>
      <w:r>
        <w:t>职    业: 公务员</w:t>
      </w:r>
    </w:p>
    <w:p>
      <w:r>
        <w:t>毕业院校: 中国人民大学</w:t>
      </w:r>
    </w:p>
    <w:p>
      <w:r>
        <w:t>民    族: 汉族</w:t>
      </w:r>
    </w:p>
    <w:p>
      <w:r>
        <w:t>简历：</w:t>
      </w:r>
      <w:r>
        <w:t>现任河南省委常委、南阳市委书记。</w:t>
        <w:br/>
      </w:r>
      <w:r>
        <w:t>1980.09--1983.08 郑州纺织机电专科学校机械制造工艺与设备专业学习</w:t>
        <w:br/>
      </w:r>
      <w:r>
        <w:t>1983.08--1985.09 郑州纺织机械厂技术处技术员</w:t>
        <w:br/>
      </w:r>
      <w:r>
        <w:t>1985.09--1989.04 郑州纺织机械厂团委干事、副书记、党委委员（其间：1986.09--1987.01省委党校第7期短训班学习）</w:t>
        <w:br/>
      </w:r>
      <w:r>
        <w:t>1989.04--1992.05 郑州纺织机械厂党委委员、团委书记</w:t>
        <w:br/>
      </w:r>
      <w:r>
        <w:t>1992.05--1994.04 共青团河南省郑州市委副书记、党组成员</w:t>
        <w:br/>
      </w:r>
      <w:r>
        <w:t>1994.04--1996.12 共青团河南省郑州市委书记、党组书记，市青联主席（1992.09--1994.06省委党校经济管理专业夜大本科班学习）</w:t>
        <w:br/>
      </w:r>
      <w:r>
        <w:t>1996.12--1997.02 河南省巩义市委副书记（正县级）</w:t>
        <w:br/>
      </w:r>
      <w:r>
        <w:t>1997.02--2000.12 河南省巩义市委副书记、市长（其间：1998.09--1998.11省委党校第13期县委书记、县长进修班学习）（1995.07--1997.09中国人民大学研究生院政治经济学专业在职研究生学习）</w:t>
        <w:br/>
      </w:r>
      <w:r>
        <w:t>2000.12--2003.06 河南省巩义市委书记</w:t>
        <w:br/>
      </w:r>
      <w:r>
        <w:t>2003.06--2006.12 河南省郑州市委常委，巩义市委书记（2003.03--2003.07省委党校第32期中青班学习）</w:t>
        <w:br/>
      </w:r>
      <w:r>
        <w:t>2006.12--2009.02 河南省郑州市委常委、副市长</w:t>
        <w:br/>
      </w:r>
      <w:r>
        <w:t>2009.02--2009.03 河南省南阳市委副书记、市长候选人</w:t>
        <w:br/>
      </w:r>
      <w:r>
        <w:t>2009.03--2009.04 河南省南阳市委副书记、代市长</w:t>
        <w:br/>
      </w:r>
      <w:r>
        <w:t>2009.04--2013.04 河南省南阳市委副书记、市长　（2006.09--2009.06河南财经学院工商管理专业学习，获工商管理硕士学位）</w:t>
        <w:br/>
      </w:r>
      <w:r>
        <w:t>2013.04--2016.11 河南省南阳市委书记</w:t>
        <w:br/>
      </w:r>
      <w:r>
        <w:t>2016.11--河南省委常委、南阳市委书记。</w:t>
        <w:br/>
      </w:r>
      <w:r>
        <w:t>河南第省八次党代会代表，河南省第九次党代会代表，</w:t>
        <w:br/>
      </w:r>
      <w:r>
        <w:t xml:space="preserve">第八届河南省委候补委员，第九届河南省委委员，第十届河南省委委员[1] </w:t>
        <w:br/>
        <w:t>。</w:t>
        <w:br/>
      </w:r>
      <w:r>
        <w:t>第十二届全国人民代表大会代表，河南省第十一届人大代表。</w:t>
        <w:br/>
      </w:r>
      <w:r>
        <w:t xml:space="preserve">2016年9月29日，在中共南阳市第六届委员会第一次全体会议上，穆为民当选市委书记。[2] </w:t>
        <w:br/>
        <w:br/>
      </w:r>
      <w:r>
        <w:t xml:space="preserve">2016年11月4日，中国共产党河南省第十届委员会在郑州举行第一次全体会议。经投票选举，穆为民当选为中国共产党河南省第十届委员会常务委员会委员。[3] </w:t>
        <w:br/>
        <w:br/>
      </w:r>
    </w:p>
    <w:p>
      <w:pPr>
        <w:pStyle w:val="Heading3"/>
      </w:pPr>
      <w:r>
        <w:t>广东  湛江廉江市</w:t>
      </w:r>
    </w:p>
    <w:p>
      <w:r>
        <w:rPr>
          <w:i/>
        </w:rPr>
        <w:t>陈昊</w:t>
      </w:r>
    </w:p>
    <w:p>
      <w:r>
        <w:t xml:space="preserve">陈昊，1月3日生于吉林长春，中国内地演员。曾任北京军区战友话剧团演员，曾签约CAA（中国）、鑫宝源、英皇。[1-2] </w:t>
        <w:br/>
        <w:t xml:space="preserve">在永乐大剧《隋唐演义》中，陈昊凭对宇文成都这一角色的出色演绎获得一致赞誉，实现了与宇文成都的相互成全。代表作品有《男管家》[3] </w:t>
        <w:br/>
        <w:t xml:space="preserve">和《锦衣夜行》、《千手千眼》《隋唐演义》《恋上你爱上我》《光的棍》《雪蚕》《无声恋曲》[4] </w:t>
        <w:br/>
        <w:t>。</w:t>
      </w:r>
    </w:p>
    <w:p>
      <w:r>
        <w:t>出生日期: 1月3日</w:t>
      </w:r>
    </w:p>
    <w:p>
      <w:r>
        <w:t>别    名: 少爷 嘟嘟</w:t>
      </w:r>
    </w:p>
    <w:p>
      <w:r>
        <w:t>代表作品: None</w:t>
      </w:r>
    </w:p>
    <w:p>
      <w:r>
        <w:t>体    重: 67KG</w:t>
      </w:r>
    </w:p>
    <w:p>
      <w:r>
        <w:t>中文名: 陈昊</w:t>
      </w:r>
    </w:p>
    <w:p>
      <w:r>
        <w:t>出生地: None</w:t>
      </w:r>
    </w:p>
    <w:p>
      <w:r>
        <w:t>星    座: 摩羯座</w:t>
      </w:r>
    </w:p>
    <w:p>
      <w:r>
        <w:t>血    型: O型</w:t>
      </w:r>
    </w:p>
    <w:p>
      <w:r>
        <w:t>国    籍: None</w:t>
      </w:r>
    </w:p>
    <w:p>
      <w:r>
        <w:t>身    高: 180CM</w:t>
      </w:r>
    </w:p>
    <w:p>
      <w:r>
        <w:t>外文名: tony</w:t>
      </w:r>
    </w:p>
    <w:p>
      <w:r>
        <w:t>毕业院校: None</w:t>
      </w:r>
    </w:p>
    <w:p>
      <w:r>
        <w:t>民    族: 汉</w:t>
      </w:r>
    </w:p>
    <w:p>
      <w:r>
        <w:t>职    业: 演员</w:t>
      </w:r>
    </w:p>
    <w:p>
      <w:r>
        <w:t>简历：</w:t>
      </w:r>
      <w:r>
        <w:t>毕业于表导演系的陈昊是个天生的好演员，具有极强的细节捕捉和二次创作能力，常凭借过</w:t>
        <w:br/>
        <w:br/>
        <w:br/>
        <w:br/>
        <w:br/>
        <w:t>广告代言(18张)</w:t>
        <w:br/>
        <w:br/>
        <w:br/>
        <w:br/>
        <w:br/>
        <w:br/>
        <w:br/>
        <w:t xml:space="preserve">人的表演天赋带给角色独特的艺术生命。自2003年出演《画魂》中的佟国良以来，陈昊先后饰演了《范府大院》中的少爷施光汉、《搭错车》中的作曲家石军生[5] </w:t>
        <w:br/>
        <w:t xml:space="preserve">、《夜幕下的哈尔滨》中的热血青年刘勃[6] </w:t>
        <w:br/>
        <w:t xml:space="preserve">、《新四世同堂》中的祁家二爷瑞丰。《女子戏班》中的白长起、《刻不容缓》中的黑帮老大蒋红兵、《新永不瞑目》中的毒枭黄建军，《隐婚男女》中的职场妖男戴维[7] </w:t>
        <w:br/>
        <w:t xml:space="preserve">，《利剑行动》中日本军官清水光一、《无声恋曲》中的绝种暖男刘大梁[4] </w:t>
        <w:br/>
        <w:t xml:space="preserve">、《光的棍》中的文艺青年姚不同[8] </w:t>
        <w:br/>
        <w:t xml:space="preserve">、《大秦帝国之纵横》中的草原王子义渠骇[9] </w:t>
        <w:br/>
        <w:t xml:space="preserve">、《女人的抗战》里的谍战英雄曹子轩[10] </w:t>
        <w:br/>
        <w:t xml:space="preserve">、《勇士之城》里的土匪头子海东升[11] </w:t>
        <w:br/>
        <w:t xml:space="preserve">、《恋上你爱上我》中的霸道总裁白钢[12] </w:t>
        <w:br/>
        <w:t xml:space="preserve">、《千手千眼》中的乱世枭雄孙有德[13] </w:t>
        <w:br/>
        <w:t xml:space="preserve">、《花火》中的史上第一帅爸赵建国[14] </w:t>
        <w:br/>
        <w:t>、《锦衣夜行》中的永乐大帝朱棣、《男管家》中的灵魂人物项伟明等多个角色，作品题材涵盖了古装大剧，历史传记，年代剧，时装现代剧，青春偶像剧，爱情喜剧，家庭伦理剧。</w:t>
        <w:br/>
      </w:r>
      <w:r>
        <w:t>角色类型多元，无一重复。</w:t>
        <w:br/>
      </w:r>
      <w:r>
        <w:t>从艺十年厚积薄发，在永乐大剧《隋唐演义》中，陈昊饰演的宇文成都以强大的战神气场和立体细腻的内心演绎脱颖而出，实现了对这一传奇人物的完美塑造，赢得了无数新老观众的钟爱。为使这个存在于</w:t>
        <w:br/>
        <w:br/>
        <w:br/>
        <w:br/>
        <w:br/>
        <w:t>陈昊(8张)</w:t>
        <w:br/>
        <w:br/>
        <w:br/>
        <w:br/>
        <w:br/>
        <w:br/>
        <w:br/>
        <w:t xml:space="preserve">二维世界的虚构人物真正站立起来，陈昊在这个角色的造型、眼神的传递、语言表达、武打动作等方面都下足了功夫，对角色进行了全方位的深入挖掘。以独到的想法造就了面色苍白、容貌清俊、沉默寡言的宇文成都，在全剧各形各色的英雄好汉中，他整个人就像一把擦得锃亮的宝剑，以最干净纯粹的气质独树一帜。虽是鲜衣怒马，金甲天神般的人物，却在强大的气场中带着令人心碎的孤独感。可以说，在这部充满诚意的巨制中，宇文成都这一角色摆脱了以往的单一形象，成为印有陈昊图腾的难以逾越的经典，陈昊也凭对这一角色的出色演绎获得一致赞誉，陈昊实现了与宇文成都的相互成全。在都市青春剧《恋上你 爱上我》中，陈昊饰演的白钢是一个成熟稳重大气的海归精英，与秋瓷炫饰演的海归富家女叶曼凌上演了一段错综复杂的感情纠葛。[15] </w:t>
        <w:br/>
        <w:t xml:space="preserve">在抗战史诗大剧《勇士之城》中，陈昊饰演的海东升本是一枚戏子，战争逃难过程中身不由己落草为寇，后为了国之大义与日军进行的输死抵抗，最终成为英雄式的人物。[16] </w:t>
        <w:br/>
        <w:t xml:space="preserve">在都市情感励志剧《无声恋曲》中，陈昊饰演的刘大梁一角，在剧中刘大梁是沈优优的保护神，在刘大梁身上大家可以看见一个男人因爱一个女人的无畏付出，虽然至始至终刘大梁都深爱着沈优优，但当他发现爱情并不是占有，而应是成全，最终他选择了让优优去寻找属于她自己的幸福。[17] </w:t>
        <w:br/>
        <w:br/>
      </w:r>
      <w:r>
        <w:br/>
        <w:br/>
        <w:br/>
        <w:br/>
        <w:br/>
        <w:t>男管家(9张)</w:t>
        <w:br/>
        <w:br/>
        <w:br/>
        <w:br/>
        <w:br/>
        <w:br/>
        <w:br/>
        <w:br/>
      </w:r>
      <w:r>
        <w:br/>
        <w:br/>
        <w:br/>
        <w:br/>
        <w:br/>
        <w:t>广告(4张)</w:t>
        <w:br/>
        <w:br/>
        <w:br/>
        <w:br/>
        <w:br/>
        <w:br/>
        <w:br/>
        <w:br/>
      </w:r>
      <w:r>
        <w:br/>
        <w:br/>
        <w:br/>
        <w:br/>
        <w:br/>
        <w:t>代言(5张)</w:t>
        <w:br/>
        <w:br/>
        <w:br/>
        <w:br/>
        <w:br/>
        <w:br/>
        <w:br/>
        <w:br/>
      </w:r>
      <w:r>
        <w:br/>
        <w:br/>
        <w:br/>
        <w:br/>
        <w:br/>
        <w:t>合作(6张)</w:t>
        <w:br/>
        <w:br/>
        <w:br/>
        <w:br/>
        <w:br/>
        <w:br/>
        <w:br/>
        <w:br/>
      </w:r>
      <w:r>
        <w:br/>
        <w:br/>
        <w:br/>
        <w:br/>
        <w:br/>
        <w:t>花火(6张)</w:t>
        <w:br/>
        <w:br/>
        <w:br/>
        <w:br/>
        <w:br/>
        <w:br/>
        <w:br/>
        <w:br/>
      </w:r>
      <w:r>
        <w:br/>
        <w:br/>
        <w:br/>
        <w:br/>
        <w:br/>
        <w:t>千手千眼(5张)</w:t>
        <w:br/>
        <w:br/>
        <w:br/>
        <w:br/>
        <w:br/>
        <w:br/>
        <w:br/>
        <w:br/>
      </w:r>
      <w:r>
        <w:br/>
        <w:br/>
        <w:br/>
        <w:br/>
        <w:br/>
        <w:t>剧照(3张)</w:t>
        <w:br/>
        <w:br/>
        <w:br/>
        <w:br/>
        <w:br/>
        <w:br/>
        <w:br/>
        <w:br/>
      </w:r>
      <w:r>
        <w:br/>
        <w:br/>
        <w:br/>
        <w:br/>
        <w:br/>
        <w:t>写真(5张)</w:t>
        <w:br/>
        <w:br/>
        <w:br/>
        <w:br/>
        <w:br/>
        <w:br/>
        <w:br/>
        <w:br/>
      </w:r>
      <w:r>
        <w:br/>
        <w:br/>
        <w:br/>
        <w:br/>
        <w:br/>
        <w:t>活动(3张)</w:t>
        <w:br/>
        <w:br/>
        <w:br/>
        <w:br/>
        <w:br/>
        <w:br/>
        <w:br/>
        <w:br/>
      </w:r>
      <w:r>
        <w:br/>
        <w:br/>
        <w:br/>
        <w:br/>
        <w:br/>
        <w:t>《光的棍》剧照 卡小柔与姚不同(5张)</w:t>
        <w:br/>
        <w:br/>
        <w:br/>
        <w:br/>
        <w:br/>
        <w:br/>
        <w:br/>
        <w:t>除过人的表演天赋外，陈昊还是一位极其敬业的演员，对任何大小角色均灌注心血力求独到和丰满，对自己的表演也近乎苛刻的追求完美，并凭借优秀的运动天分对许多高难武打动作亲力亲为，虽多次受伤却为影视作品能达到最佳效果从不知顾惜自身。对于陈昊来说，演戏就是一命换一命，戏比天大，作品的高水准是他坚持不懈的追求。（西安文明网评）</w:t>
        <w:br/>
      </w:r>
      <w:r>
        <w:t xml:space="preserve">角色类型多元，无一重复的演技派陈昊是天生的好演员，古装现代收放自如，时而腹黑，时而霸道，时而温文尔雅。举止谈话间都体现了一个演员的专业素养，不浮夸，不骄傲，他只是认真地拍摄他的角色，努力地生活好每一天，虽然不敢说他的演技是最棒的，但是他饰演的每一个角色，都是从灵魂深处感染观众[20] </w:t>
        <w:br/>
        <w:t>。（中国网评）</w:t>
        <w:br/>
      </w:r>
      <w:r>
        <w:t xml:space="preserve">陈昊在戏里就是一个在阳光温暖的男人，无论遇见什么困难，只要有他的出现都会迎刃而解。再加上风趣幽默男人味十足，让他成为大家眼中的完美好男人[21] </w:t>
        <w:br/>
        <w:t>。（新浪娱乐评）</w:t>
        <w:br/>
      </w:r>
    </w:p>
    <w:p>
      <w:pPr>
        <w:pStyle w:val="Heading3"/>
      </w:pPr>
      <w:r>
        <w:t>湖北  十堰郧西县</w:t>
      </w:r>
    </w:p>
    <w:p>
      <w:r>
        <w:rPr>
          <w:i/>
        </w:rPr>
        <w:t>卢富昌</w:t>
      </w:r>
    </w:p>
    <w:p>
      <w:r>
        <w:t>卢富昌，男，汉族，1958年8月出生，湖北郧县人，1976年12月参加工作，中共党员，党校研究生学历。</w:t>
      </w:r>
    </w:p>
    <w:p>
      <w:r>
        <w:t>出生日期: 1958年8月</w:t>
      </w:r>
    </w:p>
    <w:p>
      <w:r>
        <w:t>信    仰: 共产主义</w:t>
      </w:r>
    </w:p>
    <w:p>
      <w:r>
        <w:t>中文名: 卢富昌</w:t>
      </w:r>
    </w:p>
    <w:p>
      <w:r>
        <w:t>出生地: 湖北省郧县</w:t>
      </w:r>
    </w:p>
    <w:p>
      <w:r>
        <w:t>毕业院校: 中央党校</w:t>
      </w:r>
    </w:p>
    <w:p>
      <w:r>
        <w:t>民    族: 汉族</w:t>
      </w:r>
    </w:p>
    <w:p>
      <w:r>
        <w:t>简历：</w:t>
      </w:r>
      <w:r>
        <w:t>现任湖北省十堰市政协副主席。</w:t>
        <w:br/>
      </w:r>
      <w:r>
        <w:t>1976.12－1980.12 解放军33996部队服役</w:t>
        <w:br/>
      </w:r>
      <w:r>
        <w:t>1980.12－1981.12　郧县谭山公社甲坑大队书记</w:t>
        <w:br/>
      </w:r>
      <w:r>
        <w:t>1981.12－1983.08　郧县青曲公社办公室负责人、片长</w:t>
        <w:br/>
      </w:r>
      <w:r>
        <w:t>1983.08－1985.07　郧阳地区党校党政干部班脱产学习</w:t>
        <w:br/>
      </w:r>
      <w:r>
        <w:t>1985.07－1989.11　郧县县委办副科长、科长、副主</w:t>
        <w:br/>
      </w:r>
      <w:r>
        <w:t>1989.11－1993.02　郧县柳陂镇镇长、党委书记</w:t>
        <w:br/>
      </w:r>
      <w:r>
        <w:t>1993.02－1996.04　郧县县委常委、宣传部长</w:t>
        <w:br/>
      </w:r>
      <w:r>
        <w:t>1996.04－1997.03　郧县县委常委、副县长</w:t>
        <w:br/>
      </w:r>
      <w:r>
        <w:t>1997.03－2001.10　竹溪县委副书记（其间：1995.9－1998.7湖北省委党校经济学研究生班学习，1998.3—1998.6湖北省委党校县委书记班培训）</w:t>
        <w:br/>
      </w:r>
      <w:r>
        <w:t>2001.10－2002.01 郧西县委副书记、代县长</w:t>
        <w:br/>
      </w:r>
      <w:r>
        <w:t>2002.01－2005.04 郧西县委副书记、县长</w:t>
        <w:br/>
      </w:r>
      <w:r>
        <w:t>2005.04－2005.12 郧西县委书记、县长(其中:05.2—05.7在湖北省委党校中青班培训)</w:t>
        <w:br/>
      </w:r>
      <w:r>
        <w:t>2006.01－2009.06 郧西县委书记、县人大主任(其中：07.12在浦东干部管理学院培训; 08.9在中央党校县委书记进修班培训）</w:t>
        <w:br/>
      </w:r>
      <w:r>
        <w:t>2009.06－2011.1 十堰市委副秘书长（正县级）</w:t>
        <w:br/>
      </w:r>
      <w:r>
        <w:t xml:space="preserve">2011.01－任十堰市政协副主席[1] </w:t>
        <w:br/>
        <w:br/>
      </w:r>
      <w:r>
        <w:t xml:space="preserve">2011年1月，当选四届市政协常委会副主席。[1] </w:t>
        <w:br/>
        <w:br/>
      </w:r>
    </w:p>
    <w:p>
      <w:pPr>
        <w:pStyle w:val="Heading3"/>
      </w:pPr>
      <w:r>
        <w:t>湖南  衡阳雁峰区</w:t>
      </w:r>
    </w:p>
    <w:p>
      <w:r>
        <w:rPr>
          <w:i/>
        </w:rPr>
        <w:t>唐学石</w:t>
      </w:r>
    </w:p>
    <w:p>
      <w:r>
        <w:t xml:space="preserve">唐学石，[1] </w:t>
        <w:br/>
        <w:t xml:space="preserve">男，汉族，研究生学历，湖南省衡阳市祁东县人，1964年2月生，1988年7月参加工作，1988年6月加入中国共产党，原任中共湖南省衡阳市耒阳市委书记[1] </w:t>
        <w:br/>
        <w:t>。</w:t>
      </w:r>
    </w:p>
    <w:p>
      <w:r>
        <w:t>出生日期: 1964年2月</w:t>
      </w:r>
    </w:p>
    <w:p>
      <w:r>
        <w:t>信    仰: 共产主义</w:t>
      </w:r>
    </w:p>
    <w:p>
      <w:r>
        <w:t>中文名: 唐学石</w:t>
      </w:r>
    </w:p>
    <w:p>
      <w:r>
        <w:t>出生地: None</w:t>
      </w:r>
    </w:p>
    <w:p>
      <w:r>
        <w:t>国    籍: 中国</w:t>
      </w:r>
    </w:p>
    <w:p>
      <w:r>
        <w:t>职    业: 公务员</w:t>
      </w:r>
    </w:p>
    <w:p>
      <w:r>
        <w:t>主要成就: None</w:t>
      </w:r>
    </w:p>
    <w:p>
      <w:r>
        <w:t>民    族: 汉</w:t>
      </w:r>
    </w:p>
    <w:p>
      <w:r>
        <w:t>简历：</w:t>
      </w:r>
      <w:r>
        <w:t>1981.09——1985.09， 湖南农学院农机系机化专业学生；</w:t>
        <w:br/>
      </w:r>
      <w:r>
        <w:t>1985.09——1988.07， 浙江农业大学工程系农业机械化专业研究生；</w:t>
        <w:br/>
      </w:r>
      <w:r>
        <w:t>1988.07——1994.03， 湖南省衡阳市人民政府食品工业办干事、副科级干部；</w:t>
        <w:br/>
      </w:r>
      <w:r>
        <w:br/>
        <w:br/>
        <w:br/>
        <w:br/>
        <w:br/>
        <w:t>耒阳市委书记唐学石</w:t>
        <w:br/>
        <w:br/>
        <w:br/>
      </w:r>
      <w:r>
        <w:t>1994.03——1996.10， 湖南省衡南县三塘镇党委副书记（挂职）；</w:t>
        <w:br/>
      </w:r>
      <w:r>
        <w:t>1996.10——1996.11， 湖南省衡阳市经委食品工业科副科长；</w:t>
        <w:br/>
      </w:r>
      <w:r>
        <w:t>1996.11——1997.12， 湖南省衡阳市机械工业总公司副总经理、党委委员；</w:t>
        <w:br/>
      </w:r>
      <w:r>
        <w:t>1997.12——1998.09， 湖南省衡阳市机械工业集团有限公司副总经理、党委委员兼市电瓶车总厂第一副厂长、党委书记；</w:t>
        <w:br/>
      </w:r>
      <w:r>
        <w:t>1998.09——2000.12， 湖南省衡阳市机械工业集团有限公司副总经理、党委委员兼市电瓶车总厂厂长；</w:t>
        <w:br/>
      </w:r>
      <w:r>
        <w:t>2000.12——2001.04， 湖南省衡阳市机械工业集团有限公司副总经理、党委副书记兼市电瓶车总厂厂长；</w:t>
        <w:br/>
      </w:r>
      <w:r>
        <w:t>2001.04——2002.12， 湖南省衡阳市机械工业集团有限公司董事长、总经理；</w:t>
        <w:br/>
      </w:r>
      <w:r>
        <w:t>2002.12——2004.04， 湖南省衡阳市经委副主任、工交工委委员、市机械工业集团有限公司董事长、总经理、党委副书记；</w:t>
        <w:br/>
      </w:r>
      <w:r>
        <w:t>2004.04——2004.12， 湖南省衡阳市经委副主任、工交工委委员、市机械工业集团有限公司董事长、总经理、党委书记；</w:t>
        <w:br/>
      </w:r>
      <w:r>
        <w:t xml:space="preserve">2004.12——2005.03， 中共湖南省耒阳市委副书记、市政府代市长；[1] </w:t>
        <w:br/>
        <w:br/>
      </w:r>
      <w:r>
        <w:t xml:space="preserve">2005.03——2008.06， 中共湖南省耒阳市委副书记、市人民政府市长；[1] </w:t>
        <w:br/>
        <w:br/>
      </w:r>
      <w:r>
        <w:t>2008.06——2013.07， 中共湖南省衡阳市雁峰区委书记。</w:t>
        <w:br/>
      </w:r>
      <w:r>
        <w:t xml:space="preserve">2013.07——2013.12，中共湖南省衡阳市耒阳市委书记。[3] </w:t>
        <w:br/>
        <w:br/>
      </w:r>
      <w:r>
        <w:t xml:space="preserve">2011年7月2日，中国共产党衡阳市雁峰区第三届委员会举行第一次全体会议，唐学石当选为雁峰区委书记，周建、陈礼洋当选为区委副书记。[4] </w:t>
        <w:br/>
        <w:br/>
      </w:r>
      <w:r>
        <w:t xml:space="preserve">2013年7月8日，耒阳市领导干部会议召开。会上宣读了省委、衡阳市委关于耒阳市委主要领导职务调整任免的决定：任命唐学石为中共耒阳市委委员、常委、书记，免去唐文峰中共耒阳市委书记、常委、委员职务，免去唐学石中共衡阳市雁峰区委书记、常委、委员职务。[3] </w:t>
        <w:br/>
        <w:br/>
      </w:r>
    </w:p>
    <w:p>
      <w:pPr>
        <w:pStyle w:val="Heading3"/>
      </w:pPr>
      <w:r>
        <w:t>河北  承德市宽城满族自治县</w:t>
      </w:r>
    </w:p>
    <w:p>
      <w:r>
        <w:rPr>
          <w:i/>
        </w:rPr>
        <w:t>赵义山</w:t>
      </w:r>
    </w:p>
    <w:p>
      <w:r>
        <w:t>赵义山，男，汉族，1954年10月出生，河北兴隆人，研究生学历，1973年12月加入中国共产党，1973年9月参加工作。现任沧州市委常委、副市长。1973.09-1974.07 兴隆县二道河公社小关门村中学代课教师、大队副支书。</w:t>
      </w:r>
    </w:p>
    <w:p>
      <w:r>
        <w:t>出生日期: 1954年10月</w:t>
      </w:r>
    </w:p>
    <w:p>
      <w:r>
        <w:t>中文名: 赵义山</w:t>
      </w:r>
    </w:p>
    <w:p>
      <w:r>
        <w:t>出生地: 河北兴隆</w:t>
      </w:r>
    </w:p>
    <w:p>
      <w:r>
        <w:t>国    籍: 中国</w:t>
      </w:r>
    </w:p>
    <w:p>
      <w:r>
        <w:t>职    业: 河北省沧州市副市长</w:t>
      </w:r>
    </w:p>
    <w:p>
      <w:r>
        <w:t>民    族: 汉族</w:t>
      </w:r>
    </w:p>
    <w:p>
      <w:r>
        <w:t>简历：</w:t>
      </w:r>
      <w:r>
        <w:t>1974.07-1975.08　兴隆县二道河公社党委副书记(半脱产)</w:t>
        <w:br/>
      </w:r>
      <w:r>
        <w:t>1975.08-1976.06　兴隆县农业局副局长</w:t>
        <w:br/>
      </w:r>
      <w:r>
        <w:t>1976.06-1982.08　兴隆县陡子峪公社党委书记、革委会主任</w:t>
        <w:br/>
      </w:r>
      <w:r>
        <w:t>1982.08-1984.01　共青团承德地委副书记</w:t>
        <w:br/>
      </w:r>
      <w:r>
        <w:t>1984.01-1988.12 　承德地区纪委副处级检查员</w:t>
        <w:br/>
      </w:r>
      <w:r>
        <w:t>（其间：1984.09-1986.07河北电大党政干部管理专修科学习）</w:t>
        <w:br/>
      </w:r>
      <w:r>
        <w:t>1988.12-1990.05　承德地区纪委委员（副县级）</w:t>
        <w:br/>
      </w:r>
      <w:r>
        <w:t>1990.05-1993.03　承德地区监察局副局长、党组成员</w:t>
        <w:br/>
      </w:r>
      <w:r>
        <w:t>1993.03-1993.07　承德地区纪委副书记、监察局局长</w:t>
        <w:br/>
      </w:r>
      <w:r>
        <w:t>1993.07-1997.08　承德市纪委副书记</w:t>
        <w:br/>
      </w:r>
      <w:r>
        <w:t>1997.08-2003.03 　 宽城满族自治县县委书记</w:t>
        <w:br/>
      </w:r>
      <w:r>
        <w:t>（其间：1997.11-1999.11中国农业大学研究生进修班经济管理专业学习)</w:t>
        <w:br/>
      </w:r>
      <w:r>
        <w:t>2001.02-2001.07 中央党校进修部学习</w:t>
        <w:br/>
      </w:r>
      <w:r>
        <w:t>2003.03-2008.02 沧州市副市长</w:t>
        <w:br/>
      </w:r>
      <w:r>
        <w:t>（其间：2002.03-2005.01中央党校导师制研究生班党建专业学习）</w:t>
        <w:br/>
      </w:r>
      <w:r>
        <w:t>2008.02-　 沧州市委常委、副市长</w:t>
        <w:br/>
      </w:r>
    </w:p>
    <w:p>
      <w:pPr>
        <w:pStyle w:val="Heading3"/>
      </w:pPr>
      <w:r>
        <w:t>黑龙江  佳木斯桦南县</w:t>
      </w:r>
    </w:p>
    <w:p>
      <w:r>
        <w:rPr>
          <w:i/>
        </w:rPr>
        <w:t>张书滨</w:t>
      </w:r>
    </w:p>
    <w:p>
      <w:r>
        <w:t>张书滨，男，汉族，1954年12月生，1971年3月参加工作，研究生班学历，中共党员。</w:t>
      </w:r>
    </w:p>
    <w:p>
      <w:r>
        <w:t>出生日期: 1954年12月</w:t>
      </w:r>
    </w:p>
    <w:p>
      <w:r>
        <w:t>信    仰: 共产主义</w:t>
      </w:r>
    </w:p>
    <w:p>
      <w:r>
        <w:t>学    历: 研究生</w:t>
      </w:r>
    </w:p>
    <w:p>
      <w:r>
        <w:t>中文名: 张书滨</w:t>
      </w:r>
    </w:p>
    <w:p>
      <w:r>
        <w:t>国    籍: 中国</w:t>
      </w:r>
    </w:p>
    <w:p>
      <w:r>
        <w:t>职    业: 公务员</w:t>
      </w:r>
    </w:p>
    <w:p>
      <w:r>
        <w:t>性    别: 男</w:t>
      </w:r>
    </w:p>
    <w:p>
      <w:r>
        <w:t>民    族: 汉族</w:t>
      </w:r>
    </w:p>
    <w:p>
      <w:r>
        <w:t>简历：</w:t>
      </w:r>
      <w:r>
        <w:t>曾任佳木斯市职业教育集团党委书记（副厅级）、佳木斯市人民政府副市长。</w:t>
        <w:br/>
      </w:r>
      <w:r>
        <w:t>2014年1月3日，因涉嫌严重违纪，接受组织调查。</w:t>
        <w:br/>
      </w:r>
      <w:r>
        <w:t>2014年3月，给予其开除党籍处分，其行政开除处分由省监察厅报省政府审批后履行程序，涉嫌犯罪问题移送司法机关处理。</w:t>
        <w:br/>
      </w:r>
      <w:r>
        <w:t>1971.03-1979.10佳木斯市收获机械厂工人、秘书；</w:t>
        <w:br/>
      </w:r>
      <w:r>
        <w:t>1979.10-1980.11佳木斯市联合收割机械厂办公室秘书；</w:t>
        <w:br/>
      </w:r>
      <w:r>
        <w:t>1980.11-1984.06佳木斯市委办公室秘书、常务秘书；</w:t>
        <w:br/>
      </w:r>
      <w:r>
        <w:t>1984.06-1985.08佳木斯市委办公室综合科副科长；</w:t>
        <w:br/>
        <w:br/>
        <w:br/>
        <w:br/>
        <w:br/>
      </w:r>
      <w:r>
        <w:t>1985.08-1988.06佳木斯市委办公室综合科科长；</w:t>
        <w:br/>
      </w:r>
      <w:r>
        <w:t>1988.06-1993.03佳木斯市委办公室副主任</w:t>
        <w:br/>
      </w:r>
      <w:r>
        <w:t>(其间：1989.09-1992.09佳师专中文专业学习)；</w:t>
        <w:br/>
      </w:r>
      <w:r>
        <w:t>1993.03-1995.07佳木斯市委办公室副主任兼保密局局长(正处级)</w:t>
        <w:br/>
      </w:r>
      <w:r>
        <w:t>(其间：1994.09-1996.07哈师大经济管理研究生班学习)；</w:t>
        <w:br/>
      </w:r>
      <w:r>
        <w:t>1995.07-1997.12佳木斯市委组织部副部长；</w:t>
        <w:br/>
      </w:r>
      <w:r>
        <w:t>1997.12-2001.11佳木斯市桦南县委副书记、县长；</w:t>
        <w:br/>
      </w:r>
      <w:r>
        <w:t>2001.11-2002.10佳木斯市桦南县委书记；</w:t>
        <w:br/>
      </w:r>
      <w:r>
        <w:t>2002.10-2002.12佳木斯市人民政府党组成员；</w:t>
        <w:br/>
      </w:r>
      <w:r>
        <w:t>2002.12佳木斯市人民政府副市长、佳木斯市人民政府党组成员。</w:t>
        <w:br/>
      </w:r>
      <w:r>
        <w:t>2014年1月3日张书滨因涉嫌严重违纪，接受组织调查。</w:t>
        <w:br/>
      </w:r>
      <w:r>
        <w:t>2014年1月3日，据中共中央纪律检查委员会 中华人民共和国监察部网站报道，佳木斯市职业教育集团党委书记张书滨因涉嫌严重违纪，接受组织调查。</w:t>
        <w:br/>
      </w:r>
      <w:r>
        <w:t>经黑龙江省纪委立案调查，佳木斯职业教育集团原党委书记（市政府党组成员）张书滨存在严重违纪行为，并涉嫌犯罪。</w:t>
        <w:br/>
      </w:r>
      <w:r>
        <w:t xml:space="preserve">经黑龙江省纪委常委会议审议，省委常委会议批准，决定给予张书滨开除党籍处分，其行政开除处分由省监察厅报省政府审批后履行程序；其涉嫌犯罪问题移送司法机关处理。[1] </w:t>
        <w:br/>
        <w:br/>
      </w:r>
      <w:r>
        <w:t xml:space="preserve">经黑龙江省人民检察院指定管辖，大庆市人民检察院依法于2014年1月18日对佳木斯市职业教育集团党委书记（副厅级）、佳木斯市人民政府副市长张书滨以涉嫌受贿犯罪立案侦查，并采取强制措施。2015年1月，该案已侦查终结并移送起诉。[2] </w:t>
        <w:br/>
        <w:br/>
      </w:r>
    </w:p>
    <w:p>
      <w:pPr>
        <w:pStyle w:val="Heading3"/>
      </w:pPr>
      <w:r>
        <w:t>湖南  株洲茶陵县</w:t>
      </w:r>
    </w:p>
    <w:p>
      <w:r>
        <w:rPr>
          <w:i/>
        </w:rPr>
        <w:t>毛朝晖</w:t>
      </w:r>
    </w:p>
    <w:p>
      <w:r>
        <w:t>毛朝晖，男，汉族，1972年11月生，湖南岳阳县人，1996年7月参加工作，1995年12月加入中国共产党，大学学历，农业推广硕士学位。</w:t>
      </w:r>
    </w:p>
    <w:p>
      <w:r>
        <w:t>出生日期: 1972年11月</w:t>
      </w:r>
    </w:p>
    <w:p>
      <w:r>
        <w:t>信    仰: 共产主义</w:t>
      </w:r>
    </w:p>
    <w:p>
      <w:r>
        <w:t>中文名: 毛朝晖</w:t>
      </w:r>
    </w:p>
    <w:p>
      <w:r>
        <w:t>出生地: 湖南岳阳</w:t>
      </w:r>
    </w:p>
    <w:p>
      <w:r>
        <w:t>国    籍: 中国</w:t>
      </w:r>
    </w:p>
    <w:p>
      <w:r>
        <w:t>职    业: 株洲市委常委、秘书长</w:t>
      </w:r>
    </w:p>
    <w:p>
      <w:r>
        <w:t>毕业院校: 湖南师范大学</w:t>
      </w:r>
    </w:p>
    <w:p>
      <w:r>
        <w:t>民    族: 汉族</w:t>
      </w:r>
    </w:p>
    <w:p>
      <w:r>
        <w:t>简历：</w:t>
      </w:r>
      <w:r>
        <w:t>现任株洲市委常委、秘书长，市人民政府副市长。</w:t>
        <w:br/>
      </w:r>
      <w:r>
        <w:t>1992.09--1996.07 湖南师范大学历史系历史专业学习，获历史学学士学位</w:t>
        <w:br/>
      </w:r>
      <w:r>
        <w:t>1996.07--1997.03 湖南师范大学成教学院工作</w:t>
        <w:br/>
      </w:r>
      <w:r>
        <w:t>1997.03--2000.02 省委党史委科员</w:t>
        <w:br/>
      </w:r>
      <w:r>
        <w:t>2000.02--2002.06 省委党史委副主任科员</w:t>
        <w:br/>
      </w:r>
      <w:r>
        <w:t>2002.06--2003.01 省委党史委主任科员</w:t>
        <w:br/>
      </w:r>
      <w:r>
        <w:t>2003.01--2005.08 省委办公厅综合调研室主任科员</w:t>
        <w:br/>
      </w:r>
      <w:r>
        <w:t>2005.08--2008.04 省委办公厅秘书处副处级秘书</w:t>
        <w:br/>
      </w:r>
      <w:r>
        <w:t>（其间：2004.06--2005.12湖南农业大学植物保护专业学习，获农业推广硕士学位）</w:t>
        <w:br/>
      </w:r>
      <w:r>
        <w:t>2008.04--2008.08 省委办公厅秘书处调研员</w:t>
        <w:br/>
      </w:r>
      <w:r>
        <w:t>2008.08--2009.11 株洲市人民政府市长助理、党组成员</w:t>
        <w:br/>
      </w:r>
      <w:r>
        <w:t>2009.11--2010.05 株洲市人民政府市长助理、党组成员，茶陵县委副书记</w:t>
        <w:br/>
      </w:r>
      <w:r>
        <w:t>2010.05--2013.01 茶陵县委书记</w:t>
        <w:br/>
      </w:r>
      <w:r>
        <w:t>2013.01--2013.05 株洲市人民政府副市长、茶陵县委书记</w:t>
        <w:br/>
      </w:r>
      <w:r>
        <w:t>2013.05--2016.09 株洲市人民政府副市长</w:t>
        <w:br/>
      </w:r>
      <w:r>
        <w:t>2016.09-- 株洲市委常委、秘书长，市人民政府副市长</w:t>
        <w:br/>
      </w:r>
      <w:r>
        <w:t>中共湖南省第十次代表大会代表，湖南省第十一届人大代表，中共株洲市十一次、十二次代表大会代表，株洲市第十三届人大代表。</w:t>
        <w:br/>
      </w:r>
      <w:r>
        <w:t xml:space="preserve">2016.09 当选为株洲市第十二届市委常委[1] </w:t>
        <w:br/>
        <w:br/>
      </w:r>
      <w:r>
        <w:t xml:space="preserve">2016年9月30日，中国共产党湖南省株洲市第十二届委员会第一次全体会议召开，当选为中国共产党株洲市第十二届委员会常务委员会委员。[2] </w:t>
        <w:br/>
        <w:br/>
      </w:r>
    </w:p>
    <w:p>
      <w:pPr>
        <w:pStyle w:val="Heading3"/>
      </w:pPr>
      <w:r>
        <w:t>贵州  铜仁德江县</w:t>
      </w:r>
    </w:p>
    <w:p>
      <w:r>
        <w:rPr>
          <w:i/>
        </w:rPr>
        <w:t>杨德华</w:t>
      </w:r>
    </w:p>
    <w:p>
      <w:r>
        <w:t>杨德华，男，土家族，1965年3月出生，贵州印江人，省委党校大学学历。1987年8月参加工作，1989年10月加入中国共产党。曾任贵州省铜仁市委常委、副市长。</w:t>
      </w:r>
    </w:p>
    <w:p>
      <w:r>
        <w:t>出生日期: 1965年3月</w:t>
      </w:r>
    </w:p>
    <w:p>
      <w:r>
        <w:t>中文名: 杨德华</w:t>
      </w:r>
    </w:p>
    <w:p>
      <w:r>
        <w:t>出生地: 贵州印江</w:t>
      </w:r>
    </w:p>
    <w:p>
      <w:r>
        <w:t>国    籍: 中国</w:t>
      </w:r>
    </w:p>
    <w:p>
      <w:r>
        <w:t>毕业院校: 省委党校</w:t>
      </w:r>
    </w:p>
    <w:p>
      <w:r>
        <w:t>民    族: 汉族</w:t>
      </w:r>
    </w:p>
    <w:p>
      <w:r>
        <w:t>简历：</w:t>
      </w:r>
      <w:r>
        <w:t>2016年5月，因涉嫌受贿罪，被立案侦查。</w:t>
        <w:br/>
      </w:r>
      <w:r>
        <w:t>1984年09月至1987年08月，在黔东南民族农业学校土肥专业学习；</w:t>
        <w:br/>
      </w:r>
      <w:r>
        <w:t>1987年08月至1988年04月，任印江自治县缠溪区农推站工作员；</w:t>
        <w:br/>
      </w:r>
      <w:r>
        <w:t>1988年04月至1990年01月，任印江自治县缠溪区法庭书记员；</w:t>
        <w:br/>
      </w:r>
      <w:r>
        <w:t>1990年01月至1992年11月，任印江自治县缠溪镇宣传干事；</w:t>
        <w:br/>
      </w:r>
      <w:r>
        <w:t>1992年11月至1996年01月，任印江自治县罗场乡党委副书记、乡长（其间：1994年06月至1994年12月，挂职任贵阳市南明区后巢乡乡长助理）；</w:t>
        <w:br/>
      </w:r>
      <w:r>
        <w:t>1996年01月至1997年12月，任印江自治县板溪镇党委书记；</w:t>
        <w:br/>
      </w:r>
      <w:r>
        <w:t>1997年12月至2002年03月，任印江自治县副县长（其间：1999年03月至1999年07月，在贵州省委党校中青班学习；2000年09月至2000年12月，在北京大学高级经济研修班学习；1995年09月至1998年07月，在贵州省委党校经济管理专业学习〈函授大专〉）；</w:t>
        <w:br/>
      </w:r>
      <w:r>
        <w:t>2002年03月至2003年02月，任石阡县委副书记，副县长、代理县长；</w:t>
        <w:br/>
      </w:r>
      <w:r>
        <w:t>2003年02月至2006年06月，任石阡县委副书记、县长；（2000年09月至2003年03月，在贵州省委党校法律专业学习〈函授本科〉）</w:t>
        <w:br/>
      </w:r>
      <w:r>
        <w:t>2006年06月至2009年11月，任石阡县委书记；</w:t>
        <w:br/>
      </w:r>
      <w:r>
        <w:t>2009年11月至2011年07月，任德江县委书记；</w:t>
        <w:br/>
      </w:r>
      <w:r>
        <w:t>2011年07月至2011年09月，任铜仁地区行署副专员，德江县委书记；</w:t>
        <w:br/>
      </w:r>
      <w:r>
        <w:t>2011年09月至2011年12月，任铜仁地区行署副专员、党组成员；</w:t>
        <w:br/>
      </w:r>
      <w:r>
        <w:t>2011年12月至2012年01月，任铜仁市委常委、行署副专员；</w:t>
        <w:br/>
      </w:r>
      <w:r>
        <w:t xml:space="preserve">2012年01月至2016年2月，任铜仁市委常委、副市长。[1-2] </w:t>
        <w:br/>
        <w:br/>
      </w:r>
      <w:r>
        <w:t xml:space="preserve">2016年1月21日，据贵州省纪委消息：经贵州省委批准，铜仁市委常委、副市长杨德华涉嫌严重违纪，接受组织调查。[3] </w:t>
        <w:br/>
        <w:br/>
      </w:r>
      <w:r>
        <w:t xml:space="preserve">2016年5月4日， 据高检网消息，经贵州省人民检察院指定管辖，贵州省安顺市人民检察院依法对贵州省铜仁市原市委常委、副市长杨德华（副厅级）以涉嫌受贿罪立案侦查，并采取刑事拘留强制措施。[4] </w:t>
        <w:br/>
        <w:br/>
      </w:r>
    </w:p>
    <w:p>
      <w:pPr>
        <w:pStyle w:val="Heading3"/>
      </w:pPr>
      <w:r>
        <w:t>山东  临沂沂南县</w:t>
      </w:r>
    </w:p>
    <w:p>
      <w:r>
        <w:rPr>
          <w:i/>
        </w:rPr>
        <w:t>刘淑秀</w:t>
      </w:r>
    </w:p>
    <w:p>
      <w:r>
        <w:t>刘淑秀，女，汉族，1962年9月出生，山东莒县人，山东省委党校研究生学历，1982年12月加入中国共产党，1983年7月参加工作。</w:t>
      </w:r>
    </w:p>
    <w:p>
      <w:r>
        <w:t>出生日期: 1962年9月</w:t>
      </w:r>
    </w:p>
    <w:p>
      <w:r>
        <w:t>入党时间: 1982年12月</w:t>
      </w:r>
    </w:p>
    <w:p>
      <w:r>
        <w:t>信    仰: 共产主义</w:t>
      </w:r>
    </w:p>
    <w:p>
      <w:r>
        <w:t>参加工作: 1983年7月</w:t>
      </w:r>
    </w:p>
    <w:p>
      <w:r>
        <w:t>中文名: 刘淑秀</w:t>
      </w:r>
    </w:p>
    <w:p>
      <w:r>
        <w:t>出生地: 山东省莒县</w:t>
      </w:r>
    </w:p>
    <w:p>
      <w:r>
        <w:t>国    籍: 中国</w:t>
      </w:r>
    </w:p>
    <w:p>
      <w:r>
        <w:t>职    业: 公务员</w:t>
      </w:r>
    </w:p>
    <w:p>
      <w:r>
        <w:t>毕业院校: 山东省委党校</w:t>
      </w:r>
    </w:p>
    <w:p>
      <w:r>
        <w:t>民    族: 汉族</w:t>
      </w:r>
    </w:p>
    <w:p>
      <w:r>
        <w:t>简历：</w:t>
      </w:r>
      <w:r>
        <w:t xml:space="preserve">曾任中共山东省沂南县委书记、县人大常委会主任等职。[1] </w:t>
        <w:br/>
        <w:br/>
      </w:r>
      <w:r>
        <w:t xml:space="preserve">现任山东省临沂市人大常委会副主任。[2-3] </w:t>
        <w:br/>
        <w:br/>
      </w:r>
      <w:r>
        <w:t>1979.09——1983.07，山东农学院农学专业学习；</w:t>
        <w:br/>
      </w:r>
      <w:r>
        <w:t>1983.07——1984.08，山东省临沂县罗庄镇农技站技术员；</w:t>
        <w:br/>
      </w:r>
      <w:r>
        <w:t>1984.08——1991.12，中共山东省临沂地委组织部干部科干事(其间：1990.11—1991.11挂职任山东省费县探沂镇党委副书记)；</w:t>
        <w:br/>
      </w:r>
      <w:r>
        <w:t>1991.12——1993.03，中共山东省临沂地委组织员办公室副科级组织员；</w:t>
        <w:br/>
      </w:r>
      <w:r>
        <w:t>1993.03——1997.03，中共山东省临沂市(地)委组织部组织科副科长；</w:t>
        <w:br/>
      </w:r>
      <w:r>
        <w:t>1997.03——1997.05，中共山东省临沂市委组织部机关党委副书记(正科级)；</w:t>
        <w:br/>
      </w:r>
      <w:r>
        <w:t>1997.05——2001.02，中共山东省临沂市委组织部办公室副主任兼部机关党委副书记(其间：1997.09—2000.06在山东省委党校党政干部研究生班政治经济学专业学习；2000.09—2001.01在临沂市委党校第10期中青年干部培训班学习)；</w:t>
        <w:br/>
      </w:r>
      <w:r>
        <w:t>2001.02——2003.01，中共山东省沂南县委常委、组织部部长；</w:t>
        <w:br/>
      </w:r>
      <w:r>
        <w:t>2003.01——2006.01，中共山东省沂南县委副书记；</w:t>
        <w:br/>
      </w:r>
      <w:r>
        <w:t>2006.01——2006.02，中共山东省临沂市河东区委副书记、副区长、代区长；</w:t>
        <w:br/>
      </w:r>
      <w:r>
        <w:t>2006.02——2008.10，中共山东省临沂市河东区委副书记、区长；</w:t>
        <w:br/>
      </w:r>
      <w:r>
        <w:t>2008.10——2009.01，中共山东省临沂市罗庄区委副书记、副区长、代区长；</w:t>
        <w:br/>
      </w:r>
      <w:r>
        <w:t>2009.01——2010.12，中共山东省临沂市罗庄区委副书记、区长；</w:t>
        <w:br/>
      </w:r>
      <w:r>
        <w:t>2010.12——2011.03，中共山东省沂南县委书记、县委党校校长；</w:t>
        <w:br/>
      </w:r>
      <w:r>
        <w:t>2011.03——2015.03，中共山东省沂南县委书记、县人大常委会主任兼县委党校校长；</w:t>
        <w:br/>
      </w:r>
      <w:r>
        <w:t xml:space="preserve">2015.03——2015.07，山东省临沂市人大常委会副主任，中共山东省沂南县委书记、县人大常委会主任兼县委党校校长。[2] </w:t>
        <w:br/>
        <w:br/>
      </w:r>
      <w:r>
        <w:t xml:space="preserve">2015.07——至今，山东省临沂市人大常委会副主任。[1] </w:t>
        <w:br/>
        <w:br/>
      </w:r>
      <w:r>
        <w:t xml:space="preserve">2015年03月02日，临沂市第十八届人民代表大会第五次会议选举刘淑秀为市十八届人大常委会副主任。[3] </w:t>
        <w:br/>
        <w:br/>
      </w:r>
      <w:r>
        <w:t xml:space="preserve">2015年7月，山东省委批准：刘淑秀不再担任中共沂南县委书记职务。[1] </w:t>
        <w:br/>
        <w:br/>
      </w:r>
    </w:p>
    <w:p>
      <w:pPr>
        <w:pStyle w:val="Heading3"/>
      </w:pPr>
      <w:r>
        <w:t>云南  临沧云县</w:t>
      </w:r>
    </w:p>
    <w:p>
      <w:r>
        <w:rPr>
          <w:i/>
        </w:rPr>
        <w:t>宋红临</w:t>
      </w:r>
    </w:p>
    <w:p>
      <w:r>
        <w:t>宋红临，男，汉族，1966年5月出生，河北邯郸人，1985年2月入党，1985年10月参加工作，中央党校在职研究生学历。现任中共红河州委常委、组织部部长。</w:t>
      </w:r>
    </w:p>
    <w:p>
      <w:r>
        <w:t>出生日期: 1966年5月</w:t>
      </w:r>
    </w:p>
    <w:p>
      <w:r>
        <w:t>民    族: 汉族</w:t>
      </w:r>
    </w:p>
    <w:p>
      <w:r>
        <w:t>中文名: 宋红临</w:t>
      </w:r>
    </w:p>
    <w:p>
      <w:r>
        <w:t>出生地: 河北邯郸</w:t>
      </w:r>
    </w:p>
    <w:p>
      <w:r>
        <w:t>简历：</w:t>
      </w:r>
      <w:r>
        <w:br/>
        <w:br/>
        <w:br/>
        <w:br/>
        <w:br/>
        <w:t>宋红临</w:t>
        <w:br/>
        <w:br/>
        <w:t>1985.10——1989.03，临沧市博尚区公所干部</w:t>
        <w:br/>
      </w:r>
      <w:r>
        <w:t>1989.03——1993.03，临沧市委组织部干部</w:t>
        <w:br/>
      </w:r>
      <w:r>
        <w:t>1993.03——1993.12，临沧市委组织部副部长</w:t>
        <w:br/>
      </w:r>
      <w:r>
        <w:t>1993.12——1997.01，临沧市博尚镇党委书记</w:t>
        <w:br/>
      </w:r>
      <w:r>
        <w:t>1997.01——1998.03，临沧市农业局局长</w:t>
        <w:br/>
      </w:r>
      <w:r>
        <w:t>1998.03——2002.02，临沧市人民政府副市长（其间：1996.09—1999.06在云南省委党校函授学院行政管理专业大专班学习，1998.08—2001.12在中央党校函授经济管理专业本科班学习）</w:t>
        <w:br/>
      </w:r>
      <w:r>
        <w:t>2002.02——2002.12，中共临沧市委常委、市人民政府常务副市长</w:t>
        <w:br/>
      </w:r>
      <w:r>
        <w:t>2002.12——2003.02，中共云县委副书记、县人民政府副县长、代理县长</w:t>
        <w:br/>
      </w:r>
      <w:r>
        <w:t>2003.02——2009.06，中共云县委副书记、县人民政府县长（其间：2007.03—2009.01在中央党校导师制经济管理专业研究生班学习）</w:t>
        <w:br/>
      </w:r>
      <w:r>
        <w:t>2009.06——2011.01，中共云县县委书记</w:t>
        <w:br/>
      </w:r>
      <w:r>
        <w:t xml:space="preserve">2011.01——，中共红河州委常委、组织部部长[1] </w:t>
        <w:br/>
        <w:br/>
      </w:r>
      <w:r>
        <w:t xml:space="preserve">2015.9.30——,云南省公路开发投资有限责任公司副董事长[2] </w:t>
        <w:br/>
        <w:br/>
      </w:r>
    </w:p>
    <w:p>
      <w:pPr>
        <w:pStyle w:val="Heading3"/>
      </w:pPr>
      <w:r>
        <w:t>湖南  邵阳洞口县</w:t>
      </w:r>
    </w:p>
    <w:p>
      <w:r>
        <w:rPr>
          <w:i/>
        </w:rPr>
        <w:t>赵清云</w:t>
      </w:r>
    </w:p>
    <w:p>
      <w:r>
        <w:t>赵清云，男，汉族，1963年3月出生，湖南邵东县人，1981年7月参加工作，1985年6月加入中国共产党，湖南师范大学新闻专业自考本科学历。</w:t>
      </w:r>
    </w:p>
    <w:p>
      <w:r>
        <w:t>出生日期: 1963年3月</w:t>
      </w:r>
    </w:p>
    <w:p>
      <w:r>
        <w:t>信    仰: 共产主义</w:t>
      </w:r>
    </w:p>
    <w:p>
      <w:r>
        <w:t>中文名: 赵清云</w:t>
      </w:r>
    </w:p>
    <w:p>
      <w:r>
        <w:t>出生地: None</w:t>
      </w:r>
    </w:p>
    <w:p>
      <w:r>
        <w:t>国    籍: 中国</w:t>
      </w:r>
    </w:p>
    <w:p>
      <w:r>
        <w:t>职    业: 公务员</w:t>
      </w:r>
    </w:p>
    <w:p>
      <w:r>
        <w:t>民    族: None</w:t>
      </w:r>
    </w:p>
    <w:p>
      <w:r>
        <w:t>简历：</w:t>
      </w:r>
      <w:r>
        <w:t>现任湖南省人民政府发展研究中心（省电子政务中心）主任、党组书记。</w:t>
        <w:br/>
      </w:r>
      <w:r>
        <w:t>1978.09—1981.07涟源农校农作专业学习</w:t>
        <w:br/>
      </w:r>
      <w:r>
        <w:t>1981.07—1982.03 邵东县农业局仙槎桥农业站技术员</w:t>
        <w:br/>
      </w:r>
      <w:r>
        <w:t>1982.03—1984.03 邵东县农业局农技报编辑</w:t>
        <w:br/>
      </w:r>
      <w:r>
        <w:t>1984.03—1988.10 邵阳日报社总编室编辑（其间：1985.09—1987.06华中工学院新闻系新闻专业在职学习）</w:t>
        <w:br/>
      </w:r>
      <w:r>
        <w:t>1988.10—1996.01 邵阳日报社总编辑室副主任（其间：1993.09—1995.12湖南师范大学中文系新闻专业自考本科毕业）</w:t>
        <w:br/>
      </w:r>
      <w:r>
        <w:t>1996.01—1996.12 邵阳日报社总编室主任</w:t>
        <w:br/>
      </w:r>
      <w:r>
        <w:t>1996.12—1997.03 邵阳市委办公室综合调研室主任科员</w:t>
        <w:br/>
      </w:r>
      <w:r>
        <w:t>1997.03—1998.08 洞口县委常委、组织部长</w:t>
        <w:br/>
      </w:r>
      <w:r>
        <w:t>1998.08—2000.07 洞口县委副书记（其间：1997.09—2000.06湘潭大学管理学院马克思主义哲学行政管理方向硕士学位课程进修班学习）</w:t>
        <w:br/>
      </w:r>
      <w:r>
        <w:t>2000.07—2001.03 洞口县委副书记、县政府副县长、代县长</w:t>
        <w:br/>
      </w:r>
      <w:r>
        <w:t>2001.03—2003.03 洞口县委副书记、县长</w:t>
        <w:br/>
      </w:r>
      <w:r>
        <w:t>2003.03—2008.04 洞口县委书记</w:t>
        <w:br/>
      </w:r>
      <w:r>
        <w:t>2008.04—2008.11 新邵县委书记</w:t>
        <w:br/>
      </w:r>
      <w:r>
        <w:t>2008.11—2010.04 湖南省林业厅副厅长、党组成员</w:t>
        <w:br/>
      </w:r>
      <w:r>
        <w:t>2010.04—2014.08 湖南省政府办公厅副主任（其间：2010.05—2014.02在新疆吐鲁番地区任地委副书记、湖南省新一轮对口援疆前方指挥部指挥长、省第六批援疆工作队队长）</w:t>
        <w:br/>
      </w:r>
      <w:r>
        <w:t>2014.08—2015.03 湖南省人民政府副秘书长、办公厅党组成员</w:t>
        <w:br/>
      </w:r>
      <w:r>
        <w:t>2015.03—2016.03 湖南省人民政府副秘书长（兼），省政府驻北京办事处主任、党组书记</w:t>
        <w:br/>
      </w:r>
      <w:r>
        <w:t>2016.03—2016.08 湖南省人民政府驻北京办事处主任、党组书记</w:t>
        <w:br/>
      </w:r>
      <w:r>
        <w:t xml:space="preserve">2016.08-- 湖南省人民政府发展研究中心（省电子政务中心）主任、党组书记[1] </w:t>
        <w:br/>
        <w:br/>
      </w:r>
      <w:r>
        <w:t xml:space="preserve">2016年8月25日，湖南省人民政府发展研究中心召开干部大会，宣读省委关于中心主要领导调整的决定：赵清云同志任中心主任、党组书记。[2-3] </w:t>
        <w:br/>
        <w:br/>
      </w:r>
    </w:p>
    <w:p>
      <w:pPr>
        <w:pStyle w:val="Heading3"/>
      </w:pPr>
      <w:r>
        <w:t>湖南  湘西泸溪县</w:t>
      </w:r>
    </w:p>
    <w:p>
      <w:r>
        <w:rPr>
          <w:i/>
        </w:rPr>
        <w:t>董清云</w:t>
      </w:r>
    </w:p>
    <w:p>
      <w:r>
        <w:t>董清云，男，土家族，湖南永顺人，1963年9月出生，中共党员。</w:t>
      </w:r>
    </w:p>
    <w:p>
      <w:r>
        <w:t>出生日期: 1963年9月</w:t>
      </w:r>
    </w:p>
    <w:p>
      <w:r>
        <w:t>民    族: None</w:t>
      </w:r>
    </w:p>
    <w:p>
      <w:r>
        <w:t>中文名: 董清云</w:t>
      </w:r>
    </w:p>
    <w:p>
      <w:r>
        <w:t>出生地: None</w:t>
      </w:r>
    </w:p>
    <w:p>
      <w:r>
        <w:t>简历：</w:t>
      </w:r>
      <w:r>
        <w:t>现任湖南省交通运输厅党组成员、副厅长。</w:t>
        <w:br/>
      </w:r>
      <w:r>
        <w:t xml:space="preserve">2009年8月，湖南省人民政府决定：董清云同志任省交通运输厅副厅长。[1] </w:t>
        <w:br/>
        <w:br/>
      </w:r>
      <w:r>
        <w:t>1979.09——1981.07，永顺民族师范学校学习</w:t>
        <w:br/>
      </w:r>
      <w:r>
        <w:t>1981.07——1985.09，永顺县泽家乡中心完小教师</w:t>
        <w:br/>
      </w:r>
      <w:r>
        <w:t>1985.09——1988.07，永顺县泽家乡中心完小副校长</w:t>
        <w:br/>
      </w:r>
      <w:r>
        <w:t>1988.07——1991.05，永顺县教育局普教股干部</w:t>
        <w:br/>
      </w:r>
      <w:r>
        <w:t>1991.05——1995.01，永顺县教育局普教股副股长</w:t>
        <w:br/>
      </w:r>
      <w:r>
        <w:t>1995.01——1996.01，永顺县教育局副局长、党组成员</w:t>
        <w:br/>
      </w:r>
      <w:r>
        <w:t>1996.01——1997.10，永顺县教育局局长、党组书记</w:t>
        <w:br/>
      </w:r>
      <w:r>
        <w:t>1997.10——2001.01，永顺县委常委、办公室主任（1999.05—2000.01挂任省计委国土处处长助理）</w:t>
        <w:br/>
      </w:r>
      <w:r>
        <w:t>2001.01——2001.03，永顺县委副书记、代县长</w:t>
        <w:br/>
      </w:r>
      <w:r>
        <w:t>2001.03——2004.10，永顺县委副书记、县长</w:t>
        <w:br/>
      </w:r>
      <w:r>
        <w:t>2004.10——2008.11，泸溪县委书记</w:t>
        <w:br/>
      </w:r>
      <w:r>
        <w:t>2008.11——，湖南省交通运输厅党组成员、副厅长</w:t>
        <w:br/>
      </w:r>
    </w:p>
    <w:p>
      <w:pPr>
        <w:pStyle w:val="Heading3"/>
      </w:pPr>
      <w:r>
        <w:t>甘肃  白银会宁县</w:t>
      </w:r>
    </w:p>
    <w:p>
      <w:r>
        <w:rPr>
          <w:i/>
        </w:rPr>
        <w:t>贾承世</w:t>
      </w:r>
    </w:p>
    <w:p>
      <w:r>
        <w:t>贾承世，男，汉族，1957年11月生，甘肃靖远人，大学学历。1976年11月参加工作，1985年12月加人中国共产党。</w:t>
      </w:r>
    </w:p>
    <w:p>
      <w:r>
        <w:t>出生日期: 1957年11月</w:t>
      </w:r>
    </w:p>
    <w:p>
      <w:r>
        <w:t>民    族: 汉族</w:t>
      </w:r>
    </w:p>
    <w:p>
      <w:r>
        <w:t>国    籍: 中国</w:t>
      </w:r>
    </w:p>
    <w:p>
      <w:r>
        <w:t>中文名: 贾承世</w:t>
      </w:r>
    </w:p>
    <w:p>
      <w:r>
        <w:t>简历：</w:t>
      </w:r>
      <w:r>
        <w:t xml:space="preserve">现任白银市人大常委会主任、党组书记。 </w:t>
        <w:br/>
      </w:r>
      <w:r>
        <w:t>先后在靖远县高湾乡、农业局、白银市农业建设办公室工作。</w:t>
        <w:br/>
      </w:r>
      <w:r>
        <w:t>1986年06月后历任白银市农建办业务科副科长、副主任，白银市农业委员会主任。</w:t>
        <w:br/>
      </w:r>
      <w:r>
        <w:t>2001年01月任会宁县委书记。</w:t>
        <w:br/>
      </w:r>
      <w:r>
        <w:t xml:space="preserve">2005年12月任白银市委常委、政法委书记、市公安局局长、党委书记。[1] </w:t>
        <w:br/>
        <w:br/>
      </w:r>
      <w:r>
        <w:t>2015年07月任白银市人大常委会主任、党组书记。</w:t>
        <w:br/>
      </w:r>
      <w:r>
        <w:t xml:space="preserve">2015年7月17日，在甘肃白银市第八届人民代表大会第五次会议上，贾承世当选白银市人大常委会主任。[2] </w:t>
        <w:br/>
        <w:br/>
      </w:r>
    </w:p>
    <w:p>
      <w:pPr>
        <w:pStyle w:val="Heading3"/>
      </w:pPr>
      <w:r>
        <w:t>海南  省直辖儋州市</w:t>
      </w:r>
    </w:p>
    <w:p>
      <w:r>
        <w:rPr>
          <w:i/>
        </w:rPr>
        <w:t>赵中社</w:t>
      </w:r>
    </w:p>
    <w:p>
      <w:r>
        <w:t>赵中社，男，汉族，1955年12月生，河南沁阳人，大学学历，经济学学士，副教授，1976年5月参加工作，1984年10月加入中国共产党。</w:t>
      </w:r>
    </w:p>
    <w:p>
      <w:r>
        <w:t>出生日期: 1955年12月</w:t>
      </w:r>
    </w:p>
    <w:p>
      <w:r>
        <w:t>信    仰: 共产主义</w:t>
      </w:r>
    </w:p>
    <w:p>
      <w:r>
        <w:t>中文名: 赵中社</w:t>
      </w:r>
    </w:p>
    <w:p>
      <w:r>
        <w:t>出生地: None</w:t>
      </w:r>
    </w:p>
    <w:p>
      <w:r>
        <w:t>职    业: 政府官员</w:t>
      </w:r>
    </w:p>
    <w:p>
      <w:r>
        <w:t>毕业院校: None</w:t>
      </w:r>
    </w:p>
    <w:p>
      <w:r>
        <w:t>最高职务: 正厅级</w:t>
      </w:r>
    </w:p>
    <w:p>
      <w:r>
        <w:t>民    族: 汉族</w:t>
      </w:r>
    </w:p>
    <w:p>
      <w:r>
        <w:t>简历：</w:t>
      </w:r>
      <w:r>
        <w:t>曾任中共海南省儋州市委委员、常委、书记（副厅级），海南省海洋与渔业厅厅长（正厅级），海南省政协人口资源环境委员会主任等职。</w:t>
        <w:br/>
      </w:r>
      <w:r>
        <w:t xml:space="preserve">2015年5月，赵中社因犯受贿罪、滥用职权罪、非法低价出让国有土地使用权罪，海南省二中院一审判决，数罪并罚，判处其无期徒刑，剥夺政治权利终身，没收个人全部财产。一审宣判后，赵中社表示将上诉。[1] </w:t>
        <w:br/>
        <w:br/>
      </w:r>
      <w:r>
        <w:t>1976.05 ——1978.03，河南省沁阳县柏香供销社检验员；</w:t>
        <w:br/>
      </w:r>
      <w:r>
        <w:t>1978.03—— 1982.01，郑州大学经济系政治经济学专业学习；</w:t>
        <w:br/>
      </w:r>
      <w:r>
        <w:t>1982.02—— 1985.01，河南省信阳师范学院政教系教师；</w:t>
        <w:br/>
      </w:r>
      <w:r>
        <w:t>1985.01—— 1987.04，河南省信阳师范学院政治经济教研室主任；</w:t>
        <w:br/>
      </w:r>
      <w:r>
        <w:t>1987.04—— 1992.10，河南省信阳师范学院政教系副主任、副教授（其间：1988.09—1989.07在复旦大学做蒋学模、伍柏麟教授访问学者）；</w:t>
        <w:br/>
      </w:r>
      <w:r>
        <w:t>1992.10—— 1993.12，中共海南省委政策研究室(体改办)经改处副处级干部；</w:t>
        <w:br/>
      </w:r>
      <w:r>
        <w:t>1993.12—— 1995.06，中共海南省委政策研究室(体改办)经改处副处长；</w:t>
        <w:br/>
      </w:r>
      <w:r>
        <w:t>1995.06—— 1996.03，中共海南省委办公厅调研一处副处长；</w:t>
        <w:br/>
      </w:r>
      <w:r>
        <w:t>1996.03—— 1996.12，中共海南省委办公厅调研员；</w:t>
        <w:br/>
      </w:r>
      <w:r>
        <w:t>1996.12—— 1998.05，中共海南省海口市委副秘书长(正处级)；</w:t>
        <w:br/>
      </w:r>
      <w:r>
        <w:t>1998.05—— 2002.03，中共海南省海口市新华区委书记(其间：2001.09—2002.01在中央党校市县委书记进修班学习)；</w:t>
        <w:br/>
      </w:r>
      <w:r>
        <w:t>2002.03—— 2002.06，中共海南省海口市委常委；</w:t>
        <w:br/>
      </w:r>
      <w:r>
        <w:t>2002.06—— 2002.11，中共海南省海口市委常委、组织部部长；</w:t>
        <w:br/>
      </w:r>
      <w:r>
        <w:t>2002.11—— 2003.03，中共海南省儋州市委书记(副厅级)；</w:t>
        <w:br/>
      </w:r>
      <w:r>
        <w:t>2003.03 ——2003.12，中共海南省儋州市委书记、海南省儋州市人大常委会主任（副厅级）；</w:t>
        <w:br/>
      </w:r>
      <w:r>
        <w:t>2003.12—— 2005.07，中共海南省儋州市委书记、海南省儋州市人大常委会主任，兼任洋浦工委副书记、洋浦管理局副局长（副厅级）；</w:t>
        <w:br/>
      </w:r>
      <w:r>
        <w:t xml:space="preserve">2005.07—— 2007.01，中共海南省儋州市委书记、海南省儋州市人大常委会主任（副厅级）；[2] </w:t>
        <w:br/>
        <w:br/>
      </w:r>
      <w:r>
        <w:t>2007.01 ——2008.02，中共海南省儋州市委书记（副厅级）；</w:t>
        <w:br/>
      </w:r>
      <w:r>
        <w:t>2008.02 ——2013.03，海南省海洋与渔业厅党组书记、厅长；</w:t>
        <w:br/>
      </w:r>
      <w:r>
        <w:t>2013.03——2014.05，海南省政协人口资源环境委员会主任；</w:t>
        <w:br/>
      </w:r>
      <w:r>
        <w:t xml:space="preserve">2014.05——因涉嫌严重违纪违法问题被立案调查。[3] </w:t>
        <w:br/>
        <w:br/>
      </w:r>
      <w:r>
        <w:t xml:space="preserve">海南省第四、第五次党代会代表、三届海南省人大代表。[4] </w:t>
        <w:br/>
        <w:br/>
      </w:r>
      <w:r>
        <w:t xml:space="preserve">在中央第七巡视组的指导下，海南省纪委对省政协人口资源环境委员会主任赵中社（2002年11月至2013年3月，先后任儋州市委书记、市人大常委会主任，省海洋与渔业厅党组书记、厅长）涉嫌严重违纪违法问题进行立案调查。[3] </w:t>
        <w:br/>
        <w:br/>
      </w:r>
      <w:r>
        <w:t>2014年8月，海南省纪委对省政协人口资源环境委员会原主任赵中社严重违纪违法问题进行了立案审查。</w:t>
        <w:br/>
      </w:r>
      <w:r>
        <w:t>经查，赵中社在担任儋州市委书记、省海洋与渔业厅厅长期间，利用职务上的便利为他人谋取利益，在国有土地使用权出让、船载导航终端设备采购、渔船更新改造项目指标取得、海域使用权变更、干部人事任用过程中多次收受他人贿赂；滥用职权，违规低价出让国有土地使用权、违规办理海域使用权证，给国家造成重大经济损失；违反廉洁自律规定，利用职务上的便利为亲友经营活动谋利，直接参与营利活动；包养情妇，与他人通奸。</w:t>
        <w:br/>
      </w:r>
      <w:r>
        <w:t xml:space="preserve">赵中社的上述行为已构成严重违纪，其中受贿等问题已涉嫌违法犯罪。依据《中国共产党纪律处分条例》、《中华人民共和国公务员法》和《行政机关公务员处分条例》的有关规定，经省纪委常委会审议并报省委省政府批准，决定给予赵中社开除党籍、开除公职处分；将其涉嫌犯罪问题及线索移送司法机关依法处理。[5] </w:t>
        <w:br/>
        <w:br/>
      </w:r>
      <w:r>
        <w:t xml:space="preserve">2014年8月，海南省人民检察院决定，指定海南省人民检察院第二分院依法对海南省政协人口资源环境委员会原主任赵中社涉嫌受贿犯罪立案侦查，并采取强制措施。案件侦查工作正在进行中。[6] </w:t>
        <w:br/>
        <w:br/>
      </w:r>
      <w:r>
        <w:t>2003年至2013年4月，赵中社利用担任儋州市委书记和海南省海洋与渔业厅厅长等职务上的便利，为13家公司和个人谋取经济利益，收受上述公司和个人给予的687．4万人民币、37万美元、50万元港币、1110．01克黄金制品、33．3万元购物卡、5万元高尔夫球充值卡、1枚钻戒和1套高尔夫球具，共计价值1077万元人民币。</w:t>
        <w:br/>
      </w:r>
      <w:r>
        <w:t>赵中社超越职权，违规指令海南省海洋与渔业厅工作人员办理抵押登记，签发《海域使用权抵押登记申请表》，使海南一家公司以此海域使用权等进行抵押，从多家金融机构贷款4亿元，并对应当补缴的海域使用金长期拒绝支付，给国家造成经济损失1575万元。</w:t>
        <w:br/>
      </w:r>
      <w:r>
        <w:t xml:space="preserve">三亚市一家公司向海南省海洋与渔业厅提出了分期缴纳海域使用金的申请。赵中社超越职权，违规指令厅工作人员给予办理，并批示签署合同，造成该公司未能及时缴纳延迟支付的第二期海域使用金产生的滞纳金1274万元。赵中社还利用担任儋州市委书记的便利，违反用地申请程序，要求儋州市政府及国土局违规操作，帮助儋州市一家酒店独家、低价竞拍取得一宗约11亩的商业用地使用权，造成国家土地资产流失达98万元。[1] </w:t>
        <w:br/>
        <w:br/>
      </w:r>
      <w:r>
        <w:t xml:space="preserve">2014年12月3日，海南省第二中级人民法院公开开庭审理原海南儋州市委书记、海洋渔业厅厅长赵中社涉嫌受贿罪、滥用职权罪、非法低价出让国有土地使用权罪一案。[7] </w:t>
        <w:br/>
        <w:br/>
      </w:r>
      <w:r>
        <w:t>2015年5月4日，海南省二中院发布消息称，海南省儋州市原市委书记、海南省海洋与渔业厅原厅长赵中社因犯受贿罪、滥用职权罪、非法低价出让国有土地使用权罪，海南省二中院日前一审判决，数罪并罚，判处其无期徒刑，剥夺政治权利终身，没收个人全部财产。</w:t>
        <w:br/>
      </w:r>
      <w:r>
        <w:t xml:space="preserve">法庭认为，赵中社身为国家工作人员，利用职务上的便利，为他人谋取利益，多次非法收受他人财物价值共计1077万元，其行为已构成受贿罪；违规审批海域使用权抵押登记和海域使用金分期缴纳，致使国家利益遭受特别重大损失，构成滥用职权罪；违反土地管理法规，滥用职权，非法低价出让国有土地使用权，其行为构成非法低价出让国有土地使用权罪，依法作出上述判决。一审宣判后，赵中社表示将上诉。[1] </w:t>
        <w:br/>
        <w:br/>
      </w:r>
    </w:p>
    <w:p>
      <w:pPr>
        <w:pStyle w:val="Heading3"/>
      </w:pPr>
      <w:r>
        <w:t>广西  南宁市西乡塘区</w:t>
      </w:r>
    </w:p>
    <w:p>
      <w:r>
        <w:rPr>
          <w:i/>
        </w:rPr>
        <w:t>吕洁</w:t>
      </w:r>
    </w:p>
    <w:p>
      <w:r>
        <w:t xml:space="preserve">吕洁，1991年1月5日出生于广东肇庆，毕业于广州外语学院法语专业。中国内地女演员。[1] </w:t>
        <w:br/>
        <w:t xml:space="preserve">走出大学校门只有两年，却已拍了上千条广告片，在全国各地播放的很多电视广告中，都能看到她的倩影。她拍的“百消丹”在央视《新闻联播》广告时段连续播放了两年之久，她可能是中国拍过最多广告的广告演员。[1] </w:t>
        <w:br/>
      </w:r>
    </w:p>
    <w:p>
      <w:r>
        <w:t>出生日期: 1991年1月5日</w:t>
      </w:r>
    </w:p>
    <w:p>
      <w:r>
        <w:t>代表作品: 《烽火平型关》</w:t>
      </w:r>
    </w:p>
    <w:p>
      <w:r>
        <w:t>外文名: Lu Jie</w:t>
      </w:r>
    </w:p>
    <w:p>
      <w:r>
        <w:t>中文名: 吕洁</w:t>
      </w:r>
    </w:p>
    <w:p>
      <w:r>
        <w:t>国    籍: 中国</w:t>
      </w:r>
    </w:p>
    <w:p>
      <w:r>
        <w:t>身    高: 165cm</w:t>
      </w:r>
    </w:p>
    <w:p>
      <w:r>
        <w:t>体    重: 45kg</w:t>
      </w:r>
    </w:p>
    <w:p>
      <w:r>
        <w:t>毕业院校: 广州外语学院</w:t>
      </w:r>
    </w:p>
    <w:p>
      <w:r>
        <w:t>民    族: 汉族</w:t>
      </w:r>
    </w:p>
    <w:p>
      <w:r>
        <w:t>职    业: 演员</w:t>
      </w:r>
    </w:p>
    <w:p>
      <w:r>
        <w:t>简历：</w:t>
      </w:r>
      <w:r>
        <w:t>《烽火平型关》 饰：吕大夫</w:t>
        <w:br/>
        <w:br/>
        <w:br/>
        <w:br/>
        <w:br/>
        <w:t>吕洁剧照(10张)</w:t>
        <w:br/>
        <w:br/>
        <w:br/>
        <w:br/>
        <w:br/>
        <w:br/>
        <w:br/>
        <w:br/>
      </w:r>
      <w:r>
        <w:t>《光阴的故事》 饰：雪莲</w:t>
        <w:br/>
      </w:r>
      <w:r>
        <w:t>《相遇就是缘》 饰：王丽</w:t>
        <w:br/>
      </w:r>
      <w:r>
        <w:t>《豪门孽债》 饰 刘璐</w:t>
        <w:br/>
      </w:r>
      <w:r>
        <w:t>《潜伏偷欢者 》 饰 潘薇薇</w:t>
        <w:br/>
      </w:r>
      <w:r>
        <w:t>《闪婚》 饰 周爱丽</w:t>
        <w:br/>
      </w:r>
      <w:r>
        <w:t>《蹊跷的车祸》 饰：朱晓慧</w:t>
        <w:br/>
      </w:r>
      <w:r>
        <w:t>她在1998年开始拍电视广告，然后从2002年开始接拍电视连续剧网络情人、 柴米新人类等。在香港电影功夫足球、心痒痒、伪钞的末日中，与影视红星刘青云和郑则士合演。</w:t>
        <w:br/>
      </w:r>
      <w:r>
        <w:t xml:space="preserve">吕洁是一个很守时的人，她几乎是掐着时间从另一个工作室准点来到哈根达斯的。守时的女孩不多，何况是漂亮女孩。广州土生土长的吕洁，能说一口标准、流利的普通话，加上171CM的身高，以至人们一直以为她是一位不折不扣的北国胭脂。[1] </w:t>
        <w:br/>
        <w:br/>
      </w:r>
      <w:r>
        <w:br/>
        <w:br/>
        <w:br/>
        <w:br/>
        <w:br/>
        <w:t>吕洁工作照(5张)</w:t>
        <w:br/>
        <w:br/>
        <w:br/>
        <w:br/>
        <w:br/>
        <w:br/>
        <w:br/>
        <w:t>曾拍过千个广告，包括《益力多》、《鲁花花生油》、《Modern Beauty》、《IDD009》、《中国联通》等。电影《七年很痒》、《天行者》、《后备甜心》电视剧《功夫足球》、《伙头智多星》。</w:t>
        <w:br/>
      </w:r>
      <w:r>
        <w:t>08年出演《新不了情》。</w:t>
        <w:br/>
      </w:r>
      <w:r>
        <w:t xml:space="preserve">2009年为SOFO拍产品平面广告。走出大学校门只有两年，却已拍了上千条广告片，在全国各地播放的很多电视广告中，都能看到她的倩影，如“龙大粉丝”、“玉兰油”、“立白透明皂”、“佳洁士”、“金正电话”、“益力多”……她拍的“百消丹”在央视“新闻联播”广告时段连续播放了两年之久，她可能是中国拍过最多广告的广告演员。[2] </w:t>
        <w:br/>
        <w:br/>
      </w:r>
      <w:r>
        <w:t>玉兰油</w:t>
        <w:br/>
        <w:br/>
        <w:br/>
        <w:br/>
        <w:br/>
        <w:t>吕洁广告代言形象(9张)</w:t>
        <w:br/>
        <w:br/>
        <w:br/>
        <w:br/>
        <w:br/>
        <w:br/>
        <w:br/>
        <w:br/>
      </w:r>
      <w:r>
        <w:t>立白透明皂</w:t>
        <w:br/>
      </w:r>
      <w:r>
        <w:t>益立多饮品</w:t>
        <w:br/>
      </w:r>
      <w:r>
        <w:t>中国联通</w:t>
        <w:br/>
      </w:r>
      <w:r>
        <w:t>华伦蒂诗</w:t>
        <w:br/>
      </w:r>
      <w:r>
        <w:t>珍珠美人网</w:t>
        <w:br/>
      </w:r>
      <w:r>
        <w:t>IDD 007</w:t>
        <w:br/>
      </w:r>
      <w:r>
        <w:t>王老吉</w:t>
        <w:br/>
      </w:r>
      <w:r>
        <w:t>POLO矫车</w:t>
        <w:br/>
      </w:r>
      <w:r>
        <w:t>佐丹奴服饰</w:t>
        <w:br/>
      </w:r>
      <w:r>
        <w:t>海天酱油</w:t>
        <w:br/>
      </w:r>
      <w:r>
        <w:t>中国电信奥</w:t>
        <w:br/>
      </w:r>
      <w:r>
        <w:t>海飞丝</w:t>
        <w:br/>
      </w:r>
      <w:r>
        <w:t>奥珀莱</w:t>
        <w:br/>
      </w:r>
      <w:r>
        <w:t>曼维雅</w:t>
        <w:br/>
      </w:r>
      <w:r>
        <w:t>佳洁士</w:t>
        <w:br/>
      </w:r>
      <w:r>
        <w:t>百消丹</w:t>
        <w:br/>
      </w:r>
      <w:r>
        <w:t>容祖儿《世上只有》女主角</w:t>
        <w:br/>
        <w:br/>
        <w:br/>
        <w:br/>
        <w:br/>
        <w:t>吕洁生活照(4张)</w:t>
        <w:br/>
        <w:br/>
        <w:br/>
        <w:br/>
        <w:br/>
        <w:br/>
        <w:br/>
        <w:br/>
      </w:r>
    </w:p>
    <w:p>
      <w:pPr>
        <w:pStyle w:val="Heading3"/>
      </w:pPr>
      <w:r>
        <w:t>四川  攀枝花米易县</w:t>
      </w:r>
    </w:p>
    <w:p>
      <w:r>
        <w:rPr>
          <w:i/>
        </w:rPr>
        <w:t>张伟</w:t>
      </w:r>
    </w:p>
    <w:p>
      <w:r>
        <w:t>大张伟（Wowkie zhang），原名张伟，1983年8月31日出生于北京，音乐人、主持人、演员。</w:t>
      </w:r>
    </w:p>
    <w:p>
      <w:r>
        <w:t>出生日期: 1983年8月31日</w:t>
      </w:r>
    </w:p>
    <w:p>
      <w:r>
        <w:t>经纪公司: None</w:t>
      </w:r>
    </w:p>
    <w:p>
      <w:r>
        <w:t>性    别: 男</w:t>
      </w:r>
    </w:p>
    <w:p>
      <w:r>
        <w:t>代表作品: None</w:t>
      </w:r>
    </w:p>
    <w:p>
      <w:r>
        <w:t>体    重: 60kg</w:t>
      </w:r>
    </w:p>
    <w:p>
      <w:r>
        <w:t>中文名: 大张伟</w:t>
      </w:r>
    </w:p>
    <w:p>
      <w:r>
        <w:t>出生地: None</w:t>
      </w:r>
    </w:p>
    <w:p>
      <w:r>
        <w:t>星    座: 处女座</w:t>
      </w:r>
    </w:p>
    <w:p>
      <w:r>
        <w:t>出版物: 白水煮一切</w:t>
      </w:r>
    </w:p>
    <w:p>
      <w:r>
        <w:t>血    型: B</w:t>
      </w:r>
    </w:p>
    <w:p>
      <w:r>
        <w:t>国    籍: 中国</w:t>
      </w:r>
    </w:p>
    <w:p>
      <w:r>
        <w:t>身    高: 175cm</w:t>
      </w:r>
    </w:p>
    <w:p>
      <w:r>
        <w:t>外文名: Wowkie zhang</w:t>
      </w:r>
    </w:p>
    <w:p>
      <w:r>
        <w:t>主要成就: None</w:t>
      </w:r>
    </w:p>
    <w:p>
      <w:r>
        <w:t>民    族: 汉</w:t>
      </w:r>
    </w:p>
    <w:p>
      <w:r>
        <w:t>职    业: None</w:t>
      </w:r>
    </w:p>
    <w:p>
      <w:r>
        <w:t>简历：</w:t>
      </w:r>
      <w:r>
        <w:t xml:space="preserve">1998年6月5日，成了中国第一支未成年摇滚乐队-花儿乐队，参加“北京新音乐势力”网上直播演出，接受凤凰卫视、CHANNEL[V]的专访。1998年被《智慧少年》杂志评为全国六大智慧少年之一。[1] </w:t>
        <w:br/>
        <w:t>2002年，获第二界“华语流行音乐”传媒大奖。2009年6月21日，花儿乐队正式宣布解散，便独自发展。2010年1月12日，获第二届音乐风云榜新人盛典“光线新人盛典重新出发新人大奖”。2013年，在《百变大咖秀》节目中，成功模仿了朴树、许巍、蔡琴、SHE等，3月23日被选为百变五侠队长。2014年中央台春晚，大张伟以一首歌曲《倍儿爽》亮相舞台。</w:t>
        <w:br/>
      </w:r>
      <w:r>
        <w:br/>
        <w:br/>
        <w:br/>
        <w:br/>
        <w:t>小学就读于崇文区板厂小学，参加少年宫活动，获得北京市少年独唱第一名，四年级随少年宫赴俄罗斯参加儿童声乐比赛获二等奖，五年级考入中央电视台银河少年艺术团，随团赴澳门、马来西亚进行访问演出。</w:t>
        <w:br/>
      </w:r>
      <w:r>
        <w:t>初中就读于北京市文汇中学，考入北京金帆艺术团，开始学吉他，初三时，组乐队在一些演出中露面。</w:t>
        <w:br/>
      </w:r>
      <w:r>
        <w:t xml:space="preserve">1998年2月，在酒吧演出时结识经纪人红枫，乐队正式更名为“花儿”乐队。6月初中毕业，考入高中学习广告设计，同年被“智慧少年”杂志评为全国六大智慧少年之一。[1] </w:t>
        <w:br/>
        <w:br/>
      </w:r>
      <w:r>
        <w:br/>
        <w:br/>
        <w:br/>
        <w:br/>
        <w:br/>
        <w:t>生活照（1）(20张)</w:t>
        <w:br/>
        <w:br/>
        <w:br/>
        <w:br/>
        <w:br/>
        <w:br/>
        <w:br/>
        <w:br/>
      </w:r>
      <w:r>
        <w:t>1998年7月18日，应“滚石中国火”之邀录制《放学啦》DEMO。9月，应摇滚合集《摩登天空2》之邀，并为之录制一首单曲《四季歌》。</w:t>
        <w:br/>
      </w:r>
      <w:r>
        <w:t>1999年1月18日，花儿乐队在“新蜂”旗下发表首张专辑《幸福的旁边》。2月，魔岩唱片与新蜂音乐签署在海外发表花儿乐队首张专辑合约。6月，为“新蜂”旗下合集《花鸟鱼虫》录制两首歌曲；6月19日，参加“中国第二届新音乐演唱会”，首次在三万观众面前进行露天现场演出，这也是首次与崔健同台演出。</w:t>
        <w:br/>
      </w:r>
      <w:r>
        <w:t xml:space="preserve">2001年1月，参加《同一首歌》的录制活动，并翻唱了《让我们荡起双桨》[3] </w:t>
        <w:br/>
        <w:t xml:space="preserve">。12月18日，发表第二张专辑《草莓声明》[4] </w:t>
        <w:br/>
        <w:t>。</w:t>
        <w:br/>
      </w:r>
      <w:r>
        <w:t>2002年，获第二界“华语流行音乐”传媒大奖。</w:t>
        <w:br/>
      </w:r>
      <w:r>
        <w:t xml:space="preserve">2004年，获得第四界全球“华语歌曲排行榜”“年度最受欢迎乐团”和中国音乐先锋榜最受欢迎乐队，并签约《EMI（百代）》，6月发行专辑《我是你的罗密欧》[5] </w:t>
        <w:br/>
        <w:t>。</w:t>
        <w:br/>
      </w:r>
      <w:r>
        <w:t xml:space="preserve">2006年，推出专辑《花天囍世》[6] </w:t>
        <w:br/>
        <w:t>。</w:t>
        <w:br/>
      </w:r>
      <w:r>
        <w:t xml:space="preserve">2007年9月28日，发行专辑《花龄盛会》[7] </w:t>
        <w:br/>
        <w:t>。</w:t>
        <w:br/>
      </w:r>
      <w:r>
        <w:t xml:space="preserve">2008年为迪士尼《歌舞青春2》内地代言演唱主题曲《摇摆摆》。2月1日，发行《花龄盛会》再版（美丽校园版和奇幻冒险版）。4月24日，大张伟首部爆笑漫画图文书《白水煮一切》[8] </w:t>
        <w:br/>
        <w:t>上市。</w:t>
        <w:br/>
      </w:r>
      <w:r>
        <w:t xml:space="preserve">2009年7月13日，大张伟单飞后发行第一首个人单曲《爱火烧》[9] </w:t>
        <w:br/>
        <w:t xml:space="preserve">。8月11日，发行首张个人专辑《霹雳狂花》[10] </w:t>
        <w:br/>
        <w:t>。11月14日，在工人体育馆举行花儿乐队《花样十年》演唱会。</w:t>
        <w:br/>
      </w:r>
      <w:r>
        <w:t xml:space="preserve">2010年1月，成为“大学生音乐联盟”启动仪式嘉宾。2月，作为CCTV《大风车》新年特别节目特别来宾。3月，与郭阳、王文博三人合著十年传记《花样十年》[11] </w:t>
        <w:br/>
        <w:t>。</w:t>
        <w:br/>
      </w:r>
      <w:r>
        <w:t xml:space="preserve">2011年4月，在《中国梦想秀》中为架子鼓女孩胡伊南圆梦[12] </w:t>
        <w:br/>
        <w:t>。6月16日，出任酷狗音乐创意总监，上任后在中国国家会议中心第一次出席公司“酷狗7”的发布会。7月7日，参与拍摄《艺乐时尚影视杂志》时尚大片。7月19日发行专辑《大张旗鼓》。10月，参加深圳卫视年代秀节目和关凌搭档“年代秀”。10月18日出席中国池州首届绿色运动大会并演唱。</w:t>
        <w:br/>
      </w:r>
      <w:r>
        <w:t xml:space="preserve">2012年1月10日，发行专辑《大摇大摆迎春来》[13] </w:t>
        <w:br/>
        <w:t>。1月11日参加深圳卫视2012春节晚会。5月，在《中国梦想秀》中为盲人按摩师吴光圆梦，与吴光同台演出。</w:t>
        <w:br/>
      </w:r>
      <w:r>
        <w:t xml:space="preserve">2013年3月23日，参加《百变大咖秀》并在《快乐大本营》中被选为百变五侠队长[14] </w:t>
        <w:br/>
        <w:t>。5月4日，作为深圳卫视《男左女右》嘉宾。7月，在托克拉克酒吧举行演唱会。7月18日，主持《土豆周末秀》首播。</w:t>
        <w:br/>
      </w:r>
      <w:r>
        <w:t xml:space="preserve">2014年春晚，大张伟以一首歌曲《倍儿爽》亮相舞台[15] </w:t>
        <w:br/>
        <w:t>。</w:t>
        <w:br/>
      </w:r>
      <w:r>
        <w:t xml:space="preserve">2014年7月，大张伟《let’s love》新歌首发 传递爱心公益主题。[16] </w:t>
        <w:br/>
        <w:br/>
      </w:r>
      <w:r>
        <w:t xml:space="preserve">2014年12月4日 ，受邀参加腾讯原创歌曲真人秀《Hi歌》，动情演唱抒情歌《爱瘾》，并最终获得第三名。12月21日，参与青春励志真人秀《来吧！灰姑娘》，作为特搜员寻找灰姑娘。后作为江苏卫视跨年晚会开场嘉宾，演唱《倍儿爽》、《胡撸胡撸瓢儿》。[17] </w:t>
        <w:br/>
        <w:br/>
      </w:r>
      <w:r>
        <w:t xml:space="preserve">2015年1月1日，参加CCTV15《光荣绽放——十大中文金曲演唱会》，凭借《倍儿爽》获得十大中文金曲奖。10月16日，大张伟参与的真人秀节目《跟着贝尔去冒险》在东方卫视播出。[18] </w:t>
        <w:br/>
        <w:br/>
      </w:r>
      <w:r>
        <w:t xml:space="preserve">2016年8月5日，《盖世英雄》凤凰传奇战队特邀“段子手”大张伟加盟。[19] </w:t>
        <w:br/>
        <w:br/>
      </w:r>
      <w:r>
        <w:t xml:space="preserve">大张伟生活中是一个不折不扣的宅男。除了创作音乐外，大张伟的爱好是宅在家里看书、看电影[20] </w:t>
        <w:br/>
        <w:t>。</w:t>
        <w:br/>
      </w:r>
      <w:r>
        <w:t xml:space="preserve">2016年5月，有媒体爆料，4月下旬，艺人大张伟和经纪人刘迎在长沙录节目同住一个房间，并一夜未出，明星和经纪人的恋情瞬间被曝光。之后有媒体称接到了圈内人的爆料，据知情人士透露称，大张伟大约在两年前就已经和经纪人刘迎低调领证，但是至今尚未举办结婚仪式。 [21] </w:t>
        <w:br/>
        <w:br/>
      </w:r>
      <w:r>
        <w:t xml:space="preserve">2016年5月18日，大张伟发文疑默认自己与经纪人刘迎的恋情。[22] </w:t>
        <w:br/>
        <w:br/>
      </w:r>
      <w:r>
        <w:t>2008年4月</w:t>
        <w:br/>
      </w:r>
      <w:r>
        <w:t>时间</w:t>
        <w:br/>
      </w:r>
      <w:r>
        <w:t>名称</w:t>
        <w:br/>
      </w:r>
      <w:r>
        <w:t>电视台</w:t>
        <w:br/>
      </w:r>
      <w:r>
        <w:t>2009年5月</w:t>
        <w:br/>
      </w:r>
      <w:r>
        <w:t>《谁敢来唱歌》</w:t>
        <w:br/>
      </w:r>
      <w:r>
        <w:t>江苏卫视</w:t>
        <w:br/>
      </w:r>
      <w:r>
        <w:t>2010年3月</w:t>
        <w:br/>
      </w:r>
      <w:r>
        <w:t>《音乐现场》</w:t>
        <w:br/>
      </w:r>
      <w:r>
        <w:t>云南卫视</w:t>
        <w:br/>
      </w:r>
      <w:r>
        <w:t>2010年7月</w:t>
        <w:br/>
      </w:r>
      <w:r>
        <w:t>《乐拍乐高》</w:t>
        <w:br/>
      </w:r>
      <w:r>
        <w:t>广东卫视</w:t>
        <w:br/>
      </w:r>
      <w:r>
        <w:t>2011年3月</w:t>
        <w:br/>
      </w:r>
      <w:r>
        <w:t>《音乐High客》</w:t>
        <w:br/>
      </w:r>
      <w:r>
        <w:t>天津电视台文艺频道</w:t>
        <w:br/>
      </w:r>
      <w:r>
        <w:t>2011年10月</w:t>
        <w:br/>
      </w:r>
      <w:r>
        <w:t>《我爱记歌词》</w:t>
        <w:br/>
      </w:r>
      <w:r>
        <w:t>浙江卫视中国蓝</w:t>
        <w:br/>
      </w:r>
      <w:r>
        <w:t>2013年6月</w:t>
        <w:br/>
      </w:r>
      <w:r>
        <w:t>《土豆最音乐》</w:t>
        <w:br/>
      </w:r>
      <w:r>
        <w:t>土豆视频</w:t>
        <w:br/>
      </w:r>
      <w:r>
        <w:t>2013年7月18日</w:t>
        <w:br/>
      </w:r>
      <w:r>
        <w:t>《土豆周末秀》</w:t>
        <w:br/>
      </w:r>
      <w:r>
        <w:t>土豆视频</w:t>
        <w:br/>
      </w:r>
      <w:r>
        <w:t xml:space="preserve">大张伟助理嫣然天使基金创作歌曲《let’slove》，并与王菲爱女李嫣合唱，演绎爱心公益主题，传递善与爱的概念[23-25] </w:t>
        <w:br/>
        <w:t>。</w:t>
        <w:br/>
      </w:r>
      <w:r>
        <w:t xml:space="preserve">“5·12”汶川特大地震三周年，“中国红十字向你报告”的晚会在四川省体育馆举行，大张伟与杨澜、李亚鹏、吕丽萍等参加了演出，并演唱了《加油歌》。在“5·12”汶川地震发生后，大张伟就曾第一时间到达灾区探望受灾群众并参加义演，获封博爱之星[26-27] </w:t>
        <w:br/>
        <w:t>。</w:t>
        <w:br/>
      </w:r>
      <w:r>
        <w:t>虽然作为一名唱跳俱佳的歌手和音乐人已经十余载，但是大张伟从来</w:t>
        <w:br/>
        <w:br/>
        <w:br/>
        <w:br/>
        <w:br/>
        <w:t>参加节目(11张)</w:t>
        <w:br/>
        <w:br/>
        <w:br/>
        <w:br/>
        <w:br/>
        <w:br/>
        <w:br/>
        <w:t xml:space="preserve">不吝啬开发自己潜在的超能力[28] </w:t>
        <w:br/>
        <w:t>（凤凰网评）。</w:t>
        <w:br/>
      </w:r>
      <w:r>
        <w:t xml:space="preserve">大张伟不仅模仿表演上有一套，而且也有很多创意想法，是个表演和创意俱佳的综合型艺人[14] </w:t>
        <w:br/>
        <w:t>（新华网评论）。</w:t>
        <w:br/>
      </w:r>
      <w:r>
        <w:t xml:space="preserve">在“百变大咖秀”节目成功模仿了朴树、许巍、蔡琴、SHE等经典造型的大张伟，凭借多变的造型和抓住被模仿者精髓的表演迅速脱颖而出。从最开始的蔡琴，到毛阿敏，大张伟颇具才华的表演才能几乎是“燃烧生命般的表演”[29] </w:t>
        <w:br/>
        <w:t>（新浪娱乐评论）。</w:t>
        <w:br/>
      </w:r>
      <w:r>
        <w:t xml:space="preserve">2014年春晚结束时，大张伟承认假唱《倍儿爽》，他认为要以全国播出标准来看待春晚，《倍儿爽》本身是表演唱，要的就是‘躁’，看着开心就够了，同时大张伟也否认了《倍儿爽》被抄袭《江南style》的事实[30] </w:t>
        <w:br/>
        <w:t>。</w:t>
        <w:br/>
      </w:r>
      <w:r>
        <w:t xml:space="preserve">2016年8月3日，音乐人梁欢在微博上质疑大张伟在音乐综艺节目《盖世音雄》中改编的《爱如潮水》编曲照搬国外DJ捷德（Zedd）的热单《Candyman》。Zedd也在推特上回应称这是对自己歌曲的完全抄袭。而大张伟在其8月5日晚间的一条微博上承认确实在编曲时吸取了Zedd在《Candyman》中的创意，但他又表示该档综艺节目主打混音改编，“又不是我正式发新歌[31-32] </w:t>
        <w:br/>
        <w:t xml:space="preserve">。”，但是同时又有多知名音乐人力挺大张伟，认为在法律上并没有明确规定编曲属于抄袭，乐评人邓柯就明确指出：著作权不保护编曲，因为这会阻碍创作。而且大张伟在节目中的编曲使用上本就属于歌曲改编，不构成抄袭[33-34] </w:t>
        <w:br/>
        <w:t>。</w:t>
        <w:br/>
      </w:r>
    </w:p>
    <w:p>
      <w:pPr>
        <w:pStyle w:val="Heading3"/>
      </w:pPr>
      <w:r>
        <w:t>河北  石家庄栾城县</w:t>
      </w:r>
    </w:p>
    <w:p>
      <w:r>
        <w:rPr>
          <w:i/>
        </w:rPr>
        <w:t>毛全球</w:t>
      </w:r>
    </w:p>
    <w:p>
      <w:r>
        <w:t>毛全球，男，汉族，1960年2月生，河北行唐人，1983年5月入党，1981年9月参加工作，在职研究生学历。现任中共石家庄市委常委、统战部部长。</w:t>
      </w:r>
    </w:p>
    <w:p>
      <w:r>
        <w:t>出生日期: 1960年2月</w:t>
      </w:r>
    </w:p>
    <w:p>
      <w:r>
        <w:t>入党时间: 1983年5月</w:t>
      </w:r>
    </w:p>
    <w:p>
      <w:r>
        <w:t>信    仰: 共产主义</w:t>
      </w:r>
    </w:p>
    <w:p>
      <w:r>
        <w:t>性    别: 男</w:t>
      </w:r>
    </w:p>
    <w:p>
      <w:r>
        <w:t>学    历: 研究生</w:t>
      </w:r>
    </w:p>
    <w:p>
      <w:r>
        <w:t>中文名: 毛全球</w:t>
      </w:r>
    </w:p>
    <w:p>
      <w:r>
        <w:t>出生地: 河北省石家庄市行唐县</w:t>
      </w:r>
    </w:p>
    <w:p>
      <w:r>
        <w:t>参加工作时间: 1981年9月</w:t>
      </w:r>
    </w:p>
    <w:p>
      <w:r>
        <w:t>国    籍: 中华人民共和国</w:t>
      </w:r>
    </w:p>
    <w:p>
      <w:r>
        <w:t>职    业: 石家庄市委统战部部长</w:t>
      </w:r>
    </w:p>
    <w:p>
      <w:r>
        <w:t>主要成就: 副厅级干部</w:t>
      </w:r>
    </w:p>
    <w:p>
      <w:r>
        <w:t>民    族: 汉族</w:t>
      </w:r>
    </w:p>
    <w:p>
      <w:r>
        <w:t>简历：</w:t>
      </w:r>
      <w:r>
        <w:t>历任行唐县多种经营委员会副主任、县委办公室副主任、县税务局副局长、玉亭乡乡长、县财政局局长等职。</w:t>
        <w:br/>
      </w:r>
      <w:r>
        <w:t>1995.03——1996.11中共行唐县政法委专职副书记(副县级)；</w:t>
        <w:br/>
      </w:r>
      <w:r>
        <w:t>1996.11——2000.01行唐县人民政府副县长；</w:t>
        <w:br/>
      </w:r>
      <w:r>
        <w:t>2000.01——2003.03中共灵寿县委常委、常务副县长；</w:t>
        <w:br/>
      </w:r>
      <w:r>
        <w:t>2003.03——-2003.04中共栾城县委副书记、代县长；</w:t>
        <w:br/>
      </w:r>
      <w:r>
        <w:t>2003.04——2007.09栾城县人民政府县长；</w:t>
        <w:br/>
      </w:r>
      <w:r>
        <w:t>2007.09——2010.04中共栾城县委书记；</w:t>
        <w:br/>
      </w:r>
      <w:r>
        <w:t>2010.04——2010.11中共正定县委书记；</w:t>
        <w:br/>
      </w:r>
      <w:r>
        <w:t xml:space="preserve">2010.11——2013.07中共正定县委书记、正定新区党工委书记、正定新区管委会主任[1] </w:t>
        <w:br/>
        <w:t>、石家庄市正定新区建设领导小组办公室副主任；</w:t>
        <w:br/>
      </w:r>
      <w:r>
        <w:t>2013.07——中共石家庄市委常委、统战部部长</w:t>
        <w:br/>
      </w:r>
      <w:r>
        <w:t xml:space="preserve">中共十八大代表[2] </w:t>
        <w:br/>
        <w:br/>
      </w:r>
      <w:r>
        <w:t xml:space="preserve">2012年4月26日，在中国共产党河北省代表会议上当选为中共十八大代表，成为河北省惟一一名出席党的十八大的县委书记代表 [2] </w:t>
        <w:br/>
        <w:br/>
      </w:r>
      <w:r>
        <w:t xml:space="preserve">2013年7月23日，正定县和正定新区领导干部会议召开，宣布省、市委关于我县和正定新区主要领导干部的任免决定。市委常委、组织部长王俊钟出席会议，市委组织部副部长张忠良宣布省委、市委任免决定。省委决定：毛全球同志任中共石家庄市委常委，不再担任正定县委书记职务，王韶华同志兼任正定县委书记。市委决定毛全球同志任市委统战部部长，不再担任正定县委常委、委员、正定新区党工委书记职务，王韶华同志兼任正定县委委员、常委、正定新区党工委书记。 [2-3] </w:t>
        <w:br/>
        <w:br/>
      </w:r>
    </w:p>
    <w:p>
      <w:pPr>
        <w:pStyle w:val="Heading3"/>
      </w:pPr>
      <w:r>
        <w:t>贵州  铜仁江口县</w:t>
      </w:r>
    </w:p>
    <w:p>
      <w:r>
        <w:rPr>
          <w:i/>
        </w:rPr>
        <w:t>袁刚</w:t>
      </w:r>
    </w:p>
    <w:p>
      <w:r>
        <w:t>袁刚，现任贵州省铜仁市江口县县委书记。</w:t>
      </w:r>
    </w:p>
    <w:p>
      <w:r>
        <w:t>中文名: 袁刚</w:t>
      </w:r>
    </w:p>
    <w:p>
      <w:r>
        <w:t>职    业: 贵州省铜仁市江口县县委书记</w:t>
      </w:r>
    </w:p>
    <w:p>
      <w:r>
        <w:t>简历：</w:t>
      </w:r>
      <w:r>
        <w:t xml:space="preserve">[1] </w:t>
        <w:br/>
        <w:br/>
      </w:r>
    </w:p>
    <w:p>
      <w:pPr>
        <w:pStyle w:val="Heading3"/>
      </w:pPr>
      <w:r>
        <w:t>湖南  邵阳邵阳县</w:t>
      </w:r>
    </w:p>
    <w:p>
      <w:r>
        <w:rPr>
          <w:i/>
        </w:rPr>
        <w:t>蒋耀华</w:t>
      </w:r>
    </w:p>
    <w:p>
      <w:r>
        <w:t xml:space="preserve">蒋耀华，男，1960年3月生，新宁县人，大学文化。1984年9月入党，1978年考入中南林学院，1982年1月被分配到新宁县林业局工作。1983年9月调新宁县委办公室，先后任秘书组副组长、组长。 </w:t>
      </w:r>
    </w:p>
    <w:p>
      <w:r>
        <w:t>出生日期: 1960年3月</w:t>
      </w:r>
    </w:p>
    <w:p>
      <w:r>
        <w:t>国    籍: 中国</w:t>
      </w:r>
    </w:p>
    <w:p>
      <w:r>
        <w:t>中文名: 蒋耀华</w:t>
      </w:r>
    </w:p>
    <w:p>
      <w:r>
        <w:t>出生地: 新宁县</w:t>
      </w:r>
    </w:p>
    <w:p>
      <w:r>
        <w:t>职    业: 邵阳市人大常委会副主任</w:t>
      </w:r>
    </w:p>
    <w:p>
      <w:r>
        <w:t>简历：</w:t>
      </w:r>
      <w:r>
        <w:t>人物经历</w:t>
        <w:br/>
      </w:r>
      <w:r>
        <w:t>1987年12月，任新宁县调研室和县委政策研究室副主任。</w:t>
        <w:br/>
      </w:r>
      <w:r>
        <w:t>1989年12月，任新宁县调研室和县委政策研究室副主任。</w:t>
        <w:br/>
      </w:r>
      <w:r>
        <w:t>1989年12月，任新宁县委政策研究室主任。</w:t>
        <w:br/>
      </w:r>
      <w:r>
        <w:t>1992年10月，调中共邵阳市委政策研究室，先后任综合科正科级研究员、科长。</w:t>
        <w:br/>
      </w:r>
      <w:r>
        <w:t>1997年3月，任中共邵阳市委政策研究室副主任。</w:t>
        <w:br/>
      </w:r>
      <w:r>
        <w:t>1999年，被选派到中共湖南省委督查室挂职任副主任。</w:t>
        <w:br/>
      </w:r>
      <w:r>
        <w:t>2000年11月，任中共邵阳市委副秘书长、市委政研室主任。</w:t>
        <w:br/>
      </w:r>
      <w:r>
        <w:t>2002年6月至2003年5月任中共隆回县委副书记。</w:t>
        <w:br/>
      </w:r>
      <w:r>
        <w:t>2003年5月至2004年2月，任中共邵阳县县委副书记、代县长。</w:t>
        <w:br/>
      </w:r>
      <w:r>
        <w:t>2004年2月至2005年8月任邵阳县县委副书记、县长。</w:t>
        <w:br/>
      </w:r>
      <w:r>
        <w:t>2005年8月，任中共邵阳县县委书记。</w:t>
        <w:br/>
      </w:r>
      <w:r>
        <w:t>2013年1月，任邵阳市人大常委会副主任、中共邵阳县县委书记。</w:t>
        <w:br/>
      </w:r>
      <w:r>
        <w:t xml:space="preserve">2013年4月，任邵阳市人大常委会副主任[1] </w:t>
        <w:br/>
        <w:t>。</w:t>
        <w:br/>
      </w:r>
    </w:p>
    <w:p>
      <w:pPr>
        <w:pStyle w:val="Heading3"/>
      </w:pPr>
      <w:r>
        <w:t>甘肃  临夏永靖县</w:t>
      </w:r>
    </w:p>
    <w:p>
      <w:r>
        <w:rPr>
          <w:i/>
        </w:rPr>
        <w:t>王正君</w:t>
      </w:r>
    </w:p>
    <w:p>
      <w:r>
        <w:t>王正君，男，汉族，1962年1月出生，甘肃会宁人。1983年7月参加工作，1985年4月入党，全日制大学学历。</w:t>
      </w:r>
    </w:p>
    <w:p>
      <w:r>
        <w:t>出生日期: 1962年1月</w:t>
      </w:r>
    </w:p>
    <w:p>
      <w:r>
        <w:t>民    族: 汉族</w:t>
      </w:r>
    </w:p>
    <w:p>
      <w:r>
        <w:t>中文名: 王正君</w:t>
      </w:r>
    </w:p>
    <w:p>
      <w:r>
        <w:t>出生地: None</w:t>
      </w:r>
    </w:p>
    <w:p>
      <w:r>
        <w:t>简历：</w:t>
      </w:r>
      <w:r>
        <w:t>现任甘肃临夏州政协主席、党组书记。</w:t>
        <w:br/>
      </w:r>
      <w:r>
        <w:t>1979年7月兰州大学历史系历史专业学习；</w:t>
        <w:br/>
      </w:r>
      <w:r>
        <w:t>1983年7月省委党校培训班学习；</w:t>
        <w:br/>
      </w:r>
      <w:r>
        <w:t>1983年11月临夏市折桥乡秘书；</w:t>
        <w:br/>
      </w:r>
      <w:r>
        <w:t>1984年9月临夏州委党校教员、教导处副主任、教研室主任（其间：1987年9月至1988年7月省委党校政治干部理论研究生班学习）；</w:t>
        <w:br/>
      </w:r>
      <w:r>
        <w:t>1992年9月临夏州团委副书记；</w:t>
        <w:br/>
      </w:r>
      <w:r>
        <w:t>1996年8月临夏州团委书记；</w:t>
        <w:br/>
      </w:r>
      <w:r>
        <w:t>1999年3月永靖县委副书记、县长（其间：1999年5月至2001年5月西南农业大学经济贸易学院经济管理专业研究生班学习）；</w:t>
        <w:br/>
      </w:r>
      <w:r>
        <w:t>2002年7月永靖县委书记（其间：2004年9月至2005年1月中央党校第9期县（市）委书记培训班学习）；</w:t>
        <w:br/>
      </w:r>
      <w:r>
        <w:t>2006年12月临夏州政府副州长候选人、党组成员；</w:t>
        <w:br/>
      </w:r>
      <w:r>
        <w:t>2007年2月临夏州副州长、州政府党组成员；</w:t>
        <w:br/>
      </w:r>
      <w:r>
        <w:t>2011年10月临夏州委常委、州政府副州长（常务）、党组副书记；</w:t>
        <w:br/>
      </w:r>
      <w:r>
        <w:t xml:space="preserve">2016年4月甘肃临夏州政协主席、党组书记。[1] </w:t>
        <w:br/>
        <w:br/>
      </w:r>
      <w:r>
        <w:t xml:space="preserve">2016年3月，拟提名为政协临夏州委员会主席候选人。[2] </w:t>
        <w:br/>
        <w:br/>
      </w:r>
      <w:r>
        <w:t xml:space="preserve">2016年4月21日，任政协甘肃临夏州十一届委员会主席。[3] </w:t>
        <w:br/>
        <w:br/>
      </w:r>
      <w:r>
        <w:t xml:space="preserve">2016年10月31日下午，政协临夏州十二届一次会议圆满完成大会的各项议程后，在州委民族会堂胜利闭幕。王正君当选为政协临夏州第十二届委员会主席。[4] </w:t>
        <w:br/>
        <w:br/>
      </w:r>
    </w:p>
    <w:p>
      <w:pPr>
        <w:pStyle w:val="Heading3"/>
      </w:pPr>
      <w:r>
        <w:t>内蒙古  兴安盟科尔沁右翼前旗</w:t>
      </w:r>
    </w:p>
    <w:p>
      <w:r>
        <w:rPr>
          <w:i/>
        </w:rPr>
        <w:t>刘俊清</w:t>
      </w:r>
    </w:p>
    <w:p>
      <w:r>
        <w:t>刘俊清，1955年1月生，内蒙古奈曼旗人，大学学历，现任内蒙古自治区党委组织部副部长。</w:t>
      </w:r>
    </w:p>
    <w:p>
      <w:r>
        <w:t>出生日期: 1955年1月</w:t>
      </w:r>
    </w:p>
    <w:p>
      <w:r>
        <w:t>性    别: 男</w:t>
      </w:r>
    </w:p>
    <w:p>
      <w:r>
        <w:t>国    籍: 中国</w:t>
      </w:r>
    </w:p>
    <w:p>
      <w:r>
        <w:t>中文名: 刘俊清</w:t>
      </w:r>
    </w:p>
    <w:p>
      <w:r>
        <w:t>职    业: 副部长</w:t>
      </w:r>
    </w:p>
    <w:p>
      <w:r>
        <w:t>简历：</w:t>
      </w:r>
      <w:r>
        <w:t>1976年12月一1977年11月在奈曼旗明仁公社任党委副书记、革委会副主任。</w:t>
        <w:br/>
      </w:r>
      <w:r>
        <w:t>1977年12月——1986年3月，任哲里木盟奈曼旗平安地公社任副书记、乡长、书记；</w:t>
        <w:br/>
      </w:r>
      <w:r>
        <w:t>1986年3月——1991年3月，任哲里木盟奈曼旗得胜乡党委书记；</w:t>
        <w:br/>
      </w:r>
      <w:r>
        <w:t>1991年3月——1992年1月，任哲里木盟奈曼旗计划委员会主任；</w:t>
        <w:br/>
      </w:r>
      <w:r>
        <w:t>1992年1月——1994年12月，任哲里木盟奈曼旗人民政府副旗长、旗委副书记；</w:t>
        <w:br/>
      </w:r>
      <w:r>
        <w:t>1994年12月——1998年6月，任哲里木盟奈曼旗人民政府旗长；</w:t>
        <w:br/>
      </w:r>
      <w:r>
        <w:t>1998年6月——2000年11月，任内蒙古哲里木盟科尔沁左翼后旗旗委书记；</w:t>
        <w:br/>
      </w:r>
      <w:r>
        <w:t>2000年11月——2002年2月，任兴安盟科右前旗旗委书记；</w:t>
        <w:br/>
      </w:r>
      <w:r>
        <w:t>2002年2月——2010年10月兴安盟委委员、组织部长。</w:t>
        <w:br/>
      </w:r>
      <w:r>
        <w:t xml:space="preserve">2010年10月---呼和浩特市委员、常委。[1] </w:t>
        <w:br/>
        <w:br/>
      </w:r>
      <w:r>
        <w:t xml:space="preserve">内蒙古自治区党委组织部副部长[2] </w:t>
        <w:br/>
        <w:br/>
      </w:r>
    </w:p>
    <w:p>
      <w:pPr>
        <w:pStyle w:val="Heading3"/>
      </w:pPr>
      <w:r>
        <w:t>山东  滨州沾化县</w:t>
      </w:r>
    </w:p>
    <w:p>
      <w:r>
        <w:rPr>
          <w:i/>
        </w:rPr>
        <w:t>蔡国华</w:t>
      </w:r>
    </w:p>
    <w:p>
      <w:r>
        <w:t>蔡国华，男，汉族。山东大学信息科学与工程学院电子与技术专业2002级本科生。2005年加入中国共产党。他生活中艰苦朴素、爱校如家；学习上刻苦钻研、虚心好学；工作中尊敬老师、团结同学，是我们宿舍的“活雷锋”，四年的大学生活中让同窗们时时感受着他带给我们的温暖与感动。</w:t>
      </w:r>
    </w:p>
    <w:p>
      <w:r>
        <w:t>信    仰: 共产党</w:t>
      </w:r>
    </w:p>
    <w:p>
      <w:r>
        <w:t>民    族:  汉族</w:t>
      </w:r>
    </w:p>
    <w:p>
      <w:r>
        <w:t>国    籍: 中国</w:t>
      </w:r>
    </w:p>
    <w:p>
      <w:r>
        <w:t>中文名: 蔡国华</w:t>
      </w:r>
    </w:p>
    <w:p>
      <w:r>
        <w:t>性    别: 男</w:t>
      </w:r>
    </w:p>
    <w:p>
      <w:r>
        <w:t>简历：</w:t>
      </w:r>
      <w:r>
        <w:t>“受人点滴恩惠 必当涌泉相报”</w:t>
        <w:br/>
      </w:r>
      <w:r>
        <w:t>2002年，蔡国华以628分的高分考入了山东大学信息与工程学院。这本是让人激动不已的消息，然而，对于出生农村，家境贫寒且父母双亲有病的蔡国华来说，无疑又增添了经济上的愁云。父亲东拼西凑，兼职打工，终于凑足了学费。这期间，村里的亲朋好友、大叔大婶都伸出了援助之手，让蔡国华终生难忘。</w:t>
        <w:br/>
      </w:r>
      <w:r>
        <w:t>9月，蔡国华从南国广东东宛，来到了山大求学。那年秋冬之交，天气寒冷，但他却只穿着一件单薄的军训服。一位同学的母亲看到了，心疼地为他送来了两件衣服，并对他说：“天气冷了，别冻坏了身体，生活上有什么困难尽管和叔叔阿姨讲。”第一次远离家乡，第一次远离亲人，第一次在外地得到好心人的帮助……或许是这么多的第一次交织在一起，让蔡国华至今难以忘怀。“当时我知道无论说什么都是苍白无力的。我唯一能做的就是把爱心传递下去。别人帮助了我，我也一定会帮助别人。”</w:t>
        <w:br/>
      </w:r>
      <w:r>
        <w:t>“受人点滴恩惠，必当涌泉相报”。从那时候开始，蔡国华开始向同学们中的弱者频频伸出援助之手。家住聊城的王世刚，生活上也不富裕，有天突然发烧无法上课，蔡国华就马上送他去门诊部打针，又帮他请假、买饭、送他回宿舍，一直忙到深夜。大一上学期，蔡国华拿到大学的第一笔100元勤工助学工资后，把其中的50元捐给了沂蒙山区一个面临辍学的小学生郭晓明。感恩的闸门打开后就再也没有关闭，第二学期学校发给蔡国华200元特困生补助，他只给自己留下60元，其余全部捐给了“非典”时期的疫区病人。四年大学期间，他用自己节省下来的生活费，打工赚来的钱，勤工俭学的补助费等，坚持资助失学儿童和帮助本班和其他贫困生。即使在他身无分文的时候，蔡国华也常常寻思着能“为他人做点什么”。</w:t>
        <w:br/>
      </w:r>
      <w:r>
        <w:t>“他总是在别人最需要帮助的时候出现在你的面前”</w:t>
        <w:br/>
      </w:r>
      <w:r>
        <w:t>2004年暑假，别的同学都放假回家了。由于家远、路费很贵，另外还要筹集新学期的学费，蔡国华没有回家，而是在学校一边学习，一边在外勤工助学。一天晚上下班回宿舍发现来自新疆的朱马尔同学胃病犯了，躺在床上直打冷颤，蔡国华赶紧打来热水、找出胃药让他服下，等他稍微好一点了，还带他去医院做了详细的检查，所有的检查费和医药费都是蔡国华平时节省下来的。他无意中听到郑磊同学给家里打电话，得知他家的羊群染上疫情，家里赔了许多钱，又赶上他父亲得了急病需要钱。于是蔡国华又把这个月工钱里拿出200元偷偷给同学家寄去，直到后来，大家才知道这是蔡国华做的好事。</w:t>
        <w:br/>
      </w:r>
      <w:r>
        <w:t>2005年夏天，我家的房子漏雨，把家居都淹了，需要赶紧修理。但是爸爸出差不在家，正当我和妈妈两个人手足无措时，蔡国华和宿舍其他6位同学如天兵天降般出现在我的面前。二话不说，他们挽起袖子就忙活起来，挪家居、泥墙面，忙里忙外，弄得全身是泥。看着他们忙碌的身影，我的眼睛模糊了，还有什么比我们的情谊深厚呢？</w:t>
        <w:br/>
      </w:r>
      <w:r>
        <w:t>我们的宿舍是一个团结的集体，蔡国华的模范带头作用起了很大的作用。蔡国华经常最后一个离开宿舍、把宿舍整理的干干净净。因此，我们宿舍总是被评为“先进模范宿舍”。</w:t>
        <w:br/>
      </w:r>
      <w:r>
        <w:t>“一枝独放不是春，万紫千红春满园。”蔡国华同学不仅自己处处起到模范带头作用，他还经常带领宿舍的同学利用周末参加一些社会公益活动。我们在他的带领下，都成为了“青年志愿者”队伍的一员。我们都品尝到了帮助别人的喜悦。同学的电器坏了，他总是帮助别人修好；有的同学英语成绩差，他总是在自己先学一步的情况下辅导别人；宿舍的下水道堵了，他总是带领我们去“抢修”；甚至连同学的衣服脏了，只要有空，他也会帮你洗干净，叠整齐放在你的床上。有句话他经常挂在嘴边：“有困难您说话，只要我能办到，绝不会让你失望。”</w:t>
        <w:br/>
      </w:r>
      <w:r>
        <w:t>“别人快乐，就是我的快乐！”</w:t>
        <w:br/>
      </w:r>
      <w:r>
        <w:t>“有的人始终把自己的快乐建筑在别人的痛苦之上，有的人始终把别人的快乐当作自己最大的快乐。”蔡国华就是后者。他经常说：“我们每个人都生活在不同的环境里，一生都会遇到许多意想不到的困难和挫折。但当别人需要的时候，你去帮助他，你就会获得无限的快乐！”他是这样说的，也是这样做的。</w:t>
        <w:br/>
      </w:r>
      <w:r>
        <w:t>2003年6月，我们一起入校的一位同学因得了“白血病”，生命危在旦夕，学校的网站上发起了救助，蔡国华得到消息后，第一时间捐助了自己仅有的120元钱，并且还发起组织了我们整个15号宿舍楼的“爱心捐助”。他还经常去医院看望这位同学，给他讲学校的趣闻、老师课堂上讲的笑话，逗他开心。蔡国华说：“我们都是同龄人，都有着许多美好的梦想，我们要让他躺在病床上的时候也能感受到世界的温暖，我们要尽力让他每天过的开心快乐！”蔡国华就是这样一个人，不倦的学习和要求自己，勤勤恳恳的忙碌着，又一分热、愿发出十分光照亮别人的人。</w:t>
        <w:br/>
      </w:r>
      <w:r>
        <w:t>2005年的一天，我们的一位舍友因失恋而悲伤，干什么都没有兴趣，学习成绩也一度下降。看到这些，蔡国华就不断的开导他说：“我们大学生今天能在这里学习，是党和国家的培养，是父母的支持，我们的主要任务是学习，以便将来能报效社会、实现自己的理想。恋爱是人之常情，但是不能强求，要水到渠成。你不应该因为这点挫折就灰心丧气，而应该向前看，每天都是一个新的开始。”在他的不懈劝导下，这位同学终于走出了阴影。</w:t>
        <w:br/>
      </w:r>
      <w:r>
        <w:t>蔡国华这种一心一意帮助别人、以助人为乐的例子举不胜举。四年的同窗生涯即将结束，但蔡国华同学——一名普通的共产党员的形象始终在我的脑海中挥之不去。特别是他对生活的乐观态度和乐于助人的高尚品格是我今后迈向人生道路的学习榜样。</w:t>
        <w:br/>
      </w:r>
      <w:r>
        <w:t>蔡国华同学，我们始终会记住你，你的平凡普通，让我感动！</w:t>
        <w:br/>
      </w:r>
    </w:p>
    <w:p>
      <w:pPr>
        <w:pStyle w:val="Heading3"/>
      </w:pPr>
      <w:r>
        <w:t>广东  汕尾陆河县</w:t>
      </w:r>
    </w:p>
    <w:p>
      <w:r>
        <w:rPr>
          <w:i/>
        </w:rPr>
        <w:t>李庆新</w:t>
      </w:r>
    </w:p>
    <w:p>
      <w:r>
        <w:t>李庆新，男，汉族，1967年8月生，广东东莞人，1989年1月加入中国共产党，1985年7月参加工作，广东省委党校研究生学历。</w:t>
      </w:r>
    </w:p>
    <w:p>
      <w:r>
        <w:t>出生日期: 1967年8月</w:t>
      </w:r>
    </w:p>
    <w:p>
      <w:r>
        <w:t>信    仰: 共产主义</w:t>
      </w:r>
    </w:p>
    <w:p>
      <w:r>
        <w:t>中文名: 李庆新</w:t>
      </w:r>
    </w:p>
    <w:p>
      <w:r>
        <w:t>毕业院校: 广东省委党校</w:t>
      </w:r>
    </w:p>
    <w:p>
      <w:r>
        <w:t>民    族: 汉族</w:t>
      </w:r>
    </w:p>
    <w:p>
      <w:r>
        <w:t>籍    贯: 广东东莞</w:t>
      </w:r>
    </w:p>
    <w:p>
      <w:r>
        <w:t>简历：</w:t>
      </w:r>
      <w:r>
        <w:t>现任汕尾市委常委、秘书长、办公室主任。</w:t>
        <w:br/>
      </w:r>
      <w:r>
        <w:t>1982.09—1985.07东莞师范普师班读书；</w:t>
        <w:br/>
      </w:r>
      <w:r>
        <w:t>1985.07—1986.07东莞市莞城光明小学教师；</w:t>
        <w:br/>
      </w:r>
      <w:r>
        <w:t xml:space="preserve">1986.07—1989.09东莞市莞城中心小学教师；[1] </w:t>
        <w:br/>
        <w:br/>
      </w:r>
      <w:r>
        <w:t>1989.09—1992.02东莞市城区实验小学教师、副教导主任；</w:t>
        <w:br/>
      </w:r>
      <w:r>
        <w:t>1992.02—1993.02团东莞市委学校部办事员；</w:t>
        <w:br/>
      </w:r>
      <w:r>
        <w:t>1993.02—1993.09团东莞市委办公室科员；</w:t>
        <w:br/>
      </w:r>
      <w:r>
        <w:t>1993.09—1994.12团东莞市委办公室主办科员；</w:t>
        <w:br/>
      </w:r>
      <w:r>
        <w:t>1994.12—1997.12团东莞市委办公室副主任(1993.9-1996.8就读省委党校经济管理专业，在职大专毕业)；</w:t>
        <w:br/>
      </w:r>
      <w:r>
        <w:t>1997.12—1999.12团东莞市委学校部部长(1996.9-1998.12就读省委党校经济管理专业，在职本科毕业)；</w:t>
        <w:br/>
      </w:r>
      <w:r>
        <w:t>1999.12—2003.12团东莞市委副书记(1999. 9-2002.7就读省委党校经济专业，在职研究生毕业)；</w:t>
        <w:br/>
      </w:r>
      <w:r>
        <w:t xml:space="preserve">2003.12—2006.09团东莞市委书记、党组书记；[2] </w:t>
        <w:br/>
        <w:br/>
      </w:r>
      <w:r>
        <w:t>2006.09—2006.12东莞市桥头镇党委副书记（正处级）；</w:t>
        <w:br/>
      </w:r>
      <w:r>
        <w:t>2006.12—2008.07东莞市桥头镇党委副书记、镇长（正处级）；</w:t>
        <w:br/>
      </w:r>
      <w:r>
        <w:t>2008.07—2012.09陆河县委书记、县人大主任；</w:t>
        <w:br/>
      </w:r>
      <w:r>
        <w:t>2012.09—2012.11汕尾市委常委、秘书长、办公室主任，陆河县委书记、人大主任；</w:t>
        <w:br/>
      </w:r>
      <w:r>
        <w:t xml:space="preserve">2012.11— 汕尾市委常委、秘书长、办公室主任。（第六届市委委员，省第十一次党代会代表）[3] </w:t>
        <w:br/>
        <w:br/>
      </w:r>
    </w:p>
    <w:p>
      <w:pPr>
        <w:pStyle w:val="Heading3"/>
      </w:pPr>
      <w:r>
        <w:t>内蒙古  呼伦贝尔市阿荣旗</w:t>
      </w:r>
    </w:p>
    <w:p>
      <w:r>
        <w:rPr>
          <w:i/>
        </w:rPr>
        <w:t>陈立新</w:t>
      </w:r>
    </w:p>
    <w:p>
      <w:r>
        <w:t>陈立新，男，汉族，1961年11月生，山东平度人，内蒙古党校研究生学历，1981年10月参加工作，1987年10月加入中国共产党。</w:t>
      </w:r>
    </w:p>
    <w:p>
      <w:r>
        <w:t>出生日期: 1961年11月</w:t>
      </w:r>
    </w:p>
    <w:p>
      <w:r>
        <w:t>民    族: 汉族</w:t>
      </w:r>
    </w:p>
    <w:p>
      <w:r>
        <w:t>中文名: 陈立新</w:t>
      </w:r>
    </w:p>
    <w:p>
      <w:r>
        <w:t>出生地: 山东平度</w:t>
      </w:r>
    </w:p>
    <w:p>
      <w:r>
        <w:t>简历：</w:t>
      </w:r>
      <w:r>
        <w:t>现任内蒙古自治区呼伦贝尔市委常委、满洲里市委书记。</w:t>
        <w:br/>
      </w:r>
      <w:r>
        <w:t>1979.08——1981.08，扎兰屯师范学校中文专业学习</w:t>
        <w:br/>
      </w:r>
      <w:r>
        <w:t>1981.08——1981.10，待分配</w:t>
        <w:br/>
      </w:r>
      <w:r>
        <w:t>1981.10——1986.08，海拉尔市粮食局办公室秘书（其间:1984.09——1986.08，内蒙古广播电视大学呼伦贝尔盟管理干部学院党政管理专业学习）</w:t>
        <w:br/>
      </w:r>
      <w:r>
        <w:t>1986.08——1989.11，海拉尔市粮食局办公室主任</w:t>
        <w:br/>
      </w:r>
      <w:r>
        <w:t>1989.11——1993.04，共青团海拉尔市委员会副书记</w:t>
        <w:br/>
      </w:r>
      <w:r>
        <w:t>1993.04——1995.12，共青团海拉尔市委员会书记</w:t>
        <w:br/>
      </w:r>
      <w:r>
        <w:t>1995.12——1996.08，海拉尔市委常委、团委书记</w:t>
        <w:br/>
      </w:r>
      <w:r>
        <w:t>1996.08——1997.04，海拉尔市委常委、奋斗乡党委书记</w:t>
        <w:br/>
      </w:r>
      <w:r>
        <w:t>1997.04——2000.11，海拉尔市委常委、政法委书记</w:t>
        <w:br/>
      </w:r>
      <w:r>
        <w:t>2000.11——2005.07，阿荣旗旗委副书记</w:t>
        <w:br/>
      </w:r>
      <w:r>
        <w:t>2005.07——2006.03，阿荣旗旗委副书记、代旗长</w:t>
        <w:br/>
      </w:r>
      <w:r>
        <w:t>2006.03——2008.03，阿荣旗旗委副书记、旗长</w:t>
        <w:br/>
      </w:r>
      <w:r>
        <w:t>2008.03——2008.08，阿荣旗旗委书记</w:t>
        <w:br/>
      </w:r>
      <w:r>
        <w:t>2008.08——2011.12，呼伦贝尔市政府秘书长、党组成员（2006.08——2009.01，内蒙古党校研究生班法律专业学习）</w:t>
        <w:br/>
      </w:r>
      <w:r>
        <w:t>2011.12——2012.02，呼伦贝尔市政府副市长提名人选</w:t>
        <w:br/>
      </w:r>
      <w:r>
        <w:t>2012.02——2016.08，呼伦贝尔市政府副市长、党组成员</w:t>
        <w:br/>
      </w:r>
      <w:r>
        <w:t xml:space="preserve">2016.08——， 呼伦贝尔市委常委、满洲里市委书记[1-2] </w:t>
        <w:br/>
        <w:br/>
      </w:r>
      <w:r>
        <w:t xml:space="preserve">2016年11月，当选中国共产党内蒙古自治区第十届委员会候补委员。[3] </w:t>
        <w:br/>
        <w:br/>
      </w:r>
    </w:p>
    <w:p>
      <w:pPr>
        <w:pStyle w:val="Heading3"/>
      </w:pPr>
      <w:r>
        <w:t>海南  海口市秀英区</w:t>
      </w:r>
    </w:p>
    <w:p>
      <w:r>
        <w:rPr>
          <w:i/>
        </w:rPr>
        <w:t>吴川祝</w:t>
      </w:r>
    </w:p>
    <w:p>
      <w:r>
        <w:t>吴川祝，男，汉族，1961年12月生，海南海口人，大学学历，理学学士学位，1983年11月加入中国共产党，1985年7月参加工作。</w:t>
      </w:r>
    </w:p>
    <w:p>
      <w:r>
        <w:t>出生日期: 1961年12月</w:t>
      </w:r>
    </w:p>
    <w:p>
      <w:r>
        <w:t>中文名: 吴川祝</w:t>
      </w:r>
    </w:p>
    <w:p>
      <w:r>
        <w:t>出生地: 海南海口</w:t>
      </w:r>
    </w:p>
    <w:p>
      <w:r>
        <w:t>国    籍: 中国</w:t>
      </w:r>
    </w:p>
    <w:p>
      <w:r>
        <w:t>毕业院校: 华南师范大学</w:t>
      </w:r>
    </w:p>
    <w:p>
      <w:r>
        <w:t>民    族: 汉族</w:t>
      </w:r>
    </w:p>
    <w:p>
      <w:r>
        <w:t>简历：</w:t>
      </w:r>
      <w:r>
        <w:t>现任海南省海口市委副书记、政法委书记、群众工作部部长、党校校长。</w:t>
        <w:br/>
      </w:r>
      <w:r>
        <w:t>1981.09—1985.07，华南师范大学物理系物理专业学习</w:t>
        <w:br/>
      </w:r>
      <w:r>
        <w:t>1985.07—1986.08，海口市罐头厂设备科技术员（其间：1985.09—1986.04，借调到中共海口市委整党办公室任联络员；1986.04—1986.08，广东省经济管理干部学院大中型企业党委书记政工干部研修班学习）</w:t>
        <w:br/>
      </w:r>
      <w:r>
        <w:t>1986.08—1987.06，海口市罐头厂党委委员、党委办副主任，厂团委副书记兼厂法律事务室主任</w:t>
        <w:br/>
      </w:r>
      <w:r>
        <w:t>1987.06—1989.05，海口市委组织部干部科科员</w:t>
        <w:br/>
      </w:r>
      <w:r>
        <w:t>1989.05—1990.01，海口市委组织部干审科副科长</w:t>
        <w:br/>
      </w:r>
      <w:r>
        <w:t>1990.01—1992.01，海口市委组织部干部科副科长</w:t>
        <w:br/>
      </w:r>
      <w:r>
        <w:t>1992.01—1992.04，海口市委组织部干部科副科长，机关工会副主席</w:t>
        <w:br/>
      </w:r>
      <w:r>
        <w:t>1992.04—1992.12，海口市委组织部干部监督检查科副科长，机关工会副主席</w:t>
        <w:br/>
      </w:r>
      <w:r>
        <w:t>1992.12—1993.08，海口市委组织部干部监督检查科科长，机关工会副主席</w:t>
        <w:br/>
      </w:r>
      <w:r>
        <w:t>1993.08—1997.10，海口市委组织部干部监督审查科科长，机关工会主席</w:t>
        <w:br/>
      </w:r>
      <w:r>
        <w:t>1997.10—2001.02，海口市振东区委常委、组织部部长（1996.09—1998.09，参加中国社会科学院国际贸易专业研究生课程班学习）</w:t>
        <w:br/>
      </w:r>
      <w:r>
        <w:t>2001.02—2006.08，海口市秀英区委副书记、区人民政府区长</w:t>
        <w:br/>
      </w:r>
      <w:r>
        <w:t>2006.08—2007.02，海口市秀英区委书记</w:t>
        <w:br/>
      </w:r>
      <w:r>
        <w:t>2007.02—2007.03，海口市人民政府秘书长，办公厅党组书记</w:t>
        <w:br/>
      </w:r>
      <w:r>
        <w:t>2007.03—2007.12，海口市人民政府党组成员、秘书长，办公厅党组书记</w:t>
        <w:br/>
      </w:r>
      <w:r>
        <w:t>2007.12—2008.02，海口市人民政府党组成员、秘书长，办公厅党组书记、主任</w:t>
        <w:br/>
      </w:r>
      <w:r>
        <w:t>2008.02—2010.07，海口市人民政府市长助理、党组成员，海口市美兰区委书记（2007.07—2008.07，参加美国北弗吉尼亚大学工商管理硕士专业学习； 2007.09—2009.09，参加瑞士维多利亚大学工商管理博士专业学习）</w:t>
        <w:br/>
      </w:r>
      <w:r>
        <w:t>2010.07—2011.01，海口市人民政府市长助理、党组成员，海口市琼山区委书记</w:t>
        <w:br/>
      </w:r>
      <w:r>
        <w:t>2011.01—2011.09，海口市人大常委会副主任、党组成员</w:t>
        <w:br/>
      </w:r>
      <w:r>
        <w:t>2011.09—2011.10，海口市委常委</w:t>
        <w:br/>
      </w:r>
      <w:r>
        <w:t>2011.10—2012.03，海口市委常委、秘书长，市委办公厅主任，市直属机关工作委员会书记</w:t>
        <w:br/>
      </w:r>
      <w:r>
        <w:t>2012.03—2012.10，海口市委常委、秘书长，市委办公厅主任，市直属机关工作委员会书记，市西海岸开发建设工委书记</w:t>
        <w:br/>
      </w:r>
      <w:r>
        <w:t>2012.10—2013.11，海口市委常委、秘书长，市委办公厅主任，市委农村工作领导小组办公室主任，市直属机关工作委员会书记，市西海岸开发建设工委书记</w:t>
        <w:br/>
      </w:r>
      <w:r>
        <w:t>2013.11—2015.10，海口市委常委、宣传部部长</w:t>
        <w:br/>
      </w:r>
      <w:r>
        <w:t>2015.10—2015.12，海口市委副书记、宣传部部长</w:t>
        <w:br/>
      </w:r>
      <w:r>
        <w:t>2015.12—2016.02，海口市委副书记、政法委书记、宣传部部长、群众工作部部长、党校校长</w:t>
        <w:br/>
      </w:r>
      <w:r>
        <w:t xml:space="preserve">2016.02—，海口市委副书记、政法委书记、群众工作部部长、党校校长[1] </w:t>
        <w:br/>
        <w:br/>
      </w:r>
      <w:r>
        <w:t xml:space="preserve">2016年11月20日，中国共产党海口市第十三届委员会第一次全体会议选举吴川祝为海口市委副书记。[2] </w:t>
        <w:br/>
        <w:br/>
      </w:r>
    </w:p>
    <w:p>
      <w:pPr>
        <w:pStyle w:val="Heading3"/>
      </w:pPr>
      <w:r>
        <w:t>四川  雅安荥经县</w:t>
      </w:r>
    </w:p>
    <w:p>
      <w:r>
        <w:rPr>
          <w:i/>
        </w:rPr>
        <w:t>邱德勇</w:t>
      </w:r>
    </w:p>
    <w:p>
      <w:r>
        <w:t>邱德勇，男，彝族，1963年6月生，四川省汉源县人，1986年12月加入中国共产党，1987年7月参加工作。曾任四川雅安市政协提案委主任。</w:t>
      </w:r>
    </w:p>
    <w:p>
      <w:r>
        <w:t>出生日期: 1963年6月</w:t>
      </w:r>
    </w:p>
    <w:p>
      <w:r>
        <w:t>工作时间: 1987年7月</w:t>
      </w:r>
    </w:p>
    <w:p>
      <w:r>
        <w:t>中文名: 邱德勇</w:t>
      </w:r>
    </w:p>
    <w:p>
      <w:r>
        <w:t>出生地: 四川省汉源县</w:t>
      </w:r>
    </w:p>
    <w:p>
      <w:r>
        <w:t>国    籍: 中国</w:t>
      </w:r>
    </w:p>
    <w:p>
      <w:r>
        <w:t>民    族: 彝族</w:t>
      </w:r>
    </w:p>
    <w:p>
      <w:r>
        <w:t>简历：</w:t>
      </w:r>
      <w:r>
        <w:t>2015年5月，邱德勇因严重违纪违法被开除党籍。</w:t>
        <w:br/>
      </w:r>
      <w:r>
        <w:t>1983.09- 1987.07 西南民族学院物理系读书</w:t>
        <w:br/>
      </w:r>
      <w:r>
        <w:t>1987.07- 1988.12 石棉县教师进修学校工作</w:t>
        <w:br/>
      </w:r>
      <w:r>
        <w:t>1988.12- 1992.05 石棉县教育局人事股工作</w:t>
        <w:br/>
      </w:r>
      <w:r>
        <w:t>1992.05- 1994.05 石棉县华康石材工业公司办公室主任</w:t>
        <w:br/>
      </w:r>
      <w:r>
        <w:t>1994.05- 2001.05 石棉县回隆彝族乡党委副书记、乡长；（其间1996.04至1996.07参加雅安市委党校中 青年干部培训班学习，2000.09至2001.04在大邑县安红镇挂职，任党委副书记）</w:t>
        <w:br/>
      </w:r>
      <w:r>
        <w:t>2001.05- 2003.01 石棉县新棉镇党委副书记、镇长</w:t>
        <w:br/>
      </w:r>
      <w:r>
        <w:t>2002.12- 2003.11 中共石棉县县委常委、县纪委书记</w:t>
        <w:br/>
      </w:r>
      <w:r>
        <w:t>2003.11- 2006.08 中共石棉县县委副书记、县纪委书记</w:t>
        <w:br/>
      </w:r>
      <w:r>
        <w:t>2006.08- 2007.01 荥经县委副书记、县政府代理县长</w:t>
        <w:br/>
      </w:r>
      <w:r>
        <w:t>2007.01-2008.01 任中共荥经县委副书记、政府县长；</w:t>
        <w:br/>
      </w:r>
      <w:r>
        <w:t>2008.01后历任中共荥经县委书记，县人大常委会党组书记，雅安市政协提案委主任。</w:t>
        <w:br/>
      </w:r>
      <w:r>
        <w:t xml:space="preserve">2014年，邱德勇因涉嫌违纪问题，被立案调查。[1] </w:t>
        <w:br/>
        <w:br/>
      </w:r>
      <w:r>
        <w:t>2015年5月8日，据四川省纪委通报，经雅安市委同意，雅安市纪委对雅安市政协提案委原主任邱德勇严重违纪违法问题进行了立案审查。</w:t>
        <w:br/>
      </w:r>
      <w:r>
        <w:t>经查，邱德勇利用职务上的便利，为他人谋取利益，收受他人贿赂。</w:t>
        <w:br/>
      </w:r>
      <w:r>
        <w:t xml:space="preserve">邱德勇的上述行为已构成严重违纪违法并涉嫌犯罪，依据《中国共产党纪律处分条例》的规定，经雅安市纪委审议并报雅安市委批准，决定给予邱德勇开除党籍处分；将其涉嫌犯罪的问题及涉案款移送司法机关依法处理。[2] </w:t>
        <w:br/>
        <w:br/>
      </w:r>
    </w:p>
    <w:p>
      <w:pPr>
        <w:pStyle w:val="Heading3"/>
      </w:pPr>
      <w:r>
        <w:t>广西  桂林市临桂县</w:t>
      </w:r>
    </w:p>
    <w:p>
      <w:r>
        <w:rPr>
          <w:i/>
        </w:rPr>
        <w:t>叶兆泉</w:t>
      </w:r>
    </w:p>
    <w:p>
      <w:r>
        <w:t>叶兆泉，曾任广西师范大学留学生部副主任、主任；广西师范大学国际交流中心副主任；挂职广西荔浦县副县长；荔浦县委常委、县纪委书记；桂林市体育局副局长、党组副书记；桂林市委副秘书长；临桂县委副书记、代县长；2005年1月任临桂县委副书记、县长；2009年1月至今任临桂县委书记。</w:t>
      </w:r>
    </w:p>
    <w:p>
      <w:r>
        <w:t>主要成就: None</w:t>
      </w:r>
    </w:p>
    <w:p>
      <w:r>
        <w:t>出生日期: 1957年5月</w:t>
      </w:r>
    </w:p>
    <w:p>
      <w:r>
        <w:t>国    籍: 中国</w:t>
      </w:r>
    </w:p>
    <w:p>
      <w:r>
        <w:t>中文名: 叶兆泉</w:t>
      </w:r>
    </w:p>
    <w:p>
      <w:r>
        <w:t>出生地: 广东南海</w:t>
      </w:r>
    </w:p>
    <w:p>
      <w:r>
        <w:t>简历：</w:t>
      </w:r>
      <w:r>
        <w:t xml:space="preserve">叶兆泉，男，1957年5月生，汉族，籍贯广东南海，1981年11月加入中国共产党，在职研究生学历，教育学学士，现任中共桂林市委副秘书长（正处长级）（中共临桂县委原书记），拟任副厅级领导职务；现任中共桂林市委常务、统战部部长[1] </w:t>
        <w:br/>
        <w:t>。</w:t>
        <w:br/>
      </w:r>
      <w:r>
        <w:br/>
      </w:r>
      <w:r>
        <w:t>2008年9月26日,在国庆佳节来临之际,县长叶兆泉,副县长蒋明率领县安监局、公安局、工商局、药监局等部门领导深入到安全一线检查安全生产工作。 叶兆泉先后到百汇超市、东方明珠网吧、金源太阳城建筑工地、桂林福</w:t>
        <w:br/>
        <w:br/>
        <w:br/>
        <w:br/>
        <w:br/>
        <w:t>叶兆泉</w:t>
        <w:br/>
        <w:br/>
        <w:t>达集团公司进行检查。叶兆泉指出，安全生产工作一定要坚持以人为本的观念，要不断完善制度建设，用制度来进行管理，要抓制度的落实工作，明确责任。</w:t>
        <w:br/>
      </w:r>
      <w:r>
        <w:t xml:space="preserve">全面服务临桂新区建设 访临桂县委书记叶兆泉 </w:t>
        <w:br/>
      </w:r>
      <w:r>
        <w:t>“以饱满的工作热情、坚韧的战斗意志,发扬敢打硬仗、敢啃硬骨头的拼搏精神,团结带领全县广大干部群众,举全县之力,全面服务临桂新区建设,不达目的誓不罢休,不完成任务决不收兵,确保按时全面完成征地拆迁安置目标任务,确保新区项目建设如期开工、顺利推进。”2010年2月20日,临桂县委书记叶兆泉接受记者采访时,对服务临桂新区建设掷地有声。</w:t>
        <w:br/>
      </w:r>
      <w:r>
        <w:t>叶兆泉说,临桂是新区建设的主战场,必须认真学习贯彻市委三届九次全会和市委、市政府加快临桂新区项目建设现场办公会议精神,动员全县广大干部群众,把思想高度统一到市委、市政府和县委、县政府的决策部署上来,思想上、政治上、行动上与市委、市政府保持高度一致,切实增强政治意识、大局意识,增强服务临桂新区项目建设大会战的责任感和使命感。</w:t>
        <w:br/>
      </w:r>
      <w:r>
        <w:t>他指出,当前和今后相当长一段时期,服务临桂新区建设,是临桂的工作重心,临桂的改革、发展和稳定都将围绕这个重心来开展,临桂的精力、人力、物力、财力都要集中投入到这个重心上来。要明确当前的任务,那就是要加快土地征收,抓紧拆迁工作,妥善安置居民,做好审批服务,维护开发环境,做到心中有数。</w:t>
        <w:br/>
      </w:r>
      <w:r>
        <w:t>叶兆泉就如何做好临桂新区建设服务工作进行了阐述。他说,为做好临桂新区建设服务协调工作,加快推进临桂新区建设,临桂县委、县政府已于2月4日成立了临桂新区建设服务协调工作领导小组。组长由县委书记和县长担任。领导小组下设办公室及新区村庄拆迁安置、新区重点项目挂点联系、新区项目建设审批协调服务、新区征地、新区违法建筑拆除、新区项目推进维稳6个工作组,各工作组组长全部由在职的班子成员担任,确保新区各个项目的顺利推进。</w:t>
        <w:br/>
      </w:r>
      <w:r>
        <w:t>建设临桂新区,首先必须做好新区的征地拆迁安置工作,叶兆泉就此阐述了临桂的做法。他表示,通过前两年的艰苦努力,现已为新区征下土地7974亩,今年临桂新区的土地征收任务是5218亩,同时还要完成7个自然村1000多户的村庄搬迁安置任务。目前,临桂已将征地任务分解落实到相关领导和3个工作小组,同时将7个自然村的搬迁任务落实给县四家班子进行分片包干,并确定了联系县领导和责任单位,完不成任务决不收兵。2010年,临桂新区续建和新开工建设项目有78项,县里专门成立了项目建设审批协调服务工作组,从县监察局、发改局、建设局、国土局、环保局、财政局、审计局等单位抽调相关人员集中办公,采取“一条龙”服务,提高项目审批服务效率,同时采取领导挂点联系、相关单位责任到人的办法,全力做好项目推进过程中的服务工作。</w:t>
        <w:br/>
      </w:r>
      <w:r>
        <w:t xml:space="preserve">叶兆泉说,加强领导、强化督查、严格奖惩,也是确保临桂新区项目建设扎实推进的重要保证。为全面完成新区建设的各项工作任务,临桂在确保领导到位、责任到人的同时,专门从县财政中拨出200万元专款作为6个工作组及领导小组办公室的工作经费,确保有人有钱办事。（记者田远进）[2] </w:t>
        <w:br/>
        <w:br/>
      </w:r>
    </w:p>
    <w:p>
      <w:pPr>
        <w:pStyle w:val="Heading3"/>
      </w:pPr>
      <w:r>
        <w:t>河南  新乡获嘉县</w:t>
      </w:r>
    </w:p>
    <w:p>
      <w:r>
        <w:rPr>
          <w:i/>
        </w:rPr>
        <w:t>徐彦军</w:t>
      </w:r>
    </w:p>
    <w:p>
      <w:r>
        <w:t>徐彦军，男，汉族，1964年8月出生，河南辉县人，1986年6月加入中国共产党，1983年7月参加工作，郑州大学汉语言文学专业毕业，大学学历，文学学士。</w:t>
      </w:r>
    </w:p>
    <w:p>
      <w:r>
        <w:t>出生日期: 1964年8月</w:t>
      </w:r>
    </w:p>
    <w:p>
      <w:r>
        <w:t>民    族: 汉族</w:t>
      </w:r>
    </w:p>
    <w:p>
      <w:r>
        <w:t>国    籍: 中国</w:t>
      </w:r>
    </w:p>
    <w:p>
      <w:r>
        <w:t>中文名: 徐彦军</w:t>
      </w:r>
    </w:p>
    <w:p>
      <w:r>
        <w:t>政治面貌: 中共党员</w:t>
      </w:r>
    </w:p>
    <w:p>
      <w:r>
        <w:t>简历：</w:t>
      </w:r>
      <w:r>
        <w:t>1979.09——1983.07，郑州大学汉语言文学专业学习</w:t>
        <w:br/>
      </w:r>
      <w:r>
        <w:t>1983.07——1993.01，国营第760厂调度员、干事、厂办秘书、文秘科长</w:t>
        <w:br/>
      </w:r>
      <w:r>
        <w:t>1993.01——1995.01，河南省新乡市政府办公室综合科干事、副科长</w:t>
        <w:br/>
      </w:r>
      <w:r>
        <w:t>1995.01——1997.12，河南省新乡市政府办公室综合科科长</w:t>
        <w:br/>
      </w:r>
      <w:r>
        <w:t>1997.12——1999.03，河南省新乡市体改委副主任、党组成员</w:t>
        <w:br/>
      </w:r>
      <w:r>
        <w:t>1999.03——2001.09，河南省新乡市政府副秘书长（1998.09—2000.07在北京师范大学研究生院经济学系企业管理专业研究生课程班学习）</w:t>
        <w:br/>
      </w:r>
      <w:r>
        <w:t>2001.09——2002.08，河南省新乡县委副书记、县长</w:t>
        <w:br/>
      </w:r>
      <w:r>
        <w:t>2002.08——2003.10，河南省获嘉县委书记</w:t>
        <w:br/>
      </w:r>
      <w:r>
        <w:t>2003.10——2006.12，河南省委组织部组织一处处长</w:t>
        <w:br/>
      </w:r>
      <w:r>
        <w:t>2006.12——2008.09，河南省漯河市委常委、组织部部长</w:t>
        <w:br/>
      </w:r>
      <w:r>
        <w:t>2008.09——，中央组织部组织二局副局长、全国基层组织建设协调小组办公室副主任</w:t>
        <w:br/>
      </w:r>
      <w:r>
        <w:t>现任中央组织部组织二局副局长、全国基层组织建设协调小组办公室副主任。</w:t>
        <w:br/>
      </w:r>
    </w:p>
    <w:p>
      <w:pPr>
        <w:pStyle w:val="Heading3"/>
      </w:pPr>
      <w:r>
        <w:t>四川  广安武胜县</w:t>
      </w:r>
    </w:p>
    <w:p>
      <w:r>
        <w:rPr>
          <w:i/>
        </w:rPr>
        <w:t>陈彬</w:t>
      </w:r>
    </w:p>
    <w:p>
      <w:r>
        <w:t>陈彬，男，汉族，1962年7月出生，四川南充人，1989年4月加入中国共产党，1981年8月参加工作，在职大学。</w:t>
      </w:r>
    </w:p>
    <w:p>
      <w:r>
        <w:t>出生日期: 1962年7月</w:t>
      </w:r>
    </w:p>
    <w:p>
      <w:r>
        <w:t>中文名: 陈彬</w:t>
      </w:r>
    </w:p>
    <w:p>
      <w:r>
        <w:t>出生地: 四川南充</w:t>
      </w:r>
    </w:p>
    <w:p>
      <w:r>
        <w:t>国    籍: 中国</w:t>
      </w:r>
    </w:p>
    <w:p>
      <w:r>
        <w:t>毕业院校: None</w:t>
      </w:r>
    </w:p>
    <w:p>
      <w:r>
        <w:t>民    族: 汉族</w:t>
      </w:r>
    </w:p>
    <w:p>
      <w:r>
        <w:t>简历：</w:t>
      </w:r>
      <w:r>
        <w:t xml:space="preserve">现任四川省德阳市人大常委会党组书记[1] </w:t>
        <w:br/>
        <w:t>。</w:t>
        <w:br/>
      </w:r>
      <w:r>
        <w:t>1979.09-1981.08，岳池师范学校学习；</w:t>
        <w:br/>
      </w:r>
      <w:r>
        <w:t>1981.08-1983.04，南充县大兴小学教师；</w:t>
        <w:br/>
      </w:r>
      <w:r>
        <w:t>1983.04-1987.09，武胜县团堡岭小学、武胜中学教师；</w:t>
        <w:br/>
      </w:r>
      <w:r>
        <w:t>1987.09-1990.07，武胜县人大常委会办公室干部 （1985.08-1990.06，四川师范学院【现西华师范大学】本科班中文专业函授学习）；</w:t>
        <w:br/>
      </w:r>
      <w:r>
        <w:t>1990.07-1991.08，武胜县人大常委会办公室副主任（其间：1990.10-1990.12，南充地委党校人大干部培训班学习）；</w:t>
        <w:br/>
      </w:r>
      <w:r>
        <w:t>1991.08-1993.09，南充地区人大工委经济工作室副主任科员；</w:t>
        <w:br/>
      </w:r>
      <w:r>
        <w:t>1993.09-1995.12，广安地区人大工委办公室副主任（其间：1995.05-1995.06，四川省委二党校青年干部培训班学习）；</w:t>
        <w:br/>
      </w:r>
      <w:r>
        <w:t>1995.12-1997.01，华蓥市政府副市长；</w:t>
        <w:br/>
      </w:r>
      <w:r>
        <w:t>1997.01-1997.12，华蓥市委常委、市政府副市长；</w:t>
        <w:br/>
      </w:r>
      <w:r>
        <w:t>1997.12-1998.02，武胜县委副书记；</w:t>
        <w:br/>
      </w:r>
      <w:r>
        <w:t>1998.02-2001.06，武胜县委副书记、县政府县长；</w:t>
        <w:br/>
      </w:r>
      <w:r>
        <w:t>2001.06-2003.01，武胜县委书记、县政府县长；</w:t>
        <w:br/>
      </w:r>
      <w:r>
        <w:t>2003.01-2003.02，武胜县委书记、县人大常委会主任；</w:t>
        <w:br/>
      </w:r>
      <w:r>
        <w:t>2003.02-2003.09，武胜县委书记、县人大常委会主任，广安市思源 工业园区管委会主任、党工委书记、城市规划管理委员会办公室主任；</w:t>
        <w:br/>
      </w:r>
      <w:r>
        <w:t>2003.09-2003.12，广安市思源工业园区管委会主任、党工委书记、城市规划管理委员会办公室主任；</w:t>
        <w:br/>
      </w:r>
      <w:r>
        <w:t>2003.12-2004.02，广安市邓小平故居保护区党工委副书记、管委会副主任；</w:t>
        <w:br/>
      </w:r>
      <w:r>
        <w:t>2004.02-2004.09，邓小平纪念馆常务副馆长、党组书记；</w:t>
        <w:br/>
      </w:r>
      <w:r>
        <w:t>2004.09-2005.04，广安市委组织部常务副部长；</w:t>
        <w:br/>
      </w:r>
      <w:r>
        <w:t>2005.04-2010.02，广安市发改委主任、党组书记；</w:t>
        <w:br/>
      </w:r>
      <w:r>
        <w:t>2010.02-2011.08，广安市政府副市长、党组成员；</w:t>
        <w:br/>
      </w:r>
      <w:r>
        <w:t xml:space="preserve">2011.08-2016.05，德阳市委常委、绵竹市委书记；[2] </w:t>
        <w:br/>
        <w:br/>
      </w:r>
      <w:r>
        <w:t xml:space="preserve">2016.05-2016.09，德阳市委常委、宣传部部长。[3] </w:t>
        <w:br/>
        <w:br/>
      </w:r>
      <w:r>
        <w:t>2016.10—德阳市人大常委会党组书记。</w:t>
        <w:br/>
      </w:r>
      <w:r>
        <w:t>四川省第八次党代会代表，四川省九届人大代表。</w:t>
        <w:br/>
      </w:r>
      <w:r>
        <w:t>2016年8月，拟提名为德阳市人大常委会主任候选人。</w:t>
        <w:br/>
      </w:r>
    </w:p>
    <w:p>
      <w:pPr>
        <w:pStyle w:val="Heading3"/>
      </w:pPr>
      <w:r>
        <w:t>江西  宜春丰城市</w:t>
      </w:r>
    </w:p>
    <w:p>
      <w:r>
        <w:rPr>
          <w:i/>
        </w:rPr>
        <w:t>任桃英</w:t>
      </w:r>
    </w:p>
    <w:p>
      <w:r>
        <w:t>任桃英，女，汉族，1954年3月生，江西宜春人。于1976年8月加入中国共产党，1971年2月开始参加工作，研究生学历。</w:t>
      </w:r>
    </w:p>
    <w:p>
      <w:r>
        <w:t>出生日期: 1954年3月</w:t>
      </w:r>
    </w:p>
    <w:p>
      <w:r>
        <w:t>信    仰: None</w:t>
      </w:r>
    </w:p>
    <w:p>
      <w:r>
        <w:t>中文名: 任桃英</w:t>
      </w:r>
    </w:p>
    <w:p>
      <w:r>
        <w:t>出生地: None</w:t>
      </w:r>
    </w:p>
    <w:p>
      <w:r>
        <w:t>国    籍: 中国</w:t>
      </w:r>
    </w:p>
    <w:p>
      <w:r>
        <w:t>民    族: 汉族</w:t>
      </w:r>
    </w:p>
    <w:p>
      <w:r>
        <w:t>简历：</w:t>
      </w:r>
      <w:r>
        <w:t xml:space="preserve">曾任江西省宜春市人大常委会主任、党组书记。[1] </w:t>
        <w:br/>
        <w:br/>
      </w:r>
      <w:r>
        <w:t>1971年2月——江西省宜春县林桥小学民办教师；</w:t>
        <w:br/>
      </w:r>
      <w:r>
        <w:t>1972年11月——江西省宜春师范学校学生；</w:t>
        <w:br/>
      </w:r>
      <w:r>
        <w:t>1974年7月 ——江西省宜春县湖田乡四坪学校教师1981年1月 宜春市六小校长；</w:t>
        <w:br/>
      </w:r>
      <w:r>
        <w:t>1983年9月 ——江西省宜春市委常委、妇联主任（县级市）（1984.09—1986.07中共江西省委党校学习）；</w:t>
        <w:br/>
      </w:r>
      <w:r>
        <w:t>1986年7月 ——江西省宜春市委常委、宣传部长；</w:t>
        <w:br/>
      </w:r>
      <w:r>
        <w:t>1988年9月 ——江西省高安县副县长；</w:t>
        <w:br/>
      </w:r>
      <w:r>
        <w:t>1990年1月——江西省宜春地委宣传部副部长；</w:t>
        <w:br/>
      </w:r>
      <w:r>
        <w:t>1994年2月 ——江西省宜春地委党校常务副校长（正县）；</w:t>
        <w:br/>
      </w:r>
      <w:r>
        <w:t>2000年6月——中共江西省奉新县委书记（2001.03—2001.07中央党校县委书记进修班学习）；</w:t>
        <w:br/>
      </w:r>
      <w:r>
        <w:t>2001年6月 ——中共江西省萍乡市委常委、宣传部长；</w:t>
        <w:br/>
      </w:r>
      <w:r>
        <w:t>2002年1月 ——中共江西省宜春市委常委、丰城市委书记；</w:t>
        <w:br/>
      </w:r>
      <w:r>
        <w:t xml:space="preserve">2005年3月 ——中共江西省宜春市委副书记[2] </w:t>
        <w:br/>
        <w:t>；</w:t>
        <w:br/>
      </w:r>
      <w:r>
        <w:t xml:space="preserve">2011年9月——2015年1月，江西省宜春市人大常委会主任、党组书记。[1] </w:t>
        <w:br/>
        <w:br/>
      </w:r>
      <w:r>
        <w:t xml:space="preserve">2015年1月24日，宜春市第三届人民代表大会第五次会议在圆满完成各项议程后胜利闭幕，会议表决通过了关于接受任桃英辞去宜春市第三届人民代表大会常务委员会主任职务请求的决定。[1] </w:t>
        <w:br/>
        <w:br/>
      </w:r>
    </w:p>
    <w:p>
      <w:pPr>
        <w:pStyle w:val="Heading3"/>
      </w:pPr>
      <w:r>
        <w:t>安徽  亳州蒙城县</w:t>
      </w:r>
    </w:p>
    <w:p>
      <w:r>
        <w:rPr>
          <w:i/>
        </w:rPr>
        <w:t>胡朝荣</w:t>
      </w:r>
    </w:p>
    <w:p>
      <w:r>
        <w:t>胡朝荣，男，汉族，1964年3月生，安徽肥西人，1985年7月入党，1986年7月工作，安徽师范大学数学系数学专业毕业，大学理学学士，在职研究生学历，管理学硕士。</w:t>
      </w:r>
    </w:p>
    <w:p>
      <w:r>
        <w:t>出生日期: 1964年3月</w:t>
      </w:r>
    </w:p>
    <w:p>
      <w:r>
        <w:t>入党时间: 1985年7月</w:t>
      </w:r>
    </w:p>
    <w:p>
      <w:r>
        <w:t>参加工作: 1986年7月</w:t>
      </w:r>
    </w:p>
    <w:p>
      <w:r>
        <w:t>中文名: 胡朝荣</w:t>
      </w:r>
    </w:p>
    <w:p>
      <w:r>
        <w:t>出生地: 安徽肥西</w:t>
      </w:r>
    </w:p>
    <w:p>
      <w:r>
        <w:t>国    籍: 中国</w:t>
      </w:r>
    </w:p>
    <w:p>
      <w:r>
        <w:t>毕业院校: 安徽师范大学</w:t>
      </w:r>
    </w:p>
    <w:p>
      <w:r>
        <w:t>民    族: 汉族</w:t>
      </w:r>
    </w:p>
    <w:p>
      <w:r>
        <w:t>简历：</w:t>
      </w:r>
      <w:r>
        <w:t>现任蚌埠市委常委、组织部部长、统战部部长。</w:t>
        <w:br/>
      </w:r>
      <w:r>
        <w:t>历任安徽师范大学教师；安徽师范大学数学系分团委副书记、书记兼辅导员；团省委办公室秘书科工作；团省委联络部联络科长；团省委联络部副部长；安徽省青年联合副秘书长、秘书长；</w:t>
        <w:br/>
      </w:r>
      <w:r>
        <w:t>1999.04——2002.03，共青团安徽省委办公室主任（其间：2000.09—2002.03挂职任涡阳县委副书记）。</w:t>
        <w:br/>
      </w:r>
      <w:r>
        <w:t>2002.03——2003.06，安徽省涡阳县委副书记。</w:t>
        <w:br/>
      </w:r>
      <w:r>
        <w:t>2003.06——2004.01，安徽省涡阳县委副书记、县纪委书记（其间：2003.09—2003.11挂职任山东省即墨市委副书记）。</w:t>
        <w:br/>
      </w:r>
      <w:r>
        <w:t>2004.01——2006.06，安徽省蒙城县委副书记、县长。</w:t>
        <w:br/>
      </w:r>
      <w:r>
        <w:t>2006.06——2007.01，安徽省蒙城县委书记。</w:t>
        <w:br/>
      </w:r>
      <w:r>
        <w:t>2007.01——2009.02，安徽省蒙城县委书记、县人大常委会主任 （其间：2008.10—2009.01挂职任浙江省德清县县长助理）。</w:t>
        <w:br/>
      </w:r>
      <w:r>
        <w:t>2009.02——2009.04，亳州市政府副市长，蒙城县委书记、县人大常委会主任；</w:t>
        <w:br/>
      </w:r>
      <w:r>
        <w:t xml:space="preserve">2009.04——2009.11，亳州市政府副市长（2006.09—2009.07参加合肥工业大学行政管理与电子政务专业学习）；[1] </w:t>
        <w:br/>
        <w:br/>
      </w:r>
      <w:r>
        <w:t xml:space="preserve">2009.11——2009.12，亳州市政府副市长、谯城区委书记；[2] </w:t>
        <w:br/>
        <w:br/>
      </w:r>
      <w:r>
        <w:t>2009.12——2010.01，亳州市委常委、副市长，谯城区委书记；</w:t>
        <w:br/>
      </w:r>
      <w:r>
        <w:t xml:space="preserve">2010.01——2015.02，亳州市委常委、谯城区委书记；[3] </w:t>
        <w:br/>
        <w:br/>
      </w:r>
      <w:r>
        <w:t xml:space="preserve">2015.02——，蚌埠市委常委、组织部部长、统战部部长。[4] </w:t>
        <w:br/>
        <w:br/>
      </w:r>
      <w:r>
        <w:t xml:space="preserve">省八次党代会代表，省十一届人大代表。[5] </w:t>
        <w:br/>
        <w:br/>
      </w:r>
      <w:r>
        <w:t>2015年2月，据安徽省蚌埠市政府网站消息，胡朝荣任蚌埠市委常委、组织部部长。</w:t>
        <w:br/>
      </w:r>
    </w:p>
    <w:p>
      <w:pPr>
        <w:pStyle w:val="Heading3"/>
      </w:pPr>
      <w:r>
        <w:t>甘肃  定西岷县</w:t>
      </w:r>
    </w:p>
    <w:p>
      <w:r>
        <w:rPr>
          <w:i/>
        </w:rPr>
        <w:t>郭世杰</w:t>
      </w:r>
    </w:p>
    <w:p>
      <w:r>
        <w:t xml:space="preserve">郭世杰同志，男，大学文化程度。历任共青团定西地委机关团委书记、宣教部部长，定西人事处编办副主任、主任，定西地区人才交流开发服务中心主任，定西市招商局党组书记、局长，定西市商务局党组书记、局长。现任中共漳县县委副书记、漳县人民政府党组书记、县长。[1] </w:t>
        <w:br/>
      </w:r>
    </w:p>
    <w:p>
      <w:r>
        <w:t>出生日期: 1963年12月</w:t>
      </w:r>
    </w:p>
    <w:p>
      <w:r>
        <w:t>国    籍: 中国</w:t>
      </w:r>
    </w:p>
    <w:p>
      <w:r>
        <w:t>中文名: 郭世杰</w:t>
      </w:r>
    </w:p>
    <w:p>
      <w:r>
        <w:t>职    业: 甘肃省漳县人民政府县长</w:t>
      </w:r>
    </w:p>
    <w:p>
      <w:r>
        <w:t>简历：</w:t>
      </w:r>
    </w:p>
    <w:p>
      <w:pPr>
        <w:pStyle w:val="Heading3"/>
      </w:pPr>
      <w:r>
        <w:t>湖北  黄石黄石港区</w:t>
      </w:r>
    </w:p>
    <w:p>
      <w:r>
        <w:rPr>
          <w:i/>
        </w:rPr>
        <w:t>程良胜</w:t>
      </w:r>
    </w:p>
    <w:p>
      <w:r>
        <w:t>程良胜：黄石市人大城环委原主任委员</w:t>
      </w:r>
    </w:p>
    <w:p>
      <w:r>
        <w:t>简历：</w:t>
      </w:r>
      <w:r>
        <w:t>程良胜：咸宁市委常委、市纪委书记</w:t>
        <w:br/>
      </w:r>
    </w:p>
    <w:p>
      <w:pPr>
        <w:pStyle w:val="Heading3"/>
      </w:pPr>
      <w:r>
        <w:t>云南  大理漾濞彝族自治县</w:t>
      </w:r>
    </w:p>
    <w:p>
      <w:r>
        <w:rPr>
          <w:i/>
        </w:rPr>
        <w:t>茶忠旺</w:t>
      </w:r>
    </w:p>
    <w:p>
      <w:r>
        <w:t>茶忠旺，男，彝族，1965年7月生，云南巍山人，中共党员，1984年7月参加工作，中央党校函授学院经济学专业毕业，中央党校研究生学历。</w:t>
      </w:r>
    </w:p>
    <w:p>
      <w:r>
        <w:t>出生日期: 1965年</w:t>
      </w:r>
    </w:p>
    <w:p>
      <w:r>
        <w:t>民    族: 彝族</w:t>
      </w:r>
    </w:p>
    <w:p>
      <w:r>
        <w:t>中文名: 茶忠旺</w:t>
      </w:r>
    </w:p>
    <w:p>
      <w:r>
        <w:t>出生地: 云南</w:t>
      </w:r>
    </w:p>
    <w:p>
      <w:r>
        <w:t>简历：</w:t>
      </w:r>
      <w:r>
        <w:t>现任迪庆州委委员、常委、副书记（挂职）。</w:t>
        <w:br/>
      </w:r>
      <w:r>
        <w:t xml:space="preserve">历任中共云南省巍山县委常委、副书记，中共云南省漾濞县委书记[1] </w:t>
        <w:br/>
        <w:t>。</w:t>
        <w:br/>
      </w:r>
      <w:r>
        <w:t xml:space="preserve">2008年1月任中共云南省大理州委常委、政法委书记[2] </w:t>
        <w:br/>
        <w:t>。</w:t>
        <w:br/>
      </w:r>
      <w:r>
        <w:t>2011年4月--2015年8月任云南省公安厅警官学院任副院长（副厅级）。</w:t>
        <w:br/>
      </w:r>
      <w:r>
        <w:t xml:space="preserve">2016年月，任中共迪庆州委委员、常委、副书记（挂职）。[3] </w:t>
        <w:br/>
        <w:br/>
      </w:r>
      <w:r>
        <w:t xml:space="preserve">第十一届全国人大代表（云南[4] </w:t>
        <w:br/>
        <w:t>）</w:t>
        <w:br/>
      </w:r>
      <w:r>
        <w:t xml:space="preserve">2015年8月，免去：茶忠旺 云南警官学院副院长职务。[5] </w:t>
        <w:br/>
        <w:br/>
      </w:r>
      <w:r>
        <w:t>十一届全国人大代表，大理州委政法委书记茶忠旺高兴的告诉记者，在2009年5月15日召开的中央综治工作会议上，此前，大理获得了2005年—2008年度的“全国社会治安综合治理优秀地市”光荣称号。</w:t>
        <w:br/>
      </w:r>
    </w:p>
    <w:p>
      <w:pPr>
        <w:pStyle w:val="Heading3"/>
      </w:pPr>
      <w:r>
        <w:t>四川  阿坝九寨沟县</w:t>
      </w:r>
    </w:p>
    <w:p>
      <w:r>
        <w:rPr>
          <w:i/>
        </w:rPr>
        <w:t>李为国</w:t>
      </w:r>
    </w:p>
    <w:p>
      <w:r>
        <w:t>李为国，男，羌族，四川松潘人，1969年10月生，1990年12月加入中国共产党，1993年7月参加工作，中央党校函授学院经济管理专业毕业，中央党校在职研究生学历。</w:t>
      </w:r>
    </w:p>
    <w:p>
      <w:r>
        <w:t>出生日期: 1969年10月</w:t>
      </w:r>
    </w:p>
    <w:p>
      <w:r>
        <w:t>信    仰: 共产主义</w:t>
      </w:r>
    </w:p>
    <w:p>
      <w:r>
        <w:t>中文名: 李为国</w:t>
      </w:r>
    </w:p>
    <w:p>
      <w:r>
        <w:t>出生地: 四川松潘</w:t>
      </w:r>
    </w:p>
    <w:p>
      <w:r>
        <w:t>毕业院校: 中央党校</w:t>
      </w:r>
    </w:p>
    <w:p>
      <w:r>
        <w:t>民    族: 羌族</w:t>
      </w:r>
    </w:p>
    <w:p>
      <w:r>
        <w:t>简历：</w:t>
      </w:r>
      <w:r>
        <w:t>现任四川省阿坝州州委常委、统战部长。</w:t>
        <w:br/>
      </w:r>
      <w:r>
        <w:t>1988.09—1989.09，　 西昌师专预科部读书</w:t>
        <w:br/>
      </w:r>
      <w:r>
        <w:t>1989.09—1993.07，　 四川工业学院汽车工程系汽车运用工程专业读书</w:t>
        <w:br/>
      </w:r>
      <w:r>
        <w:t>1993.07—1993.12，　 汶川县雁门乡工作</w:t>
        <w:br/>
      </w:r>
      <w:r>
        <w:t>1993.12—1995.01，　 汶川县雁门乡党委副书记(其间:1994.10—1994.12，四川省委第二党校学习)</w:t>
        <w:br/>
      </w:r>
      <w:r>
        <w:t>1995.01—1997.02，　 汶川县雁门乡党委副书记、乡长</w:t>
        <w:br/>
      </w:r>
      <w:r>
        <w:t>1997.02—1998.09，　 汶川县雁门乡党委书记</w:t>
        <w:br/>
      </w:r>
      <w:r>
        <w:t>1998.09—1999.01，　 团州委副书记</w:t>
        <w:br/>
      </w:r>
      <w:r>
        <w:t>1999.01—2001.11，　 团州委副书记、州青年联合会副主席(其间:2000.10—2000.12，清华大学经济管理学院学习)</w:t>
        <w:br/>
      </w:r>
      <w:r>
        <w:t>2001.11—2002.11，　 阿坝州州政府驻北京联络处主任(副县级)(其间:2001.05—2001.12，四川省政府救灾办副主任&lt;挂职&gt;)</w:t>
        <w:br/>
      </w:r>
      <w:r>
        <w:t>2002.11—2006.07，　 茂县县委副书记、县长(其间:2006.04—2006.09，国家民委政法司司长助理&lt;挂职&gt;;2003.09—2006.07，中央党校函授学院经济管理专业研究生班学习)</w:t>
        <w:br/>
      </w:r>
      <w:r>
        <w:t>2006.07—2006.11，　 黑水县委书记</w:t>
        <w:br/>
      </w:r>
      <w:r>
        <w:t>2006.11—2008.09，　 黑水县委书记、县人大常委会主任</w:t>
        <w:br/>
      </w:r>
      <w:r>
        <w:t>2008.09—2008.12，　 九寨沟县委书记</w:t>
        <w:br/>
      </w:r>
      <w:r>
        <w:t>2008.12—2010.01，　 九寨沟县委书记、县人大常委会主任</w:t>
        <w:br/>
      </w:r>
      <w:r>
        <w:t>2010.01—2011.10，　 九寨沟县委书记</w:t>
        <w:br/>
      </w:r>
      <w:r>
        <w:t>2011.10—2011.12，　 阿坝州委副秘书长(正县级)</w:t>
        <w:br/>
      </w:r>
      <w:r>
        <w:t xml:space="preserve">2011.12—2016.04，　 阿坝州政府副州长、党组成员[1-2] </w:t>
        <w:br/>
        <w:br/>
      </w:r>
      <w:r>
        <w:t>2016.04—2016.05，　 阿坝州委常委</w:t>
        <w:br/>
      </w:r>
      <w:r>
        <w:t xml:space="preserve">2016.05—， 阿坝州委常委、统战部长[3] </w:t>
        <w:br/>
        <w:br/>
      </w:r>
      <w:r>
        <w:t xml:space="preserve">全国人大代表，阿坝州九、十届州委委员[4] </w:t>
        <w:br/>
        <w:br/>
      </w:r>
      <w:r>
        <w:t xml:space="preserve">2016年4月21日，阿坝州十一届人大常委会第三十五次会议审议通过人事任免名单，决定免去李为国的阿坝州人民政府副州长职务。[1] </w:t>
        <w:br/>
        <w:br/>
      </w:r>
      <w:r>
        <w:t xml:space="preserve">2016年10月，拟提名为阿坝州委副书记候选人。[5] </w:t>
        <w:br/>
        <w:br/>
      </w:r>
    </w:p>
    <w:p>
      <w:pPr>
        <w:pStyle w:val="Heading3"/>
      </w:pPr>
      <w:r>
        <w:t>河北  邢台临西县</w:t>
      </w:r>
    </w:p>
    <w:p>
      <w:r>
        <w:rPr>
          <w:i/>
        </w:rPr>
        <w:t>任树堂</w:t>
      </w:r>
    </w:p>
    <w:p>
      <w:r>
        <w:t>任树堂，男，1957年4月出生，中共党员，清河县人。2013.05—市政府咨询、党组成员。</w:t>
      </w:r>
    </w:p>
    <w:p>
      <w:r>
        <w:t>出生日期: 1957年4月</w:t>
      </w:r>
    </w:p>
    <w:p>
      <w:r>
        <w:t>性    别: 男</w:t>
      </w:r>
    </w:p>
    <w:p>
      <w:r>
        <w:t>国    籍: 中国</w:t>
      </w:r>
    </w:p>
    <w:p>
      <w:r>
        <w:t>中文名: 任树堂</w:t>
      </w:r>
    </w:p>
    <w:p>
      <w:r>
        <w:t>简历：</w:t>
      </w:r>
      <w:r>
        <w:t>1973.04—1976.12 清河县王官庄小学、中学任教</w:t>
        <w:br/>
      </w:r>
      <w:r>
        <w:t>1976.12—1979.12 清河县王官庄公社干事</w:t>
        <w:br/>
        <w:br/>
        <w:br/>
        <w:br/>
        <w:br/>
      </w:r>
      <w:r>
        <w:t>1979.12—1984.12 清河县林业局干事</w:t>
        <w:br/>
      </w:r>
      <w:r>
        <w:t>1984.12—1985.05 清河县林业局办公室主任</w:t>
        <w:br/>
      </w:r>
      <w:r>
        <w:t>1989.06—1992.11 清河县纪委常委、副书记</w:t>
        <w:br/>
      </w:r>
      <w:r>
        <w:t>1992.11—1998.11 清河县县委常委、纪检书记</w:t>
        <w:br/>
      </w:r>
      <w:r>
        <w:t>1998.11—2001.08 临西县县委常委、副书记</w:t>
        <w:br/>
      </w:r>
      <w:r>
        <w:t>2001.08—2003.03 临西县县委副书记、人民政府县长</w:t>
        <w:br/>
      </w:r>
      <w:r>
        <w:t>2003.03—2003.04 临西县县委常委、书记</w:t>
        <w:br/>
      </w:r>
      <w:r>
        <w:t>2003.04—2007.04临西县委书记、人大常委会主任</w:t>
        <w:br/>
      </w:r>
      <w:r>
        <w:t>2007.04—2011.01邢台市发展和改革委员会主任、桥西区委书记</w:t>
        <w:br/>
      </w:r>
      <w:r>
        <w:t>2007.05被邢台市人大常委会免去邢台市发展和改革委员会主任职务</w:t>
        <w:br/>
      </w:r>
      <w:r>
        <w:t>2011.01—邢台市副市长、党组成员。</w:t>
        <w:br/>
      </w:r>
      <w:r>
        <w:t>负责交通运输、体育等方面的工作。</w:t>
        <w:br/>
      </w:r>
      <w:r>
        <w:t>分管市交通运输局、市体育局。</w:t>
        <w:br/>
      </w:r>
    </w:p>
    <w:p>
      <w:pPr>
        <w:pStyle w:val="Heading3"/>
      </w:pPr>
      <w:r>
        <w:t>新疆  乌鲁木齐市头屯河区</w:t>
      </w:r>
    </w:p>
    <w:p>
      <w:r>
        <w:rPr>
          <w:i/>
        </w:rPr>
        <w:t>张红彦</w:t>
      </w:r>
    </w:p>
    <w:p>
      <w:r>
        <w:t>张红彦，女，汉族，1964年12月生，上海南汇人，1985年8月参加工作，1998年2月加入中国共产党，大学学历（1985年7月新疆财经学院工业经济专业毕业）。</w:t>
      </w:r>
    </w:p>
    <w:p>
      <w:r>
        <w:t>出生日期: 1964年12月</w:t>
      </w:r>
    </w:p>
    <w:p>
      <w:r>
        <w:t>民    族: 汉族</w:t>
      </w:r>
    </w:p>
    <w:p>
      <w:r>
        <w:t>中文名: 张红彦</w:t>
      </w:r>
    </w:p>
    <w:p>
      <w:r>
        <w:t>出生地: 上海南汇</w:t>
      </w:r>
    </w:p>
    <w:p>
      <w:r>
        <w:t>简历：</w:t>
      </w:r>
      <w:r>
        <w:t>现任新疆自治区测绘地理信息局党组成员，人事教育处处长。</w:t>
        <w:br/>
      </w:r>
      <w:r>
        <w:t>人物履历</w:t>
        <w:br/>
      </w:r>
      <w:r>
        <w:t xml:space="preserve">　　</w:t>
        <w:br/>
      </w:r>
      <w:r>
        <w:t>1981.09，新疆财经学院工业经济专业学习；</w:t>
        <w:br/>
      </w:r>
      <w:r>
        <w:t>1985.08，伊犁州计委科员、副主任科员；</w:t>
        <w:br/>
      </w:r>
      <w:r>
        <w:t>1994.11，伊犁州计委工交财贸处副处长、处长（期间：1996.09--1996.12，伊犁州党校中青班学习）；</w:t>
        <w:br/>
      </w:r>
      <w:r>
        <w:t>2001.02，伊犁州土地管理局党组成员、副局长（处长级）（期间：2001.09--2002.07，天津大学新疆班学习）；</w:t>
        <w:br/>
      </w:r>
      <w:r>
        <w:t>2002.10，伊犁州国土资源局党组成员、副局长（处长级）（期间：2005.09--2005.11，伊犁州党校县处级进修班学习）；</w:t>
        <w:br/>
      </w:r>
      <w:r>
        <w:t>2006.12，新疆自治区地质学会办公室主任（处长级）；</w:t>
        <w:br/>
      </w:r>
      <w:r>
        <w:t>2008.09，新疆自治区测绘局人事教育处副处长（处长级）、处长（期间：2011.03--2011.07，中央党校中青班学习）；</w:t>
        <w:br/>
      </w:r>
      <w:r>
        <w:t>2013.08，新疆自治区测绘地理信息局人事教育处处长；</w:t>
        <w:br/>
      </w:r>
      <w:r>
        <w:t xml:space="preserve">2015.03，新疆自治区测绘地理信息局党组成员，人事教育处处长。[1] </w:t>
        <w:br/>
        <w:br/>
      </w:r>
    </w:p>
    <w:p>
      <w:pPr>
        <w:pStyle w:val="Heading3"/>
      </w:pPr>
      <w:r>
        <w:t>湖南  常德澧县</w:t>
      </w:r>
    </w:p>
    <w:p>
      <w:r>
        <w:rPr>
          <w:i/>
        </w:rPr>
        <w:t>燕中炎</w:t>
      </w:r>
    </w:p>
    <w:p>
      <w:r>
        <w:t>燕中炎，男，生于1958年08月，汉族，湖南省沅陵县，1981年8月参加工作，1986年10月加入中国共产党，大学文化。</w:t>
      </w:r>
    </w:p>
    <w:p>
      <w:r>
        <w:t>出生日期: 1958年08月</w:t>
      </w:r>
    </w:p>
    <w:p>
      <w:r>
        <w:t>民    族: 汉族</w:t>
      </w:r>
    </w:p>
    <w:p>
      <w:r>
        <w:t>国    籍: 中国</w:t>
      </w:r>
    </w:p>
    <w:p>
      <w:r>
        <w:t>中文名: 燕中炎</w:t>
      </w:r>
    </w:p>
    <w:p>
      <w:r>
        <w:t>简历：</w:t>
      </w:r>
      <w:r>
        <w:t>燕中炎，男，生于1958年08月，汉族，湖南省沅陵县，1981年8月参加工作，1986年10月加入中国共产党，大学文化。　1978.09-1981.07 湖南省林校林业专业学生</w:t>
        <w:br/>
      </w:r>
      <w:r>
        <w:t>1981.08-1984.08 常德地区林业局技术员</w:t>
        <w:br/>
      </w:r>
      <w:r>
        <w:t>1984.09-1986.07 湖南省电大学员</w:t>
        <w:br/>
      </w:r>
      <w:r>
        <w:t>1986.08-1987.03 常德地区林业局干部</w:t>
        <w:br/>
      </w:r>
      <w:r>
        <w:t>1987.04-1994.12 常德市农经委干部，1988.11生产科技科副科长，1992.04科长</w:t>
        <w:br/>
      </w:r>
      <w:r>
        <w:t>1994.12-1995.09 常德市农村办副主任、工委委员</w:t>
        <w:br/>
      </w:r>
      <w:r>
        <w:t>1995.09-2000.10 澧县县委副书记，1997.06兼澧县县委党校第一校长</w:t>
        <w:br/>
      </w:r>
      <w:r>
        <w:t>其中：1996.08-1998.12中央党校函授本科政法专业学习毕业</w:t>
        <w:br/>
      </w:r>
      <w:r>
        <w:t>2000.10-2001.03 澧县县委副书记、县人民政府代县长</w:t>
        <w:br/>
      </w:r>
      <w:r>
        <w:t>2001.03-2004.07 澧县县委副书记、县人民政府县长</w:t>
        <w:br/>
      </w:r>
      <w:r>
        <w:t>2004.07-2007.12 澧县县委书记</w:t>
        <w:br/>
      </w:r>
      <w:r>
        <w:t>2007.12-2008.02 常德市政协副主席、党组成员、澧县县委书记</w:t>
        <w:br/>
      </w:r>
      <w:r>
        <w:t>2008.02- 常德市政协副主席、党组成员，</w:t>
        <w:br/>
      </w:r>
      <w:r>
        <w:t>2008.12免市政协党组成员,</w:t>
        <w:br/>
      </w:r>
      <w:r>
        <w:t>2008.12市人大常委会党组成员</w:t>
        <w:br/>
      </w:r>
      <w:r>
        <w:t>2009.02免市政协副主席,任常德市人大常委副主任</w:t>
        <w:br/>
      </w:r>
      <w:r>
        <w:t>常德市人大常委会原副主任燕中炎及其侄子燕朝伟贪污、受贿案，2011年9月14日在娄底市中级人民法院一审公开宣判：被告人燕中炎犯受贿罪，判处有期徒刑11年，并处没收个人财产30万元；犯贪污罪，判处有期徒刑3年。数罪并罚，决定执行有期徒刑12年，并处没收个人财产30万元。被告人燕朝伟犯受贿罪，判处有期徒刑5年。</w:t>
        <w:br/>
      </w:r>
      <w:r>
        <w:t>法院审理查明，2001年至2009年底，被告人燕中炎在担任澧县县长、县委书记，常德市政协副主席、市人大常委会副主任期间，利用职务之便，为他人谋取利益，非法收受澧县金源房地产有限公司、新澧化工有限公司及部分党政领导干部所送现金及财物共109.255万元。其中，燕中炎单独收受他人财物59.255万元，伙同燕朝伟共同收受他人现金50万元。2008年1月，燕中炎在担任澧县县委书记期间，还非法占有公款30700元。另查明，案发后，司法机关从燕中炎处追缴赃款62万元。法院审理期间，燕朝伟主动委托亲属退缴赃款8万元。</w:t>
        <w:br/>
      </w:r>
      <w:r>
        <w:t xml:space="preserve">法院审理认为，被告人燕中炎身为国家工作人员，利用职务便利，单独或伙同被告人燕朝伟共同非法收受他人财物，为他人谋取利益，两被告人的行为均已构成受贿罪；被告人燕中炎还利用其职务上的便利，采取欺骗手段非法占有公共财物，其行为已构成受贿罪[1] </w:t>
        <w:br/>
        <w:t>。</w:t>
        <w:br/>
      </w:r>
    </w:p>
    <w:p>
      <w:pPr>
        <w:pStyle w:val="Heading3"/>
      </w:pPr>
      <w:r>
        <w:t>广西  南宁市上林县</w:t>
      </w:r>
    </w:p>
    <w:p>
      <w:r>
        <w:rPr>
          <w:i/>
        </w:rPr>
        <w:t>何敏</w:t>
      </w:r>
    </w:p>
    <w:p>
      <w:r>
        <w:t>何晟铭，原名何敏，湖北仙桃人。中国内地男演员、歌手。</w:t>
      </w:r>
    </w:p>
    <w:p>
      <w:r>
        <w:t>出生日期: 7月9日</w:t>
      </w:r>
    </w:p>
    <w:p>
      <w:r>
        <w:t>经纪公司: 何晟铭工作室</w:t>
      </w:r>
    </w:p>
    <w:p>
      <w:r>
        <w:t>别    名: 何敏、何味奇</w:t>
      </w:r>
    </w:p>
    <w:p>
      <w:r>
        <w:t>代表作品: None</w:t>
      </w:r>
    </w:p>
    <w:p>
      <w:r>
        <w:t>体    重: 65kg</w:t>
      </w:r>
    </w:p>
    <w:p>
      <w:r>
        <w:t>特    长: 舞蹈、书法、游泳、健身</w:t>
      </w:r>
    </w:p>
    <w:p>
      <w:r>
        <w:t>中文名: 何晟铭</w:t>
      </w:r>
    </w:p>
    <w:p>
      <w:r>
        <w:t>出生地: None</w:t>
      </w:r>
    </w:p>
    <w:p>
      <w:r>
        <w:t>星    座: None</w:t>
      </w:r>
    </w:p>
    <w:p>
      <w:r>
        <w:t>血    型: A</w:t>
      </w:r>
    </w:p>
    <w:p>
      <w:r>
        <w:t>国    籍: 中国</w:t>
      </w:r>
    </w:p>
    <w:p>
      <w:r>
        <w:t>身    高: 176cm</w:t>
      </w:r>
    </w:p>
    <w:p>
      <w:r>
        <w:t>外文名: Mickey</w:t>
      </w:r>
    </w:p>
    <w:p>
      <w:r>
        <w:t>主要成就: None</w:t>
      </w:r>
    </w:p>
    <w:p>
      <w:r>
        <w:t>毕业院校: None</w:t>
      </w:r>
    </w:p>
    <w:p>
      <w:r>
        <w:t>民    族: 汉族</w:t>
      </w:r>
    </w:p>
    <w:p>
      <w:r>
        <w:t>生    肖: 兔</w:t>
      </w:r>
    </w:p>
    <w:p>
      <w:r>
        <w:t>职    业: None</w:t>
      </w:r>
    </w:p>
    <w:p>
      <w:r>
        <w:t>简历：</w:t>
      </w:r>
      <w:r>
        <w:t xml:space="preserve">1995年12月作为主唱，加入中国力量组合。1998年，参加中央电视台春节晚会开场舞，随后选择单飞，改名何味奇，发行多张专辑。于2004年进入北京电影学院进修表演。2007年接拍了首部由其担任主演的电视剧《玫瑰江湖》，之后便一直片约不断，先后出演了《美人心计》，《欢喜婆婆俏媳妇》，《被遗弃的秘密》，《宫锁心玉》，《唐宫美人天下》，《宫锁珠帘》，《倾城绝恋》等多部电视剧。从歌手到幕后，最终成为一名演员。2012年9月9日第二十六届金鹰奖暨第九届金鹰节上，何晟铭获得最受观众喜爱电视剧男演员奖。[1] </w:t>
        <w:br/>
        <w:br/>
      </w:r>
      <w:r>
        <w:t xml:space="preserve">2004年进入北京电影学院进修表演，2009年主演首部电视剧《玫瑰江湖》[2] </w:t>
        <w:br/>
        <w:t xml:space="preserve">。2010年，主演电视《美人心计》[3] </w:t>
        <w:br/>
        <w:t xml:space="preserve">和《欢喜婆婆俏媳妇》，并获得华鼎奖“喜剧最佳男演员”奖[4] </w:t>
        <w:br/>
        <w:t xml:space="preserve">。2011年参演《宫锁心玉》，2012年参演《宫锁珠帘》，同年获得第九届中国金鹰电视艺术节受观众喜爱电视剧男演员奖[5] </w:t>
        <w:br/>
        <w:t xml:space="preserve">。2013年出演抗战题材电视剧《桐柏英雄》[2] </w:t>
        <w:br/>
        <w:t>《猎天狼》。</w:t>
        <w:br/>
      </w:r>
      <w:r>
        <w:t xml:space="preserve">2014年5月20日参演电视剧《苍生大医》；5月31日何晟铭主演的电视剧《美人如画》浙江卫视播出。[6] </w:t>
        <w:br/>
        <w:br/>
      </w:r>
      <w:r>
        <w:t>2014年9月，加入“中国视协艺术家诗书画协会”。</w:t>
        <w:br/>
      </w:r>
      <w:r>
        <w:t xml:space="preserve">2014年10月中旬，书画作品参展“情深艺长”首届海峡两岸艺术家书画展，并收录在册。[7] </w:t>
        <w:br/>
        <w:br/>
      </w:r>
      <w:r>
        <w:t>何晟铭出生于有“体操之乡”之称的仙桃，中学了毕业后，进入舞蹈学院学舞蹈。</w:t>
        <w:br/>
      </w:r>
      <w:r>
        <w:t xml:space="preserve">1995年，当时还叫做何敏的何晟铭与两个朋友被“音乐教父”王文光老师发现，作为主唱，加入“中国力量”组合。1998年，参加中央电视台春节晚会开场舞。参加第一届全球华人歌唱大赛获得亚军[8] </w:t>
        <w:br/>
        <w:t xml:space="preserve">。之后，何晟铭单飞，改名何味奇，只身前往香港发展[9] </w:t>
        <w:br/>
        <w:t>。</w:t>
        <w:br/>
        <w:br/>
        <w:br/>
        <w:br/>
        <w:br/>
        <w:t>2014年写真集(9张)</w:t>
        <w:br/>
        <w:br/>
        <w:br/>
        <w:br/>
        <w:br/>
        <w:br/>
        <w:br/>
        <w:br/>
      </w:r>
      <w:r>
        <w:t xml:space="preserve">1999年10月，单曲《为何爱情的滋味这么奇美》荣获广东广播新歌排行榜第三季季选十大金曲奖[10] </w:t>
        <w:br/>
        <w:t>。</w:t>
        <w:br/>
      </w:r>
      <w:r>
        <w:t>2000年2月荣获中央电视台华夏原创总评榜年度最佳新人男歌手。2001年3月签约Square Entertainment，发行单曲《指尖谈恋爱》。</w:t>
        <w:br/>
      </w:r>
      <w:r>
        <w:t>2002年1月推出唱片《梦见何味奇》；4月参加中央电视台、湖南卫视“心连心伟人故乡行”演唱会。2004年进入北京电影学院进修。</w:t>
        <w:br/>
      </w:r>
      <w:r>
        <w:t xml:space="preserve">2006年参加中央电视台“同一首歌”演出；4月，推出个人专辑《娱乐效应》；10月，在东南卫视举行“非常音乐何味奇”个人电视演唱会[10] </w:t>
        <w:br/>
        <w:t xml:space="preserve">。2008年主演首部电视剧《玫瑰江湖》；2009年主演首部电视剧《玫瑰江湖》[2] </w:t>
        <w:br/>
        <w:t>。</w:t>
        <w:br/>
      </w:r>
      <w:r>
        <w:t xml:space="preserve">2010年1月16日参演电视机剧《欢喜婆婆巧媳妇》饰演铁长欢；3月26日参演电视剧《国色天香》，并演唱主题曲《回不去》；3月，主演的电视《美人心计》播出，何晟铭饰演周亚夫；7月10日参演电视剧《宫锁心玉》饰演“四阿哥”，并演唱主题曲《爱的供养》和片尾曲《见或不见》；10月10日参演电视《欢喜婆婆俏媳妇》饰演铁长欢[11] </w:t>
        <w:br/>
        <w:t xml:space="preserve">，10月26日，参演电视剧《国色天香》，并演唱主题曲《回不去》[12] </w:t>
        <w:br/>
        <w:t>。</w:t>
        <w:br/>
        <w:br/>
        <w:br/>
        <w:br/>
        <w:br/>
        <w:t>剧照合集(22张)</w:t>
        <w:br/>
        <w:br/>
        <w:br/>
        <w:br/>
        <w:br/>
        <w:br/>
        <w:br/>
        <w:br/>
      </w:r>
      <w:r>
        <w:t xml:space="preserve">2011年1月，参演电视剧《宫锁心玉》饰演“四阿哥”，并演唱主题曲《爱的供养》和片尾曲《见或不见》；同年12月，何晟铭凭借《欢喜婆婆俏媳妇》获得华鼎奖“喜剧最佳男演员”奖，同时凭借《宫锁心玉》主题曲获得“电视剧最佳主题曲演唱”奖[4] </w:t>
        <w:br/>
        <w:t>。</w:t>
        <w:br/>
      </w:r>
      <w:r>
        <w:t xml:space="preserve">2012年1月，与杜淳、袁珊珊主演电视剧《宫锁珠帘》饰演“雍正”[13] </w:t>
        <w:br/>
        <w:t xml:space="preserve">，凭借《宫锁珠帘》获得金鹰奖观众最喜爱男演员奖[14] </w:t>
        <w:br/>
        <w:t xml:space="preserve">；8月23日参加风尚志六周年演唱会，并获风尚人气奖[15] </w:t>
        <w:br/>
        <w:t xml:space="preserve">；11月，主演古装励志剧《倾城雪》饰演一代侠商“方天羽”，演唱的片头曲《昙花一现》和片尾曲《倾城雪》[16] </w:t>
        <w:br/>
        <w:t>。</w:t>
        <w:br/>
      </w:r>
      <w:r>
        <w:t xml:space="preserve">2013年10月，抗战题材电视剧《猎天狼》，饰演声张正义的爱国人士“杨啸天”[17] </w:t>
        <w:br/>
        <w:t xml:space="preserve">；12月2日 ，在《给幸福下订单》里饰演小人物“周大方”[18] </w:t>
        <w:br/>
        <w:t>。</w:t>
        <w:br/>
      </w:r>
      <w:r>
        <w:t xml:space="preserve">2014年2月25日，与颖儿、张嘉译主演现实题材电视剧《幸福双黄线》杀青；3月9日何晟铭主演的周播剧《爱的妇产科》大结局播出，10日期演唱的插曲《一直都是你》发布；5月31日何晟铭主演的电视剧《美人如画》浙江卫视播出。[19] </w:t>
        <w:br/>
        <w:br/>
      </w:r>
      <w:r>
        <w:t xml:space="preserve">2014年6月由何晟铭主演的讲述华佗传奇一生的古装大戏《半为苍生半美人》开机。[20] </w:t>
        <w:br/>
        <w:br/>
      </w:r>
      <w:r>
        <w:t xml:space="preserve">2015年与张翰、陈伟霆合作的电视剧《少年四大名捕》于3月17日在湖南卫视钻石独播剧场播出，在剧中何晟铭饰演异姓王爷“安世耿”一角。[21] </w:t>
        <w:br/>
        <w:br/>
      </w:r>
      <w:r>
        <w:t xml:space="preserve">2014年10月16日年代民国武侠偶像大戏《杜心五传奇》在横店开机。饰演杜心五，于2015年1月7日在拍摄地横店顺利杀青。[22] </w:t>
        <w:br/>
        <w:br/>
      </w:r>
      <w:r>
        <w:t>2014年9月，加入“中国视协艺术家诗书画协会”。</w:t>
        <w:br/>
      </w:r>
      <w:r>
        <w:t xml:space="preserve">2014年10月中旬，书画作品参展“情深艺长”首届海峡两岸艺术家书画展，并收录在册。[7] </w:t>
        <w:br/>
        <w:br/>
      </w:r>
      <w:r>
        <w:t xml:space="preserve">2014年，何晟铭凭借《爱的妇产科》杨俊波一角，入围第19届亚洲电视大奖“最佳男演员奖”[23] </w:t>
        <w:br/>
        <w:br/>
      </w:r>
      <w:r>
        <w:t xml:space="preserve">2014年12月31日参加“华南城之夜·2015星耀广西跨年综艺盛典”[24] </w:t>
        <w:br/>
        <w:t xml:space="preserve">，演唱歌曲《佛说》，并获得“2014广西地区电视剧收视特别贡献奖”[24] </w:t>
        <w:br/>
        <w:br/>
      </w:r>
      <w:r>
        <w:t>2015年3月，“中国扶贫基金会”授予“2014年度扶贫明星奖”</w:t>
        <w:br/>
      </w:r>
      <w:r>
        <w:t xml:space="preserve">2015年3月18日参演电视剧《生死黎平》，[25] </w:t>
        <w:br/>
        <w:t xml:space="preserve">饰演“王大雷”一角，6月22日正式杀青[25] </w:t>
        <w:br/>
        <w:br/>
      </w:r>
      <w:r>
        <w:t xml:space="preserve">2015年6月16日参加深圳“秀色乐客”时尚盛典演唱会，演唱歌曲《佛说》，《逆相思》[26] </w:t>
        <w:br/>
        <w:br/>
      </w:r>
      <w:r>
        <w:t xml:space="preserve">2015年7月5日参演电视剧《怒海红尘》[27] </w:t>
        <w:br/>
        <w:t xml:space="preserve">饰演德械师军官“林啸”[27] </w:t>
        <w:br/>
        <w:br/>
      </w:r>
      <w:r>
        <w:br/>
        <w:br/>
        <w:br/>
        <w:br/>
        <w:br/>
        <w:t>昆明Dior雪精灵之旅(8张)</w:t>
        <w:br/>
        <w:br/>
        <w:br/>
        <w:br/>
        <w:br/>
        <w:br/>
        <w:br/>
        <w:br/>
      </w:r>
      <w:r>
        <w:br/>
        <w:br/>
        <w:br/>
        <w:br/>
        <w:br/>
        <w:t>江西助学捐助(3张)</w:t>
        <w:br/>
        <w:br/>
        <w:br/>
        <w:br/>
        <w:br/>
        <w:br/>
        <w:br/>
        <w:br/>
      </w:r>
      <w:r>
        <w:br/>
        <w:br/>
        <w:br/>
        <w:br/>
        <w:br/>
        <w:t>写真(6张)</w:t>
        <w:br/>
        <w:br/>
        <w:br/>
        <w:br/>
        <w:br/>
        <w:br/>
        <w:br/>
        <w:br/>
      </w:r>
      <w:r>
        <w:t>2013</w:t>
        <w:br/>
      </w:r>
      <w:r>
        <w:t xml:space="preserve">《如果》[30] </w:t>
        <w:br/>
        <w:br/>
      </w:r>
      <w:r>
        <w:t>2013</w:t>
        <w:br/>
      </w:r>
      <w:r>
        <w:t xml:space="preserve">《寻回真实的自己》[31] </w:t>
        <w:br/>
        <w:br/>
      </w:r>
      <w:r>
        <w:br/>
        <w:br/>
        <w:br/>
        <w:br/>
        <w:br/>
        <w:t>何晟铭MTV剧照(11张)</w:t>
        <w:br/>
        <w:br/>
        <w:br/>
        <w:br/>
        <w:br/>
        <w:br/>
        <w:br/>
        <w:t xml:space="preserve">2007年8月23日，内衣品牌cotton REPUBLIC的邀请，何晟铭参加慈善捐款活动，捐款仪式后，何晟铭与cotton REPUBLIC公司代表来到国际儿童希望之家北京寄养康复中心，看望在这里接受康复治疗的孩子们，并给他们带来各种营养品和精心准备的礼物[32] </w:t>
        <w:br/>
        <w:t>。</w:t>
        <w:br/>
      </w:r>
      <w:r>
        <w:t xml:space="preserve">2009年6月16日，“儿童希望金色摇篮希望健行活动”在北京举行，何晟铭到场为孩子们助威[33] </w:t>
        <w:br/>
        <w:t>。</w:t>
        <w:br/>
      </w:r>
      <w:r>
        <w:t xml:space="preserve">2011年10月10日，何晟铭与汤镇宗、汤镇业等到江西新建县联圩镇的大圩小学，为学生们捐资助学，献爱心。何晟铭捐款10万元，成为首届中国公益慈善节最佳社会责任明星候选人[34] </w:t>
        <w:br/>
        <w:br/>
      </w:r>
      <w:r>
        <w:t xml:space="preserve">2012年3月31日，何晟铭作为风尚公益大使，参加了在北京来福士举办的一年一度的“地球一小时熄灯”公益活动，现场与粉丝互动游戏；5月3日，何晟铭作为项目发起人，出席国内公益组织“免费午餐基金”与电影《跑出一片天》公益合作签约仪式[35] </w:t>
        <w:br/>
        <w:t>。</w:t>
        <w:br/>
      </w:r>
      <w:r>
        <w:t xml:space="preserve">2013年10月12日晚，何晟铭参加凤凰网举办的“2013美丽童行·中国乡村儿童联合公益慈善夜”，参与助拍，现场共募得善款1093.69万元。[36] </w:t>
        <w:br/>
        <w:br/>
      </w:r>
      <w:r>
        <w:t xml:space="preserve">2014年3月，何晟铭出席“有美棉就有家”活动，与粉丝亲密互动似家人。[37] </w:t>
        <w:br/>
        <w:br/>
      </w:r>
      <w:r>
        <w:t xml:space="preserve">2014年5月，何晟铭现身沈阳出席活动。[38] </w:t>
        <w:br/>
        <w:br/>
      </w:r>
      <w:r>
        <w:t xml:space="preserve">2014年6月19日，何晟铭助阵 COTTON USA二十五周年派对。[39] </w:t>
        <w:br/>
        <w:br/>
      </w:r>
      <w:r>
        <w:t xml:space="preserve">2014年8月，何晟铭向鲁甸灾区捐款50万。[40] </w:t>
        <w:br/>
        <w:br/>
      </w:r>
      <w:r>
        <w:t xml:space="preserve">2015年7月2日助阵米伦传媒文化集团成立，设立“何晟铭专项基金”。[41] </w:t>
        <w:br/>
        <w:br/>
      </w:r>
      <w:r>
        <w:br/>
        <w:br/>
        <w:br/>
        <w:br/>
        <w:br/>
        <w:t>何晟铭现身沈阳出席活动(6张)</w:t>
        <w:br/>
        <w:br/>
        <w:br/>
        <w:br/>
        <w:br/>
        <w:br/>
        <w:br/>
        <w:br/>
        <w:br/>
        <w:br/>
        <w:br/>
        <w:br/>
        <w:t>上海出席活动(3张)</w:t>
        <w:br/>
        <w:br/>
        <w:br/>
        <w:br/>
        <w:br/>
        <w:br/>
        <w:br/>
        <w:br/>
        <w:br/>
        <w:br/>
        <w:br/>
        <w:br/>
        <w:t>助阵米伦集团成立(5张)</w:t>
        <w:br/>
        <w:br/>
        <w:br/>
        <w:br/>
        <w:br/>
        <w:br/>
        <w:br/>
        <w:br/>
      </w:r>
      <w:r>
        <w:br/>
        <w:br/>
        <w:br/>
        <w:br/>
        <w:br/>
        <w:t>免费午餐公益活动(8张)</w:t>
        <w:br/>
        <w:br/>
        <w:br/>
        <w:br/>
        <w:br/>
        <w:br/>
        <w:br/>
        <w:br/>
      </w:r>
      <w:r>
        <w:br/>
        <w:br/>
        <w:br/>
        <w:br/>
        <w:br/>
        <w:t>荷花节(42张)</w:t>
        <w:br/>
        <w:br/>
        <w:br/>
        <w:br/>
        <w:br/>
        <w:br/>
        <w:br/>
        <w:br/>
      </w:r>
      <w:r>
        <w:br/>
        <w:br/>
        <w:br/>
        <w:br/>
        <w:br/>
        <w:t>何晟铭带领孩子现场跳舞(3张)</w:t>
        <w:br/>
        <w:br/>
        <w:br/>
        <w:br/>
        <w:br/>
        <w:br/>
        <w:br/>
        <w:br/>
      </w:r>
      <w:r>
        <w:br/>
        <w:br/>
        <w:br/>
        <w:br/>
        <w:br/>
        <w:t>美棉代言活动照片(6张)</w:t>
        <w:br/>
        <w:br/>
        <w:br/>
        <w:br/>
        <w:br/>
        <w:br/>
        <w:br/>
        <w:br/>
      </w:r>
      <w:r>
        <w:br/>
        <w:br/>
        <w:br/>
        <w:br/>
        <w:br/>
        <w:t>地球一小时活动(6张)</w:t>
        <w:br/>
        <w:br/>
        <w:br/>
        <w:br/>
        <w:br/>
        <w:br/>
        <w:br/>
        <w:br/>
      </w:r>
      <w:r>
        <w:br/>
        <w:br/>
        <w:br/>
        <w:br/>
        <w:br/>
        <w:t>怒海红尘剧照(12张)</w:t>
        <w:br/>
        <w:br/>
        <w:br/>
        <w:br/>
        <w:br/>
        <w:br/>
        <w:br/>
        <w:br/>
        <w:br/>
        <w:br/>
        <w:br/>
        <w:br/>
        <w:t>深圳秀色乐客时尚盛典演唱会(9张)</w:t>
        <w:br/>
        <w:br/>
        <w:br/>
        <w:br/>
        <w:br/>
        <w:br/>
        <w:br/>
        <w:br/>
      </w:r>
      <w:r>
        <w:t xml:space="preserve">何晟铭用“人生如戏，戏如人生”的心态演绎着每一个角色，魅力与演技并存；他在《宫锁珠帘》中饰演的雍正，霸气、隐忍、克制，善用计谋，用情深，何晟铭将内心的纠结与失望演绎准确到位，伤感却又十分克制，情感的酝酿恰到好处（金鹰网评价）[43] </w:t>
        <w:br/>
        <w:t>。</w:t>
        <w:br/>
      </w:r>
      <w:r>
        <w:t xml:space="preserve">何晟铭是非常职业、特别好的演员，戏演得非常好，和他拍对手戏，我自己能很快就能进入状态（邓天晴评价）[11] </w:t>
        <w:br/>
        <w:t xml:space="preserve">。[44] </w:t>
        <w:br/>
        <w:br/>
      </w:r>
    </w:p>
    <w:p>
      <w:pPr>
        <w:pStyle w:val="Heading3"/>
      </w:pPr>
      <w:r>
        <w:t>陕西  延安吴起县</w:t>
      </w:r>
    </w:p>
    <w:p>
      <w:r>
        <w:rPr>
          <w:i/>
        </w:rPr>
        <w:t>冯振东</w:t>
      </w:r>
    </w:p>
    <w:p>
      <w:r>
        <w:t>冯振东，男，汉族，1966年11月出生，陕西延长人，1986年7月参加工作，1991年2月加入中国共产党，研究生学历，管理学硕士。</w:t>
      </w:r>
    </w:p>
    <w:p>
      <w:r>
        <w:t>出生日期: 1966年11月</w:t>
      </w:r>
    </w:p>
    <w:p>
      <w:r>
        <w:t>信    仰: 共产主义</w:t>
      </w:r>
    </w:p>
    <w:p>
      <w:r>
        <w:t>中文名: 冯振东</w:t>
      </w:r>
    </w:p>
    <w:p>
      <w:r>
        <w:t>出生地: 陕西延长</w:t>
      </w:r>
    </w:p>
    <w:p>
      <w:r>
        <w:t>国    籍: 中国</w:t>
      </w:r>
    </w:p>
    <w:p>
      <w:r>
        <w:t>民    族: 汉族</w:t>
      </w:r>
    </w:p>
    <w:p>
      <w:r>
        <w:t>简历：</w:t>
      </w:r>
      <w:r>
        <w:t>现任延安市委常委、宣传部部长。</w:t>
        <w:br/>
      </w:r>
      <w:r>
        <w:t>1982.09——1986.07 陕西省水利学校机电专业学习；</w:t>
        <w:br/>
      </w:r>
      <w:r>
        <w:t>1986.07——1992.01 延长县水利水保局技术员；</w:t>
        <w:br/>
      </w:r>
      <w:r>
        <w:t>1992.01——1993.07 延长县水利水保局副局长；</w:t>
        <w:br/>
      </w:r>
      <w:r>
        <w:t>1993.07——1997.08 延长县延河流域世行贷款项目办公室主任（其间：1989.09—1995.12 参加北京水利水电函授学院工程建筑专业学习，获得工学学士学位）；</w:t>
        <w:br/>
      </w:r>
      <w:r>
        <w:t>1997.08——2002.06 延长县副县长（其间：1996.08—1998.12 参加中央党校函授学院党政管理专业本科班学习）；</w:t>
        <w:br/>
      </w:r>
      <w:r>
        <w:t>2002.06——2002.12 延长县委常委、常务副县长；</w:t>
        <w:br/>
      </w:r>
      <w:r>
        <w:t>2002.12——2006.07 延川县委副书记、县长（其间：2005.04—2007.04 攻读西北大学行政管理硕士学位）；</w:t>
        <w:br/>
      </w:r>
      <w:r>
        <w:t>2006.07——2007.06 宝塔区委副书记、区政府区长；</w:t>
        <w:br/>
      </w:r>
      <w:r>
        <w:t>2007.06—— 2011.07吴起县委书记（其间：2008.07 起在西北大学经济管理学院攻读经济学博士）；</w:t>
        <w:br/>
      </w:r>
      <w:r>
        <w:t xml:space="preserve">2011.07——2015.09 富县县委书记、人武部党委第一书记；[1] </w:t>
        <w:br/>
        <w:br/>
      </w:r>
      <w:r>
        <w:t xml:space="preserve">2015.09—— 延安市委常委、宣传部部长。[2-3] </w:t>
        <w:br/>
        <w:br/>
      </w:r>
      <w:r>
        <w:t xml:space="preserve">陕西省十届人大代表，市二次、三次、四次党代会代表，市三届委员会委员，市四届人代会代表。[2] </w:t>
        <w:br/>
        <w:br/>
      </w:r>
      <w:r>
        <w:t>先后结集创作出版了《公共政策研究导论》等近百万字作品，其中《公共政策研究导论》在各界反响强烈。   许多作品先后在《人民日报》、《新华社》《光明日报》、《陕西日报》等报刊发表。</w:t>
        <w:br/>
      </w:r>
      <w:r>
        <w:t xml:space="preserve">2015年6月，荣获全国优秀县委书记称号[4] </w:t>
        <w:br/>
        <w:br/>
      </w:r>
    </w:p>
    <w:p>
      <w:pPr>
        <w:pStyle w:val="Heading3"/>
      </w:pPr>
      <w:r>
        <w:t>江苏  淮安金湖县</w:t>
      </w:r>
    </w:p>
    <w:p>
      <w:r>
        <w:rPr>
          <w:i/>
        </w:rPr>
        <w:t>赵洪权</w:t>
      </w:r>
    </w:p>
    <w:p>
      <w:r>
        <w:t>赵洪权，男，汉族，1963年4月出生，江苏省涟水县人。大学本科学历，省委党校研究生学历。1984年7月参加工作，1990年9月加入中国共产党。</w:t>
      </w:r>
    </w:p>
    <w:p>
      <w:r>
        <w:t>性    别: 男</w:t>
      </w:r>
    </w:p>
    <w:p>
      <w:r>
        <w:t>出生日期: 1963年4月</w:t>
      </w:r>
    </w:p>
    <w:p>
      <w:r>
        <w:t>民    族: 汉族</w:t>
      </w:r>
    </w:p>
    <w:p>
      <w:r>
        <w:t>中文名: 赵洪权</w:t>
      </w:r>
    </w:p>
    <w:p>
      <w:r>
        <w:t>简历：</w:t>
      </w:r>
      <w:r>
        <w:t>现任江苏省淮安市委常委、政法委书记。</w:t>
        <w:br/>
      </w:r>
      <w:r>
        <w:t>先去先后任淮阴市供销社副主任、主任、党委书记，金湖县委副书记、县长等职务。</w:t>
        <w:br/>
      </w:r>
      <w:r>
        <w:t>2006年01月--2006年03月 任江苏省金湖县委书记；</w:t>
        <w:br/>
      </w:r>
      <w:r>
        <w:t>2006年03月--2007年01月 任江苏省金湖县委书记、县人大常委会主任；</w:t>
        <w:br/>
      </w:r>
      <w:r>
        <w:t>2007年01月--2007年06月 任江苏省淮安市楚州区委书记。</w:t>
        <w:br/>
      </w:r>
      <w:r>
        <w:t>2007年06月--2011年09月 任江苏省淮安市楚州区委书记、区人大常委会主任。</w:t>
        <w:br/>
      </w:r>
      <w:r>
        <w:t>2011年09月--2011年10月 任江苏省淮安市副市长、楚州区委书记、区人大常委会主任。</w:t>
        <w:br/>
      </w:r>
      <w:r>
        <w:t>2011年10月--2016年09月 任江苏省淮安市副市长、党组成员。</w:t>
        <w:br/>
      </w:r>
      <w:r>
        <w:t>2016年09月--2016年10月任江苏省淮安市委常委、副市长、党组成员。</w:t>
        <w:br/>
      </w:r>
      <w:r>
        <w:t>2016年10月—江苏省淮安市委常委、政法委书记。</w:t>
        <w:br/>
      </w:r>
      <w:r>
        <w:t xml:space="preserve">2016年9月30日上午，中共淮安市第七届委员会第一次全会，当选为新一届市委常委。[1] </w:t>
        <w:br/>
        <w:br/>
      </w:r>
      <w:r>
        <w:t xml:space="preserve">2016年10月25日，淮安市七届人大常委会第三十五次会议决定：接受赵洪权辞去淮安市人民政府副市长职务的请求，并报淮安市人民代表大会备案。[2] </w:t>
        <w:br/>
        <w:br/>
      </w:r>
    </w:p>
    <w:p>
      <w:pPr>
        <w:pStyle w:val="Heading3"/>
      </w:pPr>
      <w:r>
        <w:t>内蒙古  巴彦淖尔市杭锦后旗</w:t>
      </w:r>
    </w:p>
    <w:p>
      <w:r>
        <w:rPr>
          <w:i/>
        </w:rPr>
        <w:t>李茂</w:t>
      </w:r>
    </w:p>
    <w:p>
      <w:r>
        <w:t>李茂，1986年6月2日出生于安徽省合肥市，中国内地男歌手、演员，毕业于北京演艺专修学院。</w:t>
      </w:r>
    </w:p>
    <w:p>
      <w:r>
        <w:t>出生日期: 1986年6月2日</w:t>
      </w:r>
    </w:p>
    <w:p>
      <w:r>
        <w:t>经纪公司: 华策星之经纪公司</w:t>
      </w:r>
    </w:p>
    <w:p>
      <w:r>
        <w:t>代表作品: 棉花糖、齐天大盛、妻子的谎言、山海经</w:t>
      </w:r>
    </w:p>
    <w:p>
      <w:r>
        <w:t>体    重: 67kg</w:t>
      </w:r>
    </w:p>
    <w:p>
      <w:r>
        <w:t>中文名: 李茂</w:t>
      </w:r>
    </w:p>
    <w:p>
      <w:r>
        <w:t>出生地: 安徽合肥</w:t>
      </w:r>
    </w:p>
    <w:p>
      <w:r>
        <w:t>妻    子: None</w:t>
      </w:r>
    </w:p>
    <w:p>
      <w:r>
        <w:t>星    座: 双子座</w:t>
      </w:r>
    </w:p>
    <w:p>
      <w:r>
        <w:t>国    籍: 中国</w:t>
      </w:r>
    </w:p>
    <w:p>
      <w:r>
        <w:t>身    高: 182cm</w:t>
      </w:r>
    </w:p>
    <w:p>
      <w:r>
        <w:t>外文名: Caesar</w:t>
      </w:r>
    </w:p>
    <w:p>
      <w:r>
        <w:t>主要成就: 2007年《快乐男声》南京赛区四强</w:t>
      </w:r>
    </w:p>
    <w:p>
      <w:r>
        <w:t>毕业院校: None</w:t>
      </w:r>
    </w:p>
    <w:p>
      <w:r>
        <w:t>民    族: 汉族</w:t>
      </w:r>
    </w:p>
    <w:p>
      <w:r>
        <w:t>职    业: 歌手、演员</w:t>
      </w:r>
    </w:p>
    <w:p>
      <w:r>
        <w:t>简历：</w:t>
      </w:r>
      <w:r>
        <w:t xml:space="preserve">2004年，获得全国流行音乐新人大赛“最佳潜力奖”；同年在电视剧《非常24小时》中饰演男三号网络黑客陶李。2007年参加湖南卫视选秀娱乐节目“快乐男声”比赛获得南京赛区四强，赛后签约天娱传媒并加入“快男五人组”，同年推出首支单曲《吻》。[1] </w:t>
        <w:br/>
        <w:t xml:space="preserve">2008年组合名确定为“至上励合”并推出首张EP《降临》[2] </w:t>
        <w:br/>
        <w:t xml:space="preserve">2012年9月14日李茂宣布退出至上励合。[3] </w:t>
        <w:br/>
        <w:t xml:space="preserve">2014年在时尚爱情爆笑喜剧电影《斐济99°C的爱情》中饰演“黄蜂”[4] </w:t>
        <w:br/>
        <w:t>。</w:t>
        <w:br/>
      </w:r>
      <w:r>
        <w:t xml:space="preserve">2004年，获得全国流行音乐新人大赛“最佳潜力奖”；[5] </w:t>
        <w:br/>
        <w:t>同年在电视剧《家有宝贝》中饰演男三号董宁，还在电视剧《非常24小时》中饰演男三号网络黑客陶李。</w:t>
        <w:br/>
        <w:br/>
        <w:br/>
        <w:br/>
        <w:br/>
        <w:t>李茂(6张)</w:t>
        <w:br/>
        <w:br/>
        <w:br/>
        <w:br/>
        <w:br/>
        <w:br/>
        <w:br/>
        <w:br/>
      </w:r>
      <w:r>
        <w:t xml:space="preserve">2005年，参加《莱卡我型我秀》比赛，获得北京赛区十强。[5] </w:t>
        <w:br/>
        <w:br/>
      </w:r>
      <w:r>
        <w:t xml:space="preserve">2006年，参加TVB全球华人歌唱比赛，获得华北赛区8强[1] </w:t>
        <w:br/>
        <w:t xml:space="preserve">，随后参加中央电视台《非常6+1》比赛，获得周冠军及非常明星奖；同年在电视剧《同在屋檐下》中饰演男2号周亮；9月参加《第一次心动》比赛，获得北京赛区六强[6] </w:t>
        <w:br/>
        <w:t xml:space="preserve">，并进入全国总决赛[1] </w:t>
        <w:br/>
        <w:t>。</w:t>
        <w:br/>
      </w:r>
      <w:r>
        <w:t xml:space="preserve">2007年，参加湖南卫视选秀娱乐节目“快乐男声”比赛获得南京赛区四强[7] </w:t>
        <w:br/>
        <w:t xml:space="preserve">，并进入全国突围赛[1] </w:t>
        <w:br/>
        <w:t xml:space="preserve">，赛后签约天娱传媒并加入“快男五人组”，同年推出首支单曲《吻》。[1] </w:t>
        <w:br/>
        <w:t>10月与组合成员赴韩学习。</w:t>
        <w:br/>
      </w:r>
      <w:r>
        <w:t xml:space="preserve">2008年，组合名确定为“至上励合”并推出首张EP《降临》[2] </w:t>
        <w:br/>
        <w:t xml:space="preserve">；同年凭借《棉花糖》获得“MusicRadio中国TOP排行榜”冠军。[8] </w:t>
        <w:br/>
        <w:br/>
      </w:r>
      <w:r>
        <w:t xml:space="preserve">2009年，随至上励合推出音乐专辑《齐天大盛》[9] </w:t>
        <w:br/>
        <w:t>。</w:t>
        <w:br/>
        <w:br/>
        <w:br/>
        <w:br/>
        <w:br/>
        <w:t>李茂红衣写真(5张)</w:t>
        <w:br/>
        <w:br/>
        <w:br/>
        <w:br/>
        <w:br/>
        <w:br/>
        <w:br/>
        <w:br/>
      </w:r>
      <w:r>
        <w:t xml:space="preserve">2010年12月18日，举行至上励合北京演唱会[10] </w:t>
        <w:br/>
        <w:t xml:space="preserve">；4月24日至上励合获得蒙牛酸酸乳MusicRadio中国Top排行榜 “内地校园人气组合奖[11] </w:t>
        <w:br/>
        <w:t xml:space="preserve">”以及“ 内地最佳舞台演绎奖[12] </w:t>
        <w:br/>
        <w:t>”。</w:t>
        <w:br/>
      </w:r>
      <w:r>
        <w:t xml:space="preserve">2011年12月，担纲男一号的舞台喜剧《诺亚方舟绑架案》在北京解放军歌剧院进行了首场演出。[13] </w:t>
        <w:br/>
        <w:br/>
      </w:r>
      <w:r>
        <w:t xml:space="preserve">2012年9月，李茂宣布退出至上励合[3] </w:t>
        <w:br/>
        <w:t xml:space="preserve">，并客串电视剧《二分之一童话》[14] </w:t>
        <w:br/>
        <w:t xml:space="preserve">；同年出演微电影《坏未来》[15] </w:t>
        <w:br/>
        <w:t>。</w:t>
        <w:br/>
      </w:r>
      <w:r>
        <w:t xml:space="preserve">2013年，在华策影视出品的都市时尚情感剧《一克拉梦想》中饰演“王维”。[16] </w:t>
        <w:br/>
        <w:br/>
      </w:r>
      <w:r>
        <w:t xml:space="preserve">2014年，拍摄都市情感电视剧《妻子的谎言》，在剧中饰演“江一明”[17] </w:t>
        <w:br/>
        <w:t xml:space="preserve">；同年在时尚爱情爆笑喜剧电影《斐济99°C的爱情》中饰演“黄蜂”[4] </w:t>
        <w:br/>
        <w:t xml:space="preserve">；同年，电视剧《深爱食堂》[18] </w:t>
        <w:br/>
        <w:t>开播，在剧中饰演”蛋仔“。</w:t>
        <w:br/>
      </w:r>
      <w:r>
        <w:t xml:space="preserve">2015年，代悬疑虐心大戏《秘密的背后》在上海正式开拍，李茂从歌手成功转型演员后的首次独挑大梁担当男一号[19] </w:t>
        <w:br/>
        <w:t>。</w:t>
        <w:br/>
      </w:r>
      <w:r>
        <w:t xml:space="preserve">2016年，参演电视剧《火柴小姐和美味先生》[20] </w:t>
        <w:br/>
        <w:t>，饰演”杨子庚“。</w:t>
        <w:br/>
      </w:r>
      <w:r>
        <w:t xml:space="preserve">2016年，《山海经之赤影传说》[21] </w:t>
        <w:br/>
        <w:t>于3月20日在湖南卫视钻石独播剧场播出，李茂在剧中饰演朱雀七星宿之一的”百里冰“。</w:t>
        <w:br/>
      </w:r>
      <w:r>
        <w:br/>
        <w:br/>
        <w:br/>
        <w:br/>
        <w:br/>
        <w:t>深爱食堂(3张)</w:t>
        <w:br/>
        <w:br/>
        <w:br/>
        <w:br/>
        <w:br/>
        <w:br/>
        <w:br/>
        <w:br/>
      </w:r>
      <w:r>
        <w:br/>
        <w:br/>
        <w:br/>
        <w:br/>
        <w:br/>
        <w:t>斐济99℃的爱情(3张)</w:t>
        <w:br/>
        <w:br/>
        <w:br/>
        <w:br/>
        <w:br/>
        <w:br/>
        <w:br/>
        <w:br/>
      </w:r>
      <w:r>
        <w:br/>
        <w:br/>
        <w:br/>
        <w:br/>
        <w:br/>
        <w:t>李茂时装周写真(5张)</w:t>
        <w:br/>
        <w:br/>
        <w:br/>
        <w:br/>
        <w:br/>
        <w:br/>
        <w:br/>
        <w:br/>
      </w:r>
      <w:r>
        <w:br/>
        <w:br/>
        <w:br/>
        <w:br/>
        <w:br/>
        <w:t>李茂《妻子的谎言》剧照(8张)</w:t>
        <w:br/>
        <w:br/>
        <w:br/>
        <w:br/>
        <w:br/>
        <w:br/>
        <w:br/>
        <w:br/>
      </w:r>
      <w:r>
        <w:t xml:space="preserve">2016年1月21日，李茂与弦子结束了长达1428天、近4年的爱情长跑，并在北京举办婚礼，而婚礼的主题则是“风触动心弦的猫”，整体基调是梦幻的森系[22] </w:t>
        <w:br/>
        <w:t xml:space="preserve">；同年3月24日，李茂在微博中晒图陪弦子上孕妇课，对外公布弦子怀孕[23] </w:t>
        <w:br/>
        <w:t xml:space="preserve">；同年7月3日，弦子产下一子，小名暖暖[24] </w:t>
        <w:br/>
        <w:t>。</w:t>
        <w:br/>
      </w:r>
      <w:r>
        <w:br/>
        <w:br/>
        <w:br/>
        <w:br/>
        <w:br/>
      </w:r>
      <w:r>
        <w:t xml:space="preserve">李茂干练、率真的个性也是典型的重庆男孩，他身上具有显而易见的亲和力。（新浪网评）[5] </w:t>
        <w:br/>
        <w:br/>
      </w:r>
      <w:r>
        <w:t xml:space="preserve">从歌手转做演员的李茂，在剧组深受好评，他以一个新人的状态虚心学习，认真对待每一场戏，相信这样一个认真的演员在之后的每一部作品中，都会有出色的表现，不会让观众失望。[16] </w:t>
        <w:br/>
        <w:t>（新华网评）</w:t>
        <w:br/>
      </w:r>
    </w:p>
    <w:p>
      <w:pPr>
        <w:pStyle w:val="Heading3"/>
      </w:pPr>
      <w:r>
        <w:t>内蒙古  锡林郭勒盟正蓝旗</w:t>
      </w:r>
    </w:p>
    <w:p>
      <w:r>
        <w:rPr>
          <w:i/>
        </w:rPr>
        <w:t>巴根那</w:t>
      </w:r>
    </w:p>
    <w:p>
      <w:r>
        <w:t>巴根那，教授，1984年毕业于内蒙古医学院蒙医学专业本科班。大学毕业后，分配到原内蒙古蒙医学院蒙医系任教，曾任教研室主任、中心实验室负责人。内蒙古民族大学成立后任蒙医药学院副院长，2002年起任内蒙古民族大学蒙医药学院院长。2007年12月起担任内蒙古民族大学副校长职务。</w:t>
      </w:r>
    </w:p>
    <w:p>
      <w:r>
        <w:t>专业方向: 医学专业</w:t>
      </w:r>
    </w:p>
    <w:p>
      <w:r>
        <w:t>职    务: 内蒙古民族大学副校长</w:t>
      </w:r>
    </w:p>
    <w:p>
      <w:r>
        <w:t>中文名: 巴根那</w:t>
      </w:r>
    </w:p>
    <w:p>
      <w:r>
        <w:t>毕业院校: None</w:t>
      </w:r>
    </w:p>
    <w:p>
      <w:r>
        <w:t>简历：</w:t>
      </w:r>
      <w:r>
        <w:t xml:space="preserve">巴根那教授是校民族医学专业学科带头人，硕士生导师、吉林农业大学、沈阳药科大学兼职博士生研究生导师，内蒙古自治区有突出贡献的中青年专家、全国优秀教师、全国模范教师、自治区青年科技标兵、自治区“新世纪321人才工程”第一层次和自治区高等教育“111人才工程”第二层次人选。兼任中国民族医药学会副理事长、内蒙古自治区蒙医药学会副理事长、《中国民族医药杂志》副主编、《中国药学年鉴》特约编委、“时珍国医国药”杂志编委，《内蒙古民族大学学报》编委。[1] </w:t>
        <w:br/>
        <w:br/>
      </w:r>
      <w:r>
        <w:t>巴根那教授一直从事蒙医药教学工作。在教学工作中，他始终以“学高为师，身正为范”作为自己思想行为的座右铭，认真履行着教书育人崇高职责。在二十多年教学工作中共完成教学任务5000多学时，主讲《医学科研方法》、《药物新剂型研究进展》、《蒙医方剂学》等多门课程，其中《蒙医方剂学》2005年被评为自治区级 精品课程。为了提高教学水平和学术水准，他参阅大量有关书籍，吸取很多新知识，接受先进成果，知识结构不断拓宽，层次水平不断提高，教学效果受到师生的一致赞誉。巴根那教授特别注重开展教学研究，改进教学方法，为了寻求一条切合蒙医药专业学生及当代大学生新特点的教学方法，他经常深入学生中，了解情况，征求意见，与老领导、老教师和青年教师共同探讨，形成了一套能够激发学生学习兴趣、开发智力、培养创新精神、提高综合素质的行之有效的方法，先后主持或参与完成了《蒙医药实验室规范化建设的系统研究》等教学研究课题，参与完成的《蒙药用植物彩色显微结构图片集》2001年获内蒙古自治区优秀教学成果二等奖，主持完成的《蒙医药实验室规范化建设的系统研究》获内蒙古民族大学优秀教学成果二等奖。</w:t>
        <w:br/>
      </w:r>
      <w:r>
        <w:t>巴根那教授具有较强的事业心和责任感。在原蒙医学院蒙药系建系初期，教学条件十分简陋，根本没有实验条件，出于对教学工作和培养学生的高度责任感使他自87年开始筹建制剂教研室、实验室和中心实验室。多次到天津、北京、长春等地学习取经，不辞辛苦，购买设备、药品。在院、系领导的大力支持下，经过多年艰苦努力，使实验室建设很快就初具规模，及时承担并完成了实验课的教学和科研任务。同时，为了满足教学需要，他利用业余时间完成了《蒙医方剂教学大纲》等共40余万字的编写任务。他的辛勤劳动受到上级有关部门的充分肯定。三校合并后，巴根那教授走上管理工作岗位，在教学、科研和行政管理工作中颇有建树。在管理工作中，他始终坚持以教学和人才培养为中心，广泛调动师生教学和学习的积极性。在教学教法研究、蒙医药学科建设、教材建设、管理体制的改革创新、科研开发、研究生教育等方面都做了大量工作，取得了显著成绩。</w:t>
        <w:br/>
      </w:r>
      <w:r>
        <w:t>五年多来，在专业建设方面，加强了原有自治区重点学科蒙医学专业的建设力度，师资队伍、实验室条件、教材建设以及教学基地建设取得了长足发展。蒙医学专业2006年被评为自治区品牌专业。同时，依托优势专业，为适应社会对蒙医人才需求的多样性，新增了药物制剂、护理学（蒙语授课）两个本科专业，增强了学院的办学活力。在学科建设方面，蒙医药学院现有4个研究生硕士学位授予点，其中蒙药学为一级学科。蒙药生药学为国家中医药管理局重点学科。在课程建设方面，现有10门校级优秀课程、1门自治区精品课程和1门自治区示范课程。在实验室建设方面，学院5个基础教学实验室全部通过自治区“双基”实验室合格评估。蒙医药研发工程重点实验室2004年成为自治区教育厅共建的重点实验室。蒙医药学院还是国家执业药师培训基地。</w:t>
        <w:br/>
      </w:r>
      <w:r>
        <w:t>在科研条件差、经费紧张的情况下，组织带领学院教师，依托蒙医药研发工程重点实验室，积极创造条件，在发展水平较低的蒙医科研领域寻找突破口，在蒙成药质量控制研究、蒙药剂型改革、蒙药新药开发等方面，广泛开展科研工作，取得了较好的社会效益和经济效益。几年来，巴根那教授牵头完成“中华本草·蒙药专卷”（九五攻关项目）等4部统编教材；主持10余部实习指导、教学大纲的自编教材和两部专著的编写工作；主持参加内蒙科委、自然科学基金、教育厅、卫生厅和学校立项的18项科研项目。</w:t>
        <w:br/>
      </w:r>
      <w:r>
        <w:t>荣获国家教委优秀教材二等奖1次、自治区优秀教材三等奖2次、自治区政府科技进步三等奖1次、厅局级科技进步一、二、三等奖各1次、教育厅优秀教学科研二等奖1次、内蒙古青年知识分子科技创新奖1次、内蒙医药卫生科技进步奖1次、内蒙古民族教育科技成果二等奖2次，4项课题已通过自治区成果鉴定。几年来，发表论文100余篇。</w:t>
        <w:br/>
      </w:r>
    </w:p>
    <w:p>
      <w:pPr>
        <w:pStyle w:val="Heading3"/>
      </w:pPr>
      <w:r>
        <w:t>福建  福州福清市</w:t>
      </w:r>
    </w:p>
    <w:p>
      <w:r>
        <w:rPr>
          <w:i/>
        </w:rPr>
        <w:t>陈春光</w:t>
      </w:r>
    </w:p>
    <w:p>
      <w:r>
        <w:t>福建医学院附属协和医院心血管病中心主任、副教授。</w:t>
      </w:r>
    </w:p>
    <w:p>
      <w:r>
        <w:t>出生日期: 1955年12月</w:t>
      </w:r>
    </w:p>
    <w:p>
      <w:r>
        <w:t>性    别: 男</w:t>
      </w:r>
    </w:p>
    <w:p>
      <w:r>
        <w:t>国    籍: 中国</w:t>
      </w:r>
    </w:p>
    <w:p>
      <w:r>
        <w:t>中文名: 陈春光</w:t>
      </w:r>
    </w:p>
    <w:p>
      <w:r>
        <w:t>简历：</w:t>
      </w:r>
      <w:r>
        <w:t>男，1955年12月生，福建医学院附属协和医院心血管病中心主任、副教授。</w:t>
        <w:br/>
      </w:r>
      <w:r>
        <w:t>1979年毕业于福建医科大学医疗系</w:t>
        <w:br/>
      </w:r>
      <w:r>
        <w:t>1981年获重庆医学院硕士学位</w:t>
        <w:br/>
      </w:r>
      <w:r>
        <w:t>1983年赴西德汉堡大学和费赖堡大学医学院攻读博士学位</w:t>
        <w:br/>
      </w:r>
      <w:r>
        <w:t>1985年获博士学位，现为福建医学院附属协和医院心血管病中心主任、副教授。</w:t>
        <w:br/>
      </w:r>
      <w:r>
        <w:t xml:space="preserve">1986年在省政协全省五次会议上增补为省政员1986年当选为省科协常委,1987年授予有突出贡献专家1988年轻月晋升为主任医师(1989年1月16日科技日报第二版)。[1] </w:t>
        <w:br/>
        <w:br/>
      </w:r>
      <w:r>
        <w:t>他在西德留学期间，利用心室壁运动时间和空间综合测定定量方法，观察心脏每次收缩的时间空间形态的定量变化，能早期诊断心功能异常，尤其对冠心病的心功能异常的早期发现，具有重要的临床意义。</w:t>
        <w:br/>
      </w:r>
      <w:r>
        <w:t>同时还对二维超声心动图诊断先天性心脏病，经皮冠动脉腔内成形术，经皮冠动脉注入溶栓药物治疗急性心肌梗塞，以及冠状动脉造影和人工心脏起搏术等进行了研究。</w:t>
        <w:br/>
      </w:r>
      <w:r>
        <w:t>回国后，不仅已在临床应用和推广以上成果，并在国内首先应用双气囊导管技术扩张肺动脉瓣与二尖瓣狭窄取得成功，开展70多例，该技术属国际先进水平。</w:t>
        <w:br/>
      </w:r>
      <w:r>
        <w:t xml:space="preserve">共有26篇论文在国内外刊物上发表和在国际会议上宣读。获得省医药卫生科研成果一等奖三项。[1] </w:t>
        <w:br/>
        <w:br/>
      </w:r>
      <w:r>
        <w:t xml:space="preserve">陈春光学习勤恳，积极引进国外先进技术，大力推广先进技术和经验，先后举办四期新技术短训班，为提高我国心血管治疗技术作了大量有益工作。并把留学期间导师和朋友们赠送的价值十万美元的仪器设备，无偿用于心血管病中心的科研和临床工作。[1] </w:t>
        <w:br/>
        <w:br/>
      </w:r>
    </w:p>
    <w:p>
      <w:pPr>
        <w:pStyle w:val="Heading3"/>
      </w:pPr>
      <w:r>
        <w:t>安徽  宣城宁国市</w:t>
      </w:r>
    </w:p>
    <w:p>
      <w:r>
        <w:rPr>
          <w:i/>
        </w:rPr>
        <w:t>吴旭军</w:t>
      </w:r>
    </w:p>
    <w:p>
      <w:r>
        <w:t>吴旭军，男，汉族，1955年7月生，安徽桐城人，1970年12月参加工作，1974年2月加入中国共产党，大学学历。</w:t>
      </w:r>
    </w:p>
    <w:p>
      <w:r>
        <w:t>出生日期: 1955年7月</w:t>
      </w:r>
    </w:p>
    <w:p>
      <w:r>
        <w:t>中文名: 吴旭军</w:t>
      </w:r>
    </w:p>
    <w:p>
      <w:r>
        <w:t>出生地: 安徽桐城</w:t>
      </w:r>
    </w:p>
    <w:p>
      <w:r>
        <w:t>国    籍: 中国</w:t>
      </w:r>
    </w:p>
    <w:p>
      <w:r>
        <w:t>毕业院校: 中央党校</w:t>
      </w:r>
    </w:p>
    <w:p>
      <w:r>
        <w:t>民    族: 汉族</w:t>
      </w:r>
    </w:p>
    <w:p>
      <w:r>
        <w:t>简历：</w:t>
      </w:r>
      <w:r>
        <w:t>现任安徽省人大常委会内务司法工作委员会副主任。</w:t>
        <w:br/>
      </w:r>
      <w:r>
        <w:br/>
        <w:br/>
        <w:br/>
        <w:br/>
        <w:br/>
        <w:t>新闻图片(29张)</w:t>
        <w:br/>
        <w:br/>
        <w:br/>
        <w:br/>
        <w:br/>
        <w:br/>
        <w:br/>
        <w:t>1970年12月，上海警备区一师通讯营机务员；</w:t>
        <w:br/>
      </w:r>
      <w:r>
        <w:t>1975年06月，芜湖地区公路总站机械修配厂工人；</w:t>
        <w:br/>
      </w:r>
      <w:r>
        <w:t>1976年12月，西安交通大学动力系进修班学生；</w:t>
        <w:br/>
      </w:r>
      <w:r>
        <w:t>1978年01月，任芜湖地区公路总站政工干事；</w:t>
        <w:br/>
      </w:r>
      <w:r>
        <w:t>1983年10月，任宣城行署交通局交管科办事员、副科长、科长；</w:t>
        <w:br/>
      </w:r>
      <w:r>
        <w:t>1992年03月，任绩溪县政府副县长、县长、县委书记兼人大主任；</w:t>
        <w:br/>
      </w:r>
      <w:r>
        <w:t>1998年07月，任宁国市委书记、市人大主任；</w:t>
        <w:br/>
      </w:r>
      <w:r>
        <w:t>2002年02月，任亳州市委常委、谯城区委书记；</w:t>
        <w:br/>
      </w:r>
      <w:r>
        <w:t>2006年04月，任宿州市委副书记、副市长、代市长；</w:t>
        <w:br/>
      </w:r>
      <w:r>
        <w:t>2007年02月，任宿州市委副书记，市政府市长；</w:t>
        <w:br/>
      </w:r>
      <w:r>
        <w:t>2010年11月，任安徽省民政厅厅长、党组书记，省委政法委委员；</w:t>
        <w:br/>
      </w:r>
      <w:r>
        <w:t>2016年02月，任安徽省人大常委会内务司法工作委员会副主任。</w:t>
        <w:br/>
      </w:r>
      <w:r>
        <w:t xml:space="preserve">第十一届全国人大代表，中共安徽省第八、九届委员会委员。[1] </w:t>
        <w:br/>
        <w:br/>
      </w:r>
      <w:r>
        <w:t xml:space="preserve">2016年2月2日，安徽省十二届人大常委会第二十七次会议任命吴旭军为省人大常委会内务司法工作委员会副主任。[2] </w:t>
        <w:br/>
        <w:br/>
      </w:r>
      <w:r>
        <w:t xml:space="preserve">2016年3月31日，安徽省十二届人大常委会第二十八次会议决定免去：吴旭军的安徽省民政厅厅长职务。[3] </w:t>
        <w:br/>
        <w:br/>
      </w:r>
      <w:r>
        <w:t xml:space="preserve">2016年4月11日，安徽省民政厅召开领导干部大会决定免去：吴旭军同志省民政厅党组书记、厅长、省委政法委委员职务。[4] </w:t>
        <w:br/>
        <w:br/>
      </w:r>
    </w:p>
    <w:p>
      <w:pPr>
        <w:pStyle w:val="Heading3"/>
      </w:pPr>
      <w:r>
        <w:t>新疆  哈密巴里坤哈萨克自治县</w:t>
      </w:r>
    </w:p>
    <w:p>
      <w:r>
        <w:rPr>
          <w:i/>
        </w:rPr>
        <w:t>于忠良</w:t>
      </w:r>
    </w:p>
    <w:p>
      <w:r>
        <w:t>男 ，1957年1月生，山东高青人，1983年11月入党，1976年10月参加工作，大连理工大学管理科学与工程专业毕业，在职研究生学历。</w:t>
      </w:r>
    </w:p>
    <w:p>
      <w:r>
        <w:t>出生日期: 1957年1月</w:t>
      </w:r>
    </w:p>
    <w:p>
      <w:r>
        <w:t>民    族: 汉族</w:t>
      </w:r>
    </w:p>
    <w:p>
      <w:r>
        <w:t>中文名: 于忠良</w:t>
      </w:r>
    </w:p>
    <w:p>
      <w:r>
        <w:t>出生地: 山东高青</w:t>
      </w:r>
    </w:p>
    <w:p>
      <w:r>
        <w:t>简历：</w:t>
      </w:r>
      <w:r>
        <w:t>1976年至1979年和田民丰县邮电局机务员。</w:t>
        <w:br/>
      </w:r>
      <w:r>
        <w:t>1979年至1983年和田民丰县法院书记员、审判员。</w:t>
        <w:br/>
      </w:r>
      <w:r>
        <w:t>1983年至1985年自治区党委党校政治理论专业学习。</w:t>
        <w:br/>
      </w:r>
      <w:r>
        <w:t>1985年至1986年和田民丰县委办公室副主任。</w:t>
        <w:br/>
      </w:r>
      <w:r>
        <w:t>1986年至1988年和田民丰县委组织部部长。</w:t>
        <w:br/>
      </w:r>
      <w:r>
        <w:t>1988年至1992年哈密地区纪检委检查科主任科员。</w:t>
        <w:br/>
      </w:r>
      <w:r>
        <w:t>1992年至1995年哈密市委常委、纪检委书记。</w:t>
        <w:br/>
      </w:r>
      <w:r>
        <w:t>1995年至1996年哈密市委副书记。</w:t>
        <w:br/>
      </w:r>
      <w:r>
        <w:t>1996年至2000年哈密地区物价局局长。</w:t>
        <w:br/>
      </w:r>
      <w:r>
        <w:t>2000年至2001年哈密地委办公室主任。</w:t>
        <w:br/>
      </w:r>
      <w:r>
        <w:t>2001年至2005年巴里坤县委书记。</w:t>
        <w:br/>
      </w:r>
      <w:r>
        <w:t>2006年哈密地委政法委副书记。</w:t>
        <w:br/>
      </w:r>
      <w:r>
        <w:t>2006年至2007年先后任哈密地区政协工委党组成员、副主任、地委统战部部长、地区工商联会长。</w:t>
        <w:br/>
      </w:r>
      <w:r>
        <w:t xml:space="preserve">2007年至2016年5月哈密地区政协工委党组成员、副主任。[1-2] </w:t>
        <w:br/>
        <w:br/>
      </w:r>
      <w:r>
        <w:t xml:space="preserve">2016年5月，免去于忠良同志新疆维吾尔自治区政协哈密地区工委副主任职务。[3] </w:t>
        <w:br/>
        <w:br/>
      </w:r>
    </w:p>
    <w:p>
      <w:pPr>
        <w:pStyle w:val="Heading3"/>
      </w:pPr>
      <w:r>
        <w:t>新疆  阿克苏阿瓦提县</w:t>
      </w:r>
    </w:p>
    <w:p>
      <w:r>
        <w:rPr>
          <w:i/>
        </w:rPr>
        <w:t>鲁晓忠</w:t>
      </w:r>
    </w:p>
    <w:p>
      <w:r>
        <w:t>鲁晓忠，男，职业是公务员，现任新疆维吾尔自治区阿克苏地区阿瓦提县委书记。</w:t>
      </w:r>
    </w:p>
    <w:p>
      <w:r>
        <w:t>中文名:  鲁晓忠</w:t>
      </w:r>
    </w:p>
    <w:p>
      <w:r>
        <w:t>职    业: 新疆维吾尔自治区阿克苏地区阿瓦提县委书记</w:t>
      </w:r>
    </w:p>
    <w:p>
      <w:r>
        <w:t>简历：</w:t>
      </w:r>
      <w:r>
        <w:t xml:space="preserve">鲁晓忠，现任新疆维吾尔自治区阿克苏地区阿瓦提县委书记。[1] </w:t>
        <w:br/>
        <w:br/>
      </w:r>
    </w:p>
    <w:p>
      <w:pPr>
        <w:pStyle w:val="Heading3"/>
      </w:pPr>
      <w:r>
        <w:t>青海  海东平安县</w:t>
      </w:r>
    </w:p>
    <w:p>
      <w:r>
        <w:rPr>
          <w:i/>
        </w:rPr>
        <w:t>马吉孝</w:t>
      </w:r>
    </w:p>
    <w:p>
      <w:r>
        <w:t>马吉孝，男，回族，1962年12月生，青海民和人，1979年9月参加工作，1983年3月加入中国共产党，在职中央党校大学学历。</w:t>
      </w:r>
    </w:p>
    <w:p>
      <w:r>
        <w:t>出生日期: 1962年12月</w:t>
      </w:r>
    </w:p>
    <w:p>
      <w:r>
        <w:t>中文名: 马吉孝</w:t>
      </w:r>
    </w:p>
    <w:p>
      <w:r>
        <w:t>出生地: 青海民和</w:t>
      </w:r>
    </w:p>
    <w:p>
      <w:r>
        <w:t>国    籍: 中国</w:t>
      </w:r>
    </w:p>
    <w:p>
      <w:r>
        <w:t>毕业院校: 中央党校</w:t>
      </w:r>
    </w:p>
    <w:p>
      <w:r>
        <w:t>民    族: 回族</w:t>
      </w:r>
    </w:p>
    <w:p>
      <w:r>
        <w:t>简历：</w:t>
      </w:r>
      <w:r>
        <w:t>现任青海省交通运输厅厅长、党委书记。</w:t>
        <w:br/>
      </w:r>
      <w:r>
        <w:t>1979.09——1988.05，在青海省民和县水泥厂工作（1984.09—1986.07在青海财校上学）；</w:t>
        <w:br/>
      </w:r>
      <w:r>
        <w:t>1988.06——1989.10，在青海省民和县铁合金厂工作；</w:t>
        <w:br/>
      </w:r>
      <w:r>
        <w:t>1989.10——1991.10，青海省民和县铁合金厂副厂长；</w:t>
        <w:br/>
      </w:r>
      <w:r>
        <w:t>1991.11——1996.04，青海省海东地区外贸公司副经理；</w:t>
        <w:br/>
      </w:r>
      <w:r>
        <w:t>1996.04——1997.05，青海省海东地区外贸公司经理；</w:t>
        <w:br/>
      </w:r>
      <w:r>
        <w:t>1997.05——1998.08，青海省海东地区外贸局局长；</w:t>
        <w:br/>
      </w:r>
      <w:r>
        <w:t>1998.08——1999.11，青海省海东地区粮食局局长；</w:t>
        <w:br/>
      </w:r>
      <w:r>
        <w:t>1999.11——2000.03，青海省化隆县委副书记、代县长；</w:t>
        <w:br/>
      </w:r>
      <w:r>
        <w:t>2000.03——2005.05，青海省化隆县委副书记、县长；</w:t>
        <w:br/>
      </w:r>
      <w:r>
        <w:t>2005.05——2005.07，青海省海东地委委员，化隆县委副书记、县长；</w:t>
        <w:br/>
      </w:r>
      <w:r>
        <w:t xml:space="preserve">2005.07——2010.04，青海省海东地委委员、平安县委书记；[1] </w:t>
        <w:br/>
        <w:br/>
      </w:r>
      <w:r>
        <w:t>2010.04——2015.05，青海省委统战部副部长、省工商联党组书记、常务副主席；</w:t>
        <w:br/>
      </w:r>
      <w:r>
        <w:t>2015.05——2015.07，青海省交通运输厅党委书记；</w:t>
        <w:br/>
      </w:r>
      <w:r>
        <w:t>2015.07——，青海省交通运输厅厅长、党委书记。</w:t>
        <w:br/>
      </w:r>
      <w:r>
        <w:t xml:space="preserve">第十届全国人大代表。[2] </w:t>
        <w:br/>
        <w:br/>
      </w:r>
      <w:r>
        <w:t xml:space="preserve">2015年5月10日，青海省交通运输厅召开干部大会，宣布中共青海省委决定：马吉孝同志任中共青海省交通运输厅党委书记，主持省交通运输厅工作。[3] </w:t>
        <w:br/>
        <w:br/>
      </w:r>
      <w:r>
        <w:t xml:space="preserve">2015年7月24日，青海省十二届人大常委会第二十次会议闭幕。会议决定任命马吉孝为青海省交通运输厅厅长。[4] </w:t>
        <w:br/>
        <w:br/>
      </w:r>
    </w:p>
    <w:p>
      <w:pPr>
        <w:pStyle w:val="Heading3"/>
      </w:pPr>
      <w:r>
        <w:t>河北  邢台新河县</w:t>
      </w:r>
    </w:p>
    <w:p>
      <w:r>
        <w:rPr>
          <w:i/>
        </w:rPr>
        <w:t>孔祥友</w:t>
      </w:r>
    </w:p>
    <w:p>
      <w:r>
        <w:t>孔祥友，男，汉族，1957年8月生，清河人，1984年12月入党，1976年12月参加工作，中央党校在职研究生班经济学专业毕业，党校研究生学历。</w:t>
      </w:r>
    </w:p>
    <w:p>
      <w:r>
        <w:t>信    仰: 共产主义</w:t>
      </w:r>
    </w:p>
    <w:p>
      <w:r>
        <w:t>出生日期: 1957年8月</w:t>
      </w:r>
    </w:p>
    <w:p>
      <w:r>
        <w:t>民    族: 汉族</w:t>
      </w:r>
    </w:p>
    <w:p>
      <w:r>
        <w:t>国    籍: 中国</w:t>
      </w:r>
    </w:p>
    <w:p>
      <w:r>
        <w:t>中文名: 孔祥友</w:t>
      </w:r>
    </w:p>
    <w:p>
      <w:r>
        <w:t>简历：</w:t>
      </w:r>
      <w:r>
        <w:t>现任河北省邢台市人大常委会党组副书记，市总工会主席。</w:t>
        <w:br/>
      </w:r>
      <w:r>
        <w:t>1976.12——1979.02， 邢台供电局职工</w:t>
        <w:br/>
      </w:r>
      <w:r>
        <w:t>1979.02——1982.03， 河北电大电子专业脱产学习</w:t>
        <w:br/>
      </w:r>
      <w:r>
        <w:t>1982.03——1983.02， 华北电力学院电力系学习</w:t>
        <w:br/>
      </w:r>
      <w:r>
        <w:t>1983.02——1984.04， 邢台供电局职工</w:t>
        <w:br/>
      </w:r>
      <w:r>
        <w:t>1984.04——1989.12， 清河县供电局副局长</w:t>
        <w:br/>
      </w:r>
      <w:r>
        <w:t>1989.12——1992.11， 清河县供电局局长</w:t>
        <w:br/>
      </w:r>
      <w:r>
        <w:t>1992.11——1996.03， 清河县委常委、农工部长</w:t>
        <w:br/>
      </w:r>
      <w:r>
        <w:t>1996.03——1997.11， 巨鹿县委常委、常务副县长</w:t>
        <w:br/>
      </w:r>
      <w:r>
        <w:t>1997.11——1999.01， 巨鹿县委副书记、常务副县长</w:t>
        <w:br/>
      </w:r>
      <w:r>
        <w:t>1999.01——2002.03， 新河县委副书记、县长（其间：1999.09——2001.12，在中央党校在职研究生班经济学专业学习）</w:t>
        <w:br/>
      </w:r>
      <w:r>
        <w:t>2002.03——2005.01， 新河县委书记</w:t>
        <w:br/>
      </w:r>
      <w:r>
        <w:t>2005.01——2008.12， 威县县委书记</w:t>
        <w:br/>
      </w:r>
      <w:r>
        <w:t>2008.12——2013.04， 宁晋县委书记（副厅级）</w:t>
        <w:br/>
      </w:r>
      <w:r>
        <w:t xml:space="preserve">2013.04——2013.05， 邢台市人大常委会副主任、党组成员，宁晋县委书记（副厅级）[1] </w:t>
        <w:br/>
        <w:br/>
      </w:r>
      <w:r>
        <w:t>2013.05——2013.09， 邢台市人大常委会副主任、党组成员</w:t>
        <w:br/>
      </w:r>
      <w:r>
        <w:t xml:space="preserve">2013.09——2016.01， 邢台市人大常委会副主任、党组成员，市总工会主席[2] </w:t>
        <w:br/>
        <w:br/>
      </w:r>
      <w:r>
        <w:t xml:space="preserve">2016.01——2016.02， 邢台市人大常委会副主任、党组副书记，市总工会主席[3] </w:t>
        <w:br/>
        <w:br/>
      </w:r>
      <w:r>
        <w:t xml:space="preserve">2016.02，——邢台市人大常委会党组副书记，市总工会主席[4] </w:t>
        <w:br/>
        <w:br/>
      </w:r>
      <w:r>
        <w:t>邢台市八届市委委员</w:t>
        <w:br/>
      </w:r>
      <w:r>
        <w:t xml:space="preserve">2016年2月17日，邢台市十四届人大常委会第二十七次会议决定：接受孔祥友辞去河北邢台市人大常委会副主任职务。[5] </w:t>
        <w:br/>
        <w:br/>
      </w:r>
    </w:p>
    <w:p>
      <w:pPr>
        <w:pStyle w:val="Heading3"/>
      </w:pPr>
      <w:r>
        <w:t>福建  泉州安溪县</w:t>
      </w:r>
    </w:p>
    <w:p>
      <w:r>
        <w:rPr>
          <w:i/>
        </w:rPr>
        <w:t>朱团能</w:t>
      </w:r>
    </w:p>
    <w:p>
      <w:r>
        <w:t>朱团能，男，汉族，福建泉州人，1960年1月出生，1984年5月加入中国共产党，1981年9月参加工作，中央党校大学学历，经济师。</w:t>
      </w:r>
    </w:p>
    <w:p>
      <w:r>
        <w:t>出生日期: 1960年1月</w:t>
      </w:r>
    </w:p>
    <w:p>
      <w:r>
        <w:t>入党时间: 1984年5月</w:t>
      </w:r>
    </w:p>
    <w:p>
      <w:r>
        <w:t>参加工作: 1981年9月</w:t>
      </w:r>
    </w:p>
    <w:p>
      <w:r>
        <w:t>中文名: 朱团能</w:t>
      </w:r>
    </w:p>
    <w:p>
      <w:r>
        <w:t>出生地: 福建泉州</w:t>
      </w:r>
    </w:p>
    <w:p>
      <w:r>
        <w:t>国    籍: 中国</w:t>
      </w:r>
    </w:p>
    <w:p>
      <w:r>
        <w:t>毕业院校: 中央党校</w:t>
      </w:r>
    </w:p>
    <w:p>
      <w:r>
        <w:t>民    族: 汉族</w:t>
      </w:r>
    </w:p>
    <w:p>
      <w:r>
        <w:t>简历：</w:t>
      </w:r>
      <w:r>
        <w:t>现任泉州市人大常委会副主任。</w:t>
        <w:br/>
      </w:r>
      <w:r>
        <w:t>1998年12月任中共惠安县委常委、县委宣传部部长；</w:t>
        <w:br/>
      </w:r>
      <w:r>
        <w:t>2001年10月任泉州市供销合作社主任；</w:t>
        <w:br/>
      </w:r>
      <w:r>
        <w:t>2006年10月任中共洛江区委副书记（正处级）；</w:t>
        <w:br/>
      </w:r>
      <w:r>
        <w:t>2007年03月任中共洛江区委副书记、区政府党组书记、区长；</w:t>
        <w:br/>
      </w:r>
      <w:r>
        <w:t>2010年05月任安溪县委副书记、代县长。</w:t>
        <w:br/>
      </w:r>
      <w:r>
        <w:t>2010年12月任安溪县委副书记、县长。</w:t>
        <w:br/>
      </w:r>
      <w:r>
        <w:t xml:space="preserve">2011年06月任中共安溪县委书记。[1] </w:t>
        <w:br/>
        <w:br/>
      </w:r>
      <w:r>
        <w:t>2015年03月任泉州市人大常委会副主任。</w:t>
        <w:br/>
      </w:r>
      <w:r>
        <w:t xml:space="preserve">2015年03月20日，泉州市十五届人大五次会议举行第三次全体会议，以无记名投票方式，补选朱团能为市第十五届人大常委会副主任。[2] </w:t>
        <w:br/>
        <w:br/>
      </w:r>
    </w:p>
    <w:p>
      <w:pPr>
        <w:pStyle w:val="Heading3"/>
      </w:pPr>
      <w:r>
        <w:t>贵州  黔东南三穗县</w:t>
      </w:r>
    </w:p>
    <w:p>
      <w:r>
        <w:rPr>
          <w:i/>
        </w:rPr>
        <w:t>陈再天</w:t>
      </w:r>
    </w:p>
    <w:p>
      <w:r>
        <w:t>陈再天，男，侗族，1962年6月生，贵州剑河人，1983年8月参加工作，1987年4月入党，贵州财经学院工业经济系工业经济专业毕业，大学学历，经济学学士学位。</w:t>
      </w:r>
    </w:p>
    <w:p>
      <w:r>
        <w:t>性    别: 男</w:t>
      </w:r>
    </w:p>
    <w:p>
      <w:r>
        <w:t>民    族: 侗族</w:t>
      </w:r>
    </w:p>
    <w:p>
      <w:r>
        <w:t>国    籍: 中国</w:t>
      </w:r>
    </w:p>
    <w:p>
      <w:r>
        <w:t>中文名: 陈再天</w:t>
      </w:r>
    </w:p>
    <w:p>
      <w:r>
        <w:t>简历：</w:t>
      </w:r>
      <w:r>
        <w:t>现任贵州省纪委副书记。</w:t>
        <w:br/>
      </w:r>
      <w:r>
        <w:t>1979.09--1983.08 贵州财经学院工业经济系工业经济专业学习</w:t>
        <w:br/>
      </w:r>
      <w:r>
        <w:t>1983.08--1987.08 贵州省剑河县经委工作员</w:t>
        <w:br/>
      </w:r>
      <w:r>
        <w:t>1987.08--1990.05 贵州省剑河县经委副主任</w:t>
        <w:br/>
      </w:r>
      <w:r>
        <w:t>1990.05--1991.08 贵州省黔东南州轻纺工业局企业管理科副科长、科长</w:t>
        <w:br/>
      </w:r>
      <w:r>
        <w:t>1991.08--1996.08 贵州省黔东南州轻纺工业局副局长（其间：1992.06--1994.06挂职任贵州省凯里棉纺厂党委副书记；1996.03--1996.07在贵州省委党校中青班学习；1993年6月评为经济师）</w:t>
        <w:br/>
      </w:r>
      <w:r>
        <w:t>1996.08--1997.02 贵州省三穗县委副书记，副县长、代县长</w:t>
        <w:br/>
      </w:r>
      <w:r>
        <w:t>1997.02--2001.07 贵州省三穗县委副书记，县长（其间：2000.05--2000.10挂职任广东省深圳市盐田区区长助理）</w:t>
        <w:br/>
      </w:r>
      <w:r>
        <w:t>2001.07--2005.04 贵州省三穗县委书记（其间：2002.03--2002.07在中央党校进修三班学习；2003.08--2003.09在贵州省委党校中青班学习；2004.10--2004.12在贵州省委党校中青班学习）</w:t>
        <w:br/>
      </w:r>
      <w:r>
        <w:t>2005.04--2006.07 贵州省纪委党风室主任</w:t>
        <w:br/>
      </w:r>
      <w:r>
        <w:t>2006.07--2007.04 贵州省纪委监察综合室主任</w:t>
        <w:br/>
      </w:r>
      <w:r>
        <w:t>2007.04--2008.03 贵州省纪委常委、监察综合室主任</w:t>
        <w:br/>
      </w:r>
      <w:r>
        <w:t>2008.03--2012.04 贵州省纪委常委</w:t>
        <w:br/>
      </w:r>
      <w:r>
        <w:t xml:space="preserve">2012.04-- 贵州省纪委副书记[1] </w:t>
        <w:br/>
        <w:br/>
      </w:r>
    </w:p>
    <w:p>
      <w:pPr>
        <w:pStyle w:val="Heading3"/>
      </w:pPr>
      <w:r>
        <w:t>甘肃  定西通渭县</w:t>
      </w:r>
    </w:p>
    <w:p>
      <w:r>
        <w:rPr>
          <w:i/>
        </w:rPr>
        <w:t>郑红伟</w:t>
      </w:r>
    </w:p>
    <w:p>
      <w:r>
        <w:t>郑红伟，男，汉族，1958年8月出生，甘肃临洮人，中共党员。省委党校研究生学历，地质工程师。</w:t>
      </w:r>
    </w:p>
    <w:p>
      <w:r>
        <w:t>出生日期: 1958年8月</w:t>
      </w:r>
    </w:p>
    <w:p>
      <w:r>
        <w:t>信    仰: 共产主义</w:t>
      </w:r>
    </w:p>
    <w:p>
      <w:r>
        <w:t xml:space="preserve">中文名: 郑红伟 </w:t>
      </w:r>
    </w:p>
    <w:p>
      <w:r>
        <w:t>出生地: 甘肃临洮</w:t>
      </w:r>
    </w:p>
    <w:p>
      <w:r>
        <w:t>国    籍: 中国</w:t>
      </w:r>
    </w:p>
    <w:p>
      <w:r>
        <w:t>民    族: 汉</w:t>
      </w:r>
    </w:p>
    <w:p>
      <w:r>
        <w:t>简历：</w:t>
      </w:r>
      <w:r>
        <w:t>现任甘肃省定西市第四届人民代表大会常务委员会主任、党组书记。</w:t>
        <w:br/>
      </w:r>
      <w:r>
        <w:t>1976年03月，由临洮县人事局批准录用为干部；</w:t>
        <w:br/>
      </w:r>
      <w:r>
        <w:t>1976年03月-1979年11月，临洮东廿铺乡廿铺村知青；</w:t>
        <w:br/>
      </w:r>
      <w:r>
        <w:t>1979年11月-1982年09月，临洮县物资局工作；</w:t>
        <w:br/>
      </w:r>
      <w:r>
        <w:t>1982年09月-1984年09月，省物资学校学习；</w:t>
        <w:br/>
      </w:r>
      <w:r>
        <w:t>1984年09月-1986年12月，临洮团县委副书记、书记；</w:t>
        <w:br/>
      </w:r>
      <w:r>
        <w:t>1986年12月-1991年08月，临洮县三甲乡、太石乡党委书记；</w:t>
        <w:br/>
      </w:r>
      <w:r>
        <w:t>1991年08月-1992年12月，临洮县县长助理；</w:t>
        <w:br/>
      </w:r>
      <w:r>
        <w:t>1992年12月-1996年09月，岷县副县长；</w:t>
        <w:br/>
      </w:r>
      <w:r>
        <w:t>1996年09月-1997年12月，岷县县委常委、副县长(期间:1995年9月-1997年12月，在中央党校经济管理专业本科班学习)；</w:t>
        <w:br/>
      </w:r>
      <w:r>
        <w:t>1997年12月-2002年07月，通渭县委副书记、县长；</w:t>
        <w:br/>
      </w:r>
      <w:r>
        <w:t>2002年07月-2005年04月，通渭县委书记(期间:2000年9月-2003年6月，在甘肃省委党校研究生班哲学专业学习)；</w:t>
        <w:br/>
      </w:r>
      <w:r>
        <w:t>2005年04月-2006年05月，定西市委常委、通渭县委书记；</w:t>
        <w:br/>
      </w:r>
      <w:r>
        <w:t>2006年05月-2009年12月，定西市委常委、宣传部长；</w:t>
        <w:br/>
      </w:r>
      <w:r>
        <w:t>2009年12月-2015年09月，定西市委常委、市委秘书长；</w:t>
        <w:br/>
      </w:r>
      <w:r>
        <w:t xml:space="preserve">2015年09月-2016年11月，定西市委副书记[1] </w:t>
        <w:br/>
        <w:br/>
      </w:r>
      <w:r>
        <w:t>2016年11月--甘肃省定西市人大常委会党组书记、主任。</w:t>
        <w:br/>
      </w:r>
      <w:r>
        <w:t xml:space="preserve">2016年11月18日，定西市第四届人民代表大会第一次会议选举：郑红伟为定西市第四届人民代表大会常务委员会主任。[2] </w:t>
        <w:br/>
        <w:br/>
      </w:r>
    </w:p>
    <w:p>
      <w:pPr>
        <w:pStyle w:val="Heading3"/>
      </w:pPr>
      <w:r>
        <w:t>甘肃  陇南宕昌县</w:t>
      </w:r>
    </w:p>
    <w:p>
      <w:r>
        <w:rPr>
          <w:i/>
        </w:rPr>
        <w:t>何兴林</w:t>
      </w:r>
    </w:p>
    <w:p>
      <w:r>
        <w:t>何兴林（1955-）男，汉族，甘肃武都人，省委党校大专学历，党政管理专业，1975年8月加入中国共产党。</w:t>
      </w:r>
    </w:p>
    <w:p>
      <w:r>
        <w:t>出生日期: 1955年12月</w:t>
      </w:r>
    </w:p>
    <w:p>
      <w:r>
        <w:t>信    仰: 共产主义</w:t>
      </w:r>
    </w:p>
    <w:p>
      <w:r>
        <w:t>中文名: 何兴林</w:t>
      </w:r>
    </w:p>
    <w:p>
      <w:r>
        <w:t>出生地: 甘肃武都</w:t>
      </w:r>
    </w:p>
    <w:p>
      <w:r>
        <w:t>毕业院校: 兰州大学</w:t>
      </w:r>
    </w:p>
    <w:p>
      <w:r>
        <w:t>民    族: 汉族</w:t>
      </w:r>
    </w:p>
    <w:p>
      <w:r>
        <w:t>简历：</w:t>
      </w:r>
      <w:r>
        <w:t xml:space="preserve">曾任甘肃陇南市第三届人大常委会副主任、党组副书记。[1] </w:t>
        <w:br/>
        <w:br/>
      </w:r>
      <w:r>
        <w:t>1974年10月-1976年12月 武都县隆兴公社广播员；</w:t>
        <w:br/>
      </w:r>
      <w:r>
        <w:t>1976年12月-1979年12月 武都地区财贸办公室干事；</w:t>
        <w:br/>
      </w:r>
      <w:r>
        <w:t>1979年2月-1983年6月 武都地委秘书处干事；</w:t>
        <w:br/>
      </w:r>
      <w:r>
        <w:t>1983年6月-1985年9月 武都地委秘书处副科级秘书；</w:t>
        <w:br/>
      </w:r>
      <w:r>
        <w:t>1985年9月-1987年7月 甘肃省委党校培训部党政管理专业学习；</w:t>
        <w:br/>
      </w:r>
      <w:r>
        <w:t>1987年7月-1988年12月 陇南地委秘书处副科级秘书；</w:t>
        <w:br/>
      </w:r>
      <w:r>
        <w:t>1988年12月-1990年1月 陇南地委秘书处秘书科科长；</w:t>
        <w:br/>
      </w:r>
      <w:r>
        <w:t>1990年1月-1991年12月 陇南地委副秘书长；</w:t>
        <w:br/>
      </w:r>
      <w:r>
        <w:t>1991年12月-1994年3月 中共武都县委副书记；</w:t>
        <w:br/>
      </w:r>
      <w:r>
        <w:t>1994年3月-1997年11月 中共宕昌县委副书记；</w:t>
        <w:br/>
      </w:r>
      <w:r>
        <w:t>1997年11月-2001年12月 中共宕昌县委副书记、宕昌县人民政府县长</w:t>
        <w:br/>
      </w:r>
      <w:r>
        <w:t>（期间：1999年9月至2001年7月在兰州大学历史系世界史专业研究生课程进修班学习）；</w:t>
        <w:br/>
      </w:r>
      <w:r>
        <w:t>2001年12月-2004年9月 中共宕昌县委书记；</w:t>
        <w:br/>
      </w:r>
      <w:r>
        <w:t>2004年9月-2004年12月 中共宕昌县委书记，市政府副市长候选人；</w:t>
        <w:br/>
      </w:r>
      <w:r>
        <w:t>2004年12月-2013年12月 陇南市人民政府副市长；</w:t>
        <w:br/>
      </w:r>
      <w:r>
        <w:t xml:space="preserve">2013年12月- 2016年4月 陇南市第三届人大常委会副主任、党组副书记。[1] </w:t>
        <w:br/>
        <w:br/>
      </w:r>
      <w:r>
        <w:t xml:space="preserve">2016年4月22日，陇南市第三届人民代表大会常务委员会第二十七次会议决定：接受何兴林辞去甘肃陇南市三届人大常委会副主任职务；何兴林所任的市三届人大常委会代表资格审查委员会主任委员职务终止。[2] </w:t>
        <w:br/>
        <w:br/>
      </w:r>
    </w:p>
    <w:p>
      <w:pPr>
        <w:pStyle w:val="Heading3"/>
      </w:pPr>
      <w:r>
        <w:t>河北  邢台宁晋县</w:t>
      </w:r>
    </w:p>
    <w:p>
      <w:r>
        <w:rPr>
          <w:i/>
        </w:rPr>
        <w:t>孔祥友</w:t>
      </w:r>
    </w:p>
    <w:p>
      <w:r>
        <w:t>孔祥友，男，汉族，1957年8月生，清河人，1984年12月入党，1976年12月参加工作，中央党校在职研究生班经济学专业毕业，党校研究生学历。</w:t>
      </w:r>
    </w:p>
    <w:p>
      <w:r>
        <w:t>信    仰: 共产主义</w:t>
      </w:r>
    </w:p>
    <w:p>
      <w:r>
        <w:t>出生日期: 1957年8月</w:t>
      </w:r>
    </w:p>
    <w:p>
      <w:r>
        <w:t>民    族: 汉族</w:t>
      </w:r>
    </w:p>
    <w:p>
      <w:r>
        <w:t>国    籍: 中国</w:t>
      </w:r>
    </w:p>
    <w:p>
      <w:r>
        <w:t>中文名: 孔祥友</w:t>
      </w:r>
    </w:p>
    <w:p>
      <w:r>
        <w:t>简历：</w:t>
      </w:r>
      <w:r>
        <w:t>现任河北省邢台市人大常委会党组副书记，市总工会主席。</w:t>
        <w:br/>
      </w:r>
      <w:r>
        <w:t>1976.12——1979.02， 邢台供电局职工</w:t>
        <w:br/>
      </w:r>
      <w:r>
        <w:t>1979.02——1982.03， 河北电大电子专业脱产学习</w:t>
        <w:br/>
      </w:r>
      <w:r>
        <w:t>1982.03——1983.02， 华北电力学院电力系学习</w:t>
        <w:br/>
      </w:r>
      <w:r>
        <w:t>1983.02——1984.04， 邢台供电局职工</w:t>
        <w:br/>
      </w:r>
      <w:r>
        <w:t>1984.04——1989.12， 清河县供电局副局长</w:t>
        <w:br/>
      </w:r>
      <w:r>
        <w:t>1989.12——1992.11， 清河县供电局局长</w:t>
        <w:br/>
      </w:r>
      <w:r>
        <w:t>1992.11——1996.03， 清河县委常委、农工部长</w:t>
        <w:br/>
      </w:r>
      <w:r>
        <w:t>1996.03——1997.11， 巨鹿县委常委、常务副县长</w:t>
        <w:br/>
      </w:r>
      <w:r>
        <w:t>1997.11——1999.01， 巨鹿县委副书记、常务副县长</w:t>
        <w:br/>
      </w:r>
      <w:r>
        <w:t>1999.01——2002.03， 新河县委副书记、县长（其间：1999.09——2001.12，在中央党校在职研究生班经济学专业学习）</w:t>
        <w:br/>
      </w:r>
      <w:r>
        <w:t>2002.03——2005.01， 新河县委书记</w:t>
        <w:br/>
      </w:r>
      <w:r>
        <w:t>2005.01——2008.12， 威县县委书记</w:t>
        <w:br/>
      </w:r>
      <w:r>
        <w:t>2008.12——2013.04， 宁晋县委书记（副厅级）</w:t>
        <w:br/>
      </w:r>
      <w:r>
        <w:t xml:space="preserve">2013.04——2013.05， 邢台市人大常委会副主任、党组成员，宁晋县委书记（副厅级）[1] </w:t>
        <w:br/>
        <w:br/>
      </w:r>
      <w:r>
        <w:t>2013.05——2013.09， 邢台市人大常委会副主任、党组成员</w:t>
        <w:br/>
      </w:r>
      <w:r>
        <w:t xml:space="preserve">2013.09——2016.01， 邢台市人大常委会副主任、党组成员，市总工会主席[2] </w:t>
        <w:br/>
        <w:br/>
      </w:r>
      <w:r>
        <w:t xml:space="preserve">2016.01——2016.02， 邢台市人大常委会副主任、党组副书记，市总工会主席[3] </w:t>
        <w:br/>
        <w:br/>
      </w:r>
      <w:r>
        <w:t xml:space="preserve">2016.02，——邢台市人大常委会党组副书记，市总工会主席[4] </w:t>
        <w:br/>
        <w:br/>
      </w:r>
      <w:r>
        <w:t>邢台市八届市委委员</w:t>
        <w:br/>
      </w:r>
      <w:r>
        <w:t xml:space="preserve">2016年2月17日，邢台市十四届人大常委会第二十七次会议决定：接受孔祥友辞去河北邢台市人大常委会副主任职务。[5] </w:t>
        <w:br/>
        <w:br/>
      </w:r>
    </w:p>
    <w:p>
      <w:pPr>
        <w:pStyle w:val="Heading3"/>
      </w:pPr>
      <w:r>
        <w:t>湖南  常德鼎城区</w:t>
      </w:r>
    </w:p>
    <w:p>
      <w:r>
        <w:rPr>
          <w:i/>
        </w:rPr>
        <w:t>王昌义</w:t>
      </w:r>
    </w:p>
    <w:p>
      <w:r>
        <w:t>王昌义，男，汉族，1962年10月生，湖南汉寿人，中共党员，1981年7月参加工作， 大学本科学历。</w:t>
      </w:r>
    </w:p>
    <w:p>
      <w:r>
        <w:t>出生日期: 1962年10月</w:t>
      </w:r>
    </w:p>
    <w:p>
      <w:r>
        <w:t>性    别: 男</w:t>
      </w:r>
    </w:p>
    <w:p>
      <w:r>
        <w:t>政治面貌: 中共党员</w:t>
      </w:r>
    </w:p>
    <w:p>
      <w:r>
        <w:t>中文名: 王昌义</w:t>
      </w:r>
    </w:p>
    <w:p>
      <w:r>
        <w:t>出生地: None</w:t>
      </w:r>
    </w:p>
    <w:p>
      <w:r>
        <w:t>国    籍: 中国</w:t>
      </w:r>
    </w:p>
    <w:p>
      <w:r>
        <w:t>职    业: 公务员</w:t>
      </w:r>
    </w:p>
    <w:p>
      <w:r>
        <w:t>民    族: 汉族</w:t>
      </w:r>
    </w:p>
    <w:p>
      <w:r>
        <w:t>简历：</w:t>
      </w:r>
      <w:r>
        <w:t xml:space="preserve">现任中共邵阳市委常委、组织部长、统战部长[1] </w:t>
        <w:br/>
        <w:br/>
      </w:r>
      <w:r>
        <w:t>1981.07—1984.02，西洞庭农场技术干部；</w:t>
        <w:br/>
      </w:r>
      <w:r>
        <w:t>1984.02—1985.09，常德地区农村工作部综调科干部；</w:t>
        <w:br/>
      </w:r>
      <w:r>
        <w:t>1985.09—1987.06，中共常德地委党校大专班学员；</w:t>
        <w:br/>
      </w:r>
      <w:r>
        <w:t>1987.06—1988.11，常德地区农村工作部调研科干事；</w:t>
        <w:br/>
      </w:r>
      <w:r>
        <w:t>1988.11—1992.10，常德市农村办公室调研室副主任</w:t>
        <w:br/>
      </w:r>
      <w:r>
        <w:t>1992.10—1993.09，常德市农村办公室调研室副主任兼办公室主任；</w:t>
        <w:br/>
      </w:r>
      <w:r>
        <w:t>1993.09—1996.01，常德市农村办公室调研室主任；</w:t>
        <w:br/>
      </w:r>
      <w:r>
        <w:t>1996.01—1996.05，常德市人民政府办公室综合科副科长；</w:t>
        <w:br/>
      </w:r>
      <w:r>
        <w:t>1996.05—1996.08，常德市人民政府办公室综合科科长；</w:t>
        <w:br/>
      </w:r>
      <w:r>
        <w:t>1996.08—2001.08，常德市人民政府办公室党组成员、副主任；</w:t>
        <w:br/>
      </w:r>
      <w:r>
        <w:t>2001.08—2001.10，中共常德市委副秘书长；</w:t>
        <w:br/>
      </w:r>
      <w:r>
        <w:t>2001.10—2004.07，中共常德市委副秘书长、正处级督察员；</w:t>
        <w:br/>
      </w:r>
      <w:r>
        <w:t>2004.07—2005.03，中共澧县县委副书记、代县长；</w:t>
        <w:br/>
      </w:r>
      <w:r>
        <w:t>2005.03—2005.12，中共澧县县委副书记、县长；</w:t>
        <w:br/>
      </w:r>
      <w:r>
        <w:t>2005.12—2008.11，中共常德市鼎城区委书记；</w:t>
        <w:br/>
      </w:r>
      <w:r>
        <w:t>2008.11—2011.01，中共湖南省委农村工作部副部长、省人民政府农村工作办公室副主任、党组成员；</w:t>
        <w:br/>
      </w:r>
      <w:r>
        <w:t>2011.01— 2012.02，中共怀化市委常委、市纪委书记。</w:t>
        <w:br/>
      </w:r>
      <w:r>
        <w:t>2012.02—2012.03，中共怀化市委常委、市纪委书记兼任中共怀化市委组织部长</w:t>
        <w:br/>
      </w:r>
      <w:r>
        <w:t>2012.03—2013.05，中共怀化市委常委、组织部长</w:t>
        <w:br/>
      </w:r>
      <w:r>
        <w:t xml:space="preserve">2013.05—，中共邵阳市委常委、组织部长、统战部长。[1] </w:t>
        <w:br/>
        <w:br/>
      </w:r>
      <w:r>
        <w:t xml:space="preserve">2012年3月23日经中共湖南省委研究同意：免去王昌义同志的怀化市纪委书记职务[2] </w:t>
        <w:br/>
        <w:t>。</w:t>
        <w:br/>
      </w:r>
      <w:r>
        <w:t xml:space="preserve">2016年9月29日，中国共产党邵阳市第十一届委员会举行第一次全体会议。当选为中国共产党邵阳市第十一届委员会常务委员会委员。[3] </w:t>
        <w:br/>
        <w:br/>
      </w:r>
    </w:p>
    <w:p>
      <w:pPr>
        <w:pStyle w:val="Heading3"/>
      </w:pPr>
      <w:r>
        <w:t>河北  邢台威县</w:t>
      </w:r>
    </w:p>
    <w:p>
      <w:r>
        <w:rPr>
          <w:i/>
        </w:rPr>
        <w:t>王中山</w:t>
      </w:r>
    </w:p>
    <w:p>
      <w:r>
        <w:t>著名古筝演奏家，河南南阳（蒙古族）人。自幼习筝，曾得到数十位民间筝家的指导，有深厚的河南筝曲基础。幼时即其音乐上的天赋，多次参加省内比赛并获不少奖项。後考入南阳艺术学校，师从著名筝家赵曼琴先生，系统地学习并掌握了赵氏创立的“快速指序技法体系”之精髓。一九八六年以其全新的高难度技法演奏《打虎上山》轰动了中国首届古筝学术交流会，受到海内外专家学者注目。一九八八年考入中国音乐学院，师从著名筝教育家李婉芬副教授，李氏严谨、细致的治学思想，使其筝艺进一步升华。</w:t>
      </w:r>
    </w:p>
    <w:p>
      <w:r>
        <w:t>民    族: 蒙古族</w:t>
      </w:r>
    </w:p>
    <w:p>
      <w:r>
        <w:t>国    家: 中国</w:t>
      </w:r>
    </w:p>
    <w:p>
      <w:r>
        <w:t>中文名: None</w:t>
      </w:r>
    </w:p>
    <w:p>
      <w:r>
        <w:t>职    业: 古筝演奏家</w:t>
      </w:r>
    </w:p>
    <w:p>
      <w:r>
        <w:t>性    别: 男</w:t>
      </w:r>
    </w:p>
    <w:p>
      <w:r>
        <w:t>籍    贯: 河南南阳</w:t>
      </w:r>
    </w:p>
    <w:p>
      <w:r>
        <w:t>简历：</w:t>
      </w:r>
      <w:r>
        <w:t>一九八九年参加“ART”杯中国乐器国际比赛，在青年专业组决赛中获奖。一九九二年在北京举办“王中山古筝独奏音乐会”。同年以优异成绩毕业留校任教。一九九五年国际华夏器乐展演年《国际中国民族器乐独奏大赛》王中山以其精湛的技艺获得了古筝项目的一等奖。</w:t>
        <w:br/>
      </w:r>
      <w:r>
        <w:t>王中山的演奏技法娴熟、飘逸洒脱，音色柔美而亮丽，</w:t>
        <w:br/>
        <w:br/>
        <w:br/>
        <w:br/>
        <w:br/>
        <w:t>王中山</w:t>
        <w:br/>
        <w:br/>
        <w:t>音乐表现细腻、传神、无论是韵味独特的传统筝曲或者技巧复杂的各类现代筝曲，均恰到好处地体现出原曲风貌：即使是某些目前几乎尚无人有能力涉足的用快速指序技法创作的高难度筝曲，也是挥洒自如，游刃有余，无不显示出其精湛的技艺和上乘的功力。他曾赴日本、韩国等地访问演出，并应邀在香港讲学、举办古筝独奏音乐会。曾撰写论文多篇，创作和编写乐曲十余首：在古筝上开拓性地运用了左右手轮指、弹轮等技法，丰富了筝的表现力。他是当今中国青年筝家中的佼佼者。</w:t>
        <w:br/>
      </w:r>
      <w:r>
        <w:t>王中山现执教于中国音乐学院，兼任中国音乐家协会古筝学会秘书长，中国民族管弦乐学会古筝专业委员会秘书长。</w:t>
        <w:br/>
      </w:r>
      <w:r>
        <w:t>在教学之余，他还参加各种大型演出活动，并为多部影视剧配乐，曾出访东南亚及欧洲等地。在古筝演奏技法上，他有许多新的创意并付诸实践，如在一九八六年“中国第一届古筝学术交流会”上，他开拓性地运用了轮指技法、率先使用左手内戴四个羲甲的形式进行演奏，开发和发展了多指摇和左手摇指，令古筝面貌一新。目前，有些新的演奏形式在中国的各个艺术院校的古筝专业中已经得到了推广，显示出这些新技法的广阔前景和勃勃生机。</w:t>
        <w:br/>
      </w:r>
      <w:r>
        <w:t>应香港、台湾、澳门和北京、长沙、沈阳、乌鲁木齐、常德、襄樊、大连、青岛、东港、大同、临沂等地邀请，他先后举办了许多场古筝独奏音乐会和学术讲座，大力推广古筝艺术；他还出版了《王中山古筝曲集》，与香港龙音制作有限公司合作录制了多张演奏专辑。</w:t>
        <w:br/>
      </w:r>
      <w:r>
        <w:t>对于他的艺术成就，人民日报、北京晚报、音乐周报、音乐生活以及海外报刊都给予了采访和介绍。中央电视台、中央人民广播电台以及北京音乐台等宣传媒介，也多次播放他创作演奏的《溟山》、《汉江韵》等乐曲，并作专题介绍。他的艺术生平现已选入《国乐精粹》、《中国当代音乐界名人大辞典》。</w:t>
        <w:br/>
      </w:r>
      <w:r>
        <w:t>对古筝艺术的贡献</w:t>
        <w:br/>
      </w:r>
      <w:r>
        <w:t>我们大家可能都熟悉赵曼琴老师，他的《井岗山上太阳红》在</w:t>
        <w:br/>
        <w:br/>
        <w:br/>
        <w:br/>
        <w:br/>
        <w:t>王中山</w:t>
        <w:br/>
        <w:br/>
        <w:t>很早以前我就弹过，给人留下很深刻的印象，速度很快，右手的技巧很高，而且难度较大。弹下来虽然很容易，但是想非常的快，而且右手的音还要清晰，不是一流高手很难做到。我曾听赵曼琴老师的几位学生跟我谈过赵老师当年创立“快速指序技法体系”的想法及其过程。大概是这样的：说当年赵曼琴老师是河南省某演出团体的，在演出过程中，古筝是跟不上拉弦乐器的速度的，只有形式性的坐在那里，抓几个和弦而已，这里相信参加过民乐合奏的朋友都深有感触。因此就会有人对其冷嘲热讽，说你弹古筝弹的好，怎么连个快节奏快速度的旋律都跟不上？于是他日夜思考，开始向一些西洋乐器的演奏家们学习，譬如吉他中的轮指还有小提琴跳弓手法等，另外他还揣摩了一个人在什么情况下握手的姿势是最放松的最适合弹古筝：那就是在睡觉时我们手指呈半握的姿势，这样才可以达到极限速度。就这样赵曼琴开创了古筝演奏技法的新纪元——“快速指序技法体系”。而王中山正是在继承了赵氏的精髓上，开拓和发展了古筝艺术的新思路。</w:t>
        <w:br/>
      </w:r>
      <w:r>
        <w:t>要说王中山的主要贡献，那么势必要谈到他对演奏技术的发展与创新。在演奏技法上，王中山首先开拓性的左手带义甲，这是我们值得去关注学习的。我左手带义甲的年限也不长，只有大约三年时间。在此之前我已经看到国内有些人开始带了，一般是演奏左手技巧较复杂的曲子，但是并不是很多。而这两年随着古筝演奏的普及，左手带义甲大有替代原传统的右手带义甲左手留指甲之势。这是据1955年山东派古筝演奏大师赵玉斋创作筝曲《庆丰年》后左手发展变化的又一历史性突破。如果说他的突破在于左手戴上义甲，那还不如说是他把老师赵曼琴先生的“快速指序技法体系”运用到了左手上，这真是个惊人之举！！！这种技法在我下面所要论述的曲目中做更进一步的阐述。其次，王中山左右手轮指的技巧运用，也是我们专业学生应该探讨的另一个话题。这里我记得有一本杂志曾谈到王中山老师的生平，说他小时候曾学过琵琶，后来才学了古筝。由此可见，古筝的轮指技巧不可能是凭空产生的。我一开始听到在古筝某一根弦上的轮指，我就在想我们古筝中有摇指这门技巧来演奏长音，而琵琶中有轮指来演奏长音，我们又何必多此一举呢？后来我就发觉自己错了，王中山把琵琶中的轮指借鉴过来，是为了增添它独特的音色。确实我发觉在王中山改编的《彝族舞曲》中，采用了大量的轮指技巧，有连续性的，也有单一性的，较摇指来说要松弛的多。单一性的轮指听起来颗粒性较强，而且也很美；而长线条的连续性的轮指则有通体透亮，珠落玉盘的感觉。另外在王中山的作品《溟山》中左手快速指序经过后，便是左手在一根弦上轮，再弹几个音，造成一种节奏紧凑，律动感很强，有舞蹈性质的乐段。其实在轮指中还有一种弹轮的技巧，这里在王中山改编的《彝族舞曲》中的开头部分便有运用。再次，王中山值得人敬佩的地方就是他敢于想别人所没有想的，做别人所没有做过的事情，他竟然让我们这些古筝的新生代们跟随着他的脚步，左手去摇指，这是个多么伟大的创举呀！！！虽然说摇指对于我们专业的学生来说并不算什么，但是左手的摇指就好像是孕育在摇篮里的生命一样，那么的脆弱，那么的柔嫩。而王中山却像是一个妈妈，自己成熟了不说，还拉扯着我们甚至可以说在逼着我们长大，让我们左手的手臂变的和右手一样的有力，于是乎他在他的作品《云岭音画》中，采用了“双手摇指”的技术，这使得古筝中二声部长线条的旋律成为可能。完成了本来用一架筝所不能完成的任务。</w:t>
        <w:br/>
      </w:r>
      <w:r>
        <w:br/>
        <w:br/>
        <w:br/>
        <w:br/>
        <w:br/>
        <w:t>专辑封面</w:t>
        <w:br/>
        <w:br/>
        <w:t>《暗香》（古筝独奏曲）</w:t>
        <w:br/>
      </w:r>
      <w:r>
        <w:t>《彝族舞曲》（古筝和大提琴合奏曲）</w:t>
        <w:br/>
      </w:r>
      <w:r>
        <w:t>《秋望》（古筝独奏曲）</w:t>
        <w:br/>
      </w:r>
      <w:r>
        <w:t>《春到湘江》（古筝和钢琴合奏曲）</w:t>
        <w:br/>
      </w:r>
      <w:r>
        <w:t>《月儿高》（古筝、琵琶、箫，合奏曲）</w:t>
        <w:br/>
      </w:r>
      <w:r>
        <w:t>《溟山》（古筝独奏曲）</w:t>
        <w:br/>
      </w:r>
      <w:r>
        <w:t>《霍拉舞曲》（古筝独奏曲）</w:t>
        <w:br/>
      </w:r>
      <w:r>
        <w:t>《汉江韵》（古筝和钢琴合奏曲）</w:t>
        <w:br/>
      </w:r>
      <w:r>
        <w:t>《土尔其进行曲》（双筝伴奏曲）</w:t>
        <w:br/>
      </w:r>
      <w:r>
        <w:t>《水墨》（古筝独奏曲）</w:t>
        <w:br/>
      </w:r>
      <w:r>
        <w:t>《楼兰》（古筝独奏曲）</w:t>
        <w:br/>
        <w:br/>
        <w:br/>
        <w:br/>
        <w:br/>
        <w:t>王中山(7张)</w:t>
        <w:br/>
        <w:br/>
        <w:br/>
        <w:br/>
        <w:br/>
        <w:br/>
        <w:br/>
        <w:t>《晓雾》（古筝独奏曲）</w:t>
        <w:br/>
      </w:r>
      <w:r>
        <w:t>《彝族舞曲》（改编）</w:t>
        <w:br/>
      </w:r>
      <w:r>
        <w:t>时间：2012.07.21 星期六 19:30</w:t>
        <w:br/>
      </w:r>
      <w:r>
        <w:t>地点：中山公园音乐堂</w:t>
        <w:br/>
      </w:r>
      <w:r>
        <w:t>票务代理：中票在线</w:t>
        <w:br/>
      </w:r>
      <w:r>
        <w:t xml:space="preserve">[1] </w:t>
        <w:br/>
        <w:br/>
      </w:r>
    </w:p>
    <w:p>
      <w:pPr>
        <w:pStyle w:val="Heading3"/>
      </w:pPr>
      <w:r>
        <w:t>山东  临沂兰山区</w:t>
      </w:r>
    </w:p>
    <w:p>
      <w:r>
        <w:rPr>
          <w:i/>
        </w:rPr>
        <w:t>李沂明</w:t>
      </w:r>
    </w:p>
    <w:p>
      <w:r>
        <w:t>李沂明，男，汉族，山东沂水人，1962年4月出生，1986年4月加入中国共产党，1982年7月参加工作，在职大学学历。</w:t>
      </w:r>
    </w:p>
    <w:p>
      <w:r>
        <w:t>简历：</w:t>
      </w:r>
      <w:r>
        <w:t>1980.09——1982.07，临沂师专政治系政治专业学习；</w:t>
        <w:br/>
      </w:r>
      <w:r>
        <w:t>1982.07——1985.08，沂南一中教师、团委书记；</w:t>
        <w:br/>
      </w:r>
      <w:r>
        <w:t>1985.08——1987.07，沂南县委党校教师、教务处副主任（1985.08—1988.07在曲阜师范大学政治系政治专业学习）；</w:t>
        <w:br/>
      </w:r>
      <w:r>
        <w:t>1987.07——1990.06，沂南县委组织部知识分子工作科干事（其间：1988.05—1989.05在四川国际科技与经济管理交流培训中心厂长管理专业学习）；</w:t>
        <w:br/>
      </w:r>
      <w:r>
        <w:t>1990.06——1994.01，共青团沂南县委书记；</w:t>
        <w:br/>
      </w:r>
      <w:r>
        <w:t>1994.01——1995.01，沂南县张庄镇党委书记；</w:t>
        <w:br/>
      </w:r>
      <w:r>
        <w:t>1995.01——1998.03，苍山县委常委、办公室主任；</w:t>
        <w:br/>
      </w:r>
      <w:r>
        <w:t>1998.03——2001.01，苍山县委常委、组织部部长；</w:t>
        <w:br/>
      </w:r>
      <w:r>
        <w:t>2001.01——2001.03，临沂市兰山区委副书记、代区长；</w:t>
        <w:br/>
      </w:r>
      <w:r>
        <w:t>2001.03——2006.12，临沂市兰山区委副书记、区长（其间：2002.03—2002.12在山东省委党校第12期中青年干部培训班学习；1999.08—2001.10在山东大学经济学院政治经济学专业研究生课程进修班学习）；</w:t>
        <w:br/>
      </w:r>
      <w:r>
        <w:t>2006.12——2007.01，临沂市兰山区委书记；</w:t>
        <w:br/>
      </w:r>
      <w:r>
        <w:t>2007.01——2011.11，临沂市兰山区委书记、区委党校校长；</w:t>
        <w:br/>
      </w:r>
      <w:r>
        <w:t>2011.12——2012.02，临沂市委秘书长；</w:t>
        <w:br/>
      </w:r>
      <w:r>
        <w:t xml:space="preserve">2012.02——，临沂市委常委、市委秘书长。 </w:t>
        <w:br/>
      </w:r>
      <w:r>
        <w:t xml:space="preserve">2012年2月14日当选中共临沂市第十二届委员会常委。[1-2] </w:t>
        <w:br/>
        <w:br/>
      </w:r>
    </w:p>
    <w:p>
      <w:pPr>
        <w:pStyle w:val="Heading3"/>
      </w:pPr>
      <w:r>
        <w:t>宁夏  银川市灵武市</w:t>
      </w:r>
    </w:p>
    <w:p>
      <w:r>
        <w:rPr>
          <w:i/>
        </w:rPr>
        <w:t>李建军</w:t>
      </w:r>
    </w:p>
    <w:p>
      <w:r>
        <w:t>李建军，1962年3月出生，大学学历，中共党员。</w:t>
      </w:r>
    </w:p>
    <w:p>
      <w:r>
        <w:t>信    仰: 共产主义</w:t>
      </w:r>
    </w:p>
    <w:p>
      <w:r>
        <w:t>中文名: 李建军</w:t>
      </w:r>
    </w:p>
    <w:p>
      <w:r>
        <w:t>出生地: 1962年3月</w:t>
      </w:r>
    </w:p>
    <w:p>
      <w:r>
        <w:t>简历：</w:t>
      </w:r>
      <w:r>
        <w:t xml:space="preserve">现任宁夏自治区机构编制委员会办公室副主任。[1] </w:t>
        <w:br/>
        <w:br/>
      </w:r>
      <w:r>
        <w:t>吴忠市利通区委组织部部长，</w:t>
        <w:br/>
      </w:r>
      <w:r>
        <w:t>中宁县委常委、组织部部长、副县长、副书记，</w:t>
        <w:br/>
      </w:r>
      <w:r>
        <w:t>永宁县县长，</w:t>
        <w:br/>
      </w:r>
      <w:r>
        <w:t>灵武市市长，</w:t>
        <w:br/>
      </w:r>
      <w:r>
        <w:t xml:space="preserve">灵武市委书记、宁夏回族自治区宁东能源化工基地管委会副主任（副厅级）、党工委委员。[1] </w:t>
        <w:br/>
        <w:br/>
      </w:r>
      <w:r>
        <w:t xml:space="preserve">宁夏自治区机构编制委员会办公室副主任。[1] </w:t>
        <w:br/>
        <w:br/>
      </w:r>
      <w:r>
        <w:t xml:space="preserve">2016年3月，李建军任自治区机构编制委员会办公室副主任，免去自治区宁东能源化工基地管委会副主任、党工委委员，灵武市委书记职务。[1] </w:t>
        <w:br/>
        <w:br/>
      </w:r>
      <w:r>
        <w:t xml:space="preserve">2016年3月28号，银川市全市领导干部大会召开，会议宣布李建军同志不在担任中共灵武市委书记、自治区宁东能源化工基地管委会副主任，另有任用。[2] </w:t>
        <w:br/>
        <w:br/>
      </w:r>
    </w:p>
    <w:p>
      <w:pPr>
        <w:pStyle w:val="Heading3"/>
      </w:pPr>
      <w:r>
        <w:t>河北  石家庄深泽县</w:t>
      </w:r>
    </w:p>
    <w:p>
      <w:r>
        <w:rPr>
          <w:i/>
        </w:rPr>
        <w:t>王德庆</w:t>
      </w:r>
    </w:p>
    <w:p>
      <w:r>
        <w:t xml:space="preserve">王德庆[1] </w:t>
        <w:br/>
        <w:t>，男，汉族，河北鹿泉人，1960年9月出生，1983年8月参加工作，1984年8月入党，研究生学历，中央党校在职研究生班经济管理专业毕业。现任中共深泽县委书记。</w:t>
      </w:r>
    </w:p>
    <w:p>
      <w:r>
        <w:t>出生日期: 1960年9月</w:t>
      </w:r>
    </w:p>
    <w:p>
      <w:r>
        <w:t>入党时间: 1984年8月</w:t>
      </w:r>
    </w:p>
    <w:p>
      <w:r>
        <w:t>信    仰: 共产主义</w:t>
      </w:r>
    </w:p>
    <w:p>
      <w:r>
        <w:t>学    历: 研究生</w:t>
      </w:r>
    </w:p>
    <w:p>
      <w:r>
        <w:t>中文名: 王德庆</w:t>
      </w:r>
    </w:p>
    <w:p>
      <w:r>
        <w:t>出生地: 河北石家庄市鹿泉区</w:t>
      </w:r>
    </w:p>
    <w:p>
      <w:r>
        <w:t>参工时间: 1983年8月</w:t>
      </w:r>
    </w:p>
    <w:p>
      <w:r>
        <w:t>国    籍: 中华人民共和国</w:t>
      </w:r>
    </w:p>
    <w:p>
      <w:r>
        <w:t>职    业: 中共深泽县委书记</w:t>
      </w:r>
    </w:p>
    <w:p>
      <w:r>
        <w:t>毕业院校: 河北农业大学</w:t>
      </w:r>
    </w:p>
    <w:p>
      <w:r>
        <w:t>简历：</w:t>
      </w:r>
      <w:r>
        <w:t xml:space="preserve">王德庆，男，现任河北省石家庄市深泽县委书记。[1] </w:t>
        <w:br/>
        <w:br/>
      </w:r>
      <w:r>
        <w:t>1998.01—2003.04 鹿泉市政府副市长</w:t>
        <w:br/>
      </w:r>
      <w:r>
        <w:t>2003.04—2007.03 栾城县委副书记、纪委书记</w:t>
        <w:br/>
      </w:r>
      <w:r>
        <w:t>2007.03—2008.12 栾城县委副书记</w:t>
        <w:br/>
      </w:r>
      <w:r>
        <w:t>2008.12—2009.02 新华区委副书记</w:t>
        <w:br/>
      </w:r>
      <w:r>
        <w:t>2009.02—2011.08 新华区委副书记、区长</w:t>
        <w:br/>
      </w:r>
      <w:r>
        <w:t xml:space="preserve">2011.08— 深泽县委书记。[1] </w:t>
        <w:br/>
        <w:br/>
      </w:r>
    </w:p>
    <w:p>
      <w:pPr>
        <w:pStyle w:val="Heading3"/>
      </w:pPr>
      <w:r>
        <w:t>湖南  株洲醴陵市</w:t>
      </w:r>
    </w:p>
    <w:p>
      <w:r>
        <w:rPr>
          <w:i/>
        </w:rPr>
        <w:t>杨治平</w:t>
      </w:r>
    </w:p>
    <w:p>
      <w:r>
        <w:t>杨治平，湖南汨罗 人，1958.08出生，理学博士， 副教授，中共党员。</w:t>
      </w:r>
    </w:p>
    <w:p>
      <w:r>
        <w:t>性    别: 男</w:t>
      </w:r>
    </w:p>
    <w:p>
      <w:r>
        <w:t>国    籍: 中国</w:t>
      </w:r>
    </w:p>
    <w:p>
      <w:r>
        <w:t>中文名: 杨治平</w:t>
      </w:r>
    </w:p>
    <w:p>
      <w:r>
        <w:t>职    业: 湖南省科技厅党组成员、副厅长</w:t>
      </w:r>
    </w:p>
    <w:p>
      <w:r>
        <w:t>简历：</w:t>
      </w:r>
      <w:r>
        <w:t>现任湖南省科学技术厅党组副书记。</w:t>
        <w:br/>
      </w:r>
      <w:r>
        <w:t>1975年 3月--1976年10月岳阳屈原农场七分场农科站插队劳动</w:t>
        <w:br/>
      </w:r>
      <w:r>
        <w:t>1976年10月--1978年 3月岳阳屈原农场七分场党委办点工作队队员</w:t>
        <w:br/>
      </w:r>
      <w:r>
        <w:t>1978年 3月--1981年12月湖南农学院园艺系园艺专业学习</w:t>
        <w:br/>
      </w:r>
      <w:r>
        <w:t>1981年12月--1986年 9月湖南农学院园艺系干事、办公室主任、助教、讲师</w:t>
        <w:br/>
      </w:r>
      <w:r>
        <w:t>1986年 9月--1987年 7月湖南农学院园艺系系主任助理、讲师</w:t>
        <w:br/>
      </w:r>
      <w:r>
        <w:t>1987年 7月--1988年 9月湖南农学院党委办公室副主任、讲师</w:t>
        <w:br/>
      </w:r>
      <w:r>
        <w:t>1988年 9月--1989年12月湖南农学院教务处副处长、讲师</w:t>
        <w:br/>
      </w:r>
      <w:r>
        <w:t>1989年12月--1991年 1月湖南农学院驻郴县科技兴农服务队副队长</w:t>
        <w:br/>
      </w:r>
      <w:r>
        <w:t>1991年 1月--1994年 7月湖南农业大学职业技术学院副院长、第一副院长、第一副书记、讲师、副教授</w:t>
        <w:br/>
      </w:r>
      <w:r>
        <w:t>1994年 7月--1995年 9月湖南农业大学产业管理办公室主任、副教(其中：1994年 7年--1996年 7月湖南大学国际商学院工商管理专业学习)</w:t>
        <w:br/>
      </w:r>
      <w:r>
        <w:t>1995年 9月--1998年 7月湖南农业大学食品科技学院党总支书记、副教授</w:t>
        <w:br/>
      </w:r>
      <w:r>
        <w:t>1998年 7月--2000年11月醴陵市委副书记</w:t>
        <w:br/>
      </w:r>
      <w:r>
        <w:t>2000年11月--2002年10月醴陵市委副书记、醴陵市人民政府市长</w:t>
        <w:br/>
      </w:r>
      <w:r>
        <w:t>2002年10月--2006年 5月醴陵市委书记</w:t>
        <w:br/>
      </w:r>
      <w:r>
        <w:t>2006年 5月--湖南省科技厅党组成员、副厅长</w:t>
        <w:br/>
      </w:r>
      <w:r>
        <w:t xml:space="preserve">2014年12月拟任省科学技术厅党组副书记 [1] </w:t>
        <w:br/>
        <w:br/>
      </w:r>
    </w:p>
    <w:p>
      <w:pPr>
        <w:pStyle w:val="Heading3"/>
      </w:pPr>
      <w:r>
        <w:t>河南  三门峡渑池县</w:t>
      </w:r>
    </w:p>
    <w:p>
      <w:r>
        <w:rPr>
          <w:i/>
        </w:rPr>
        <w:t>王治通</w:t>
      </w:r>
    </w:p>
    <w:p>
      <w:r>
        <w:t>男：汉族，河南偃师市翟镇镇人，1955年1月出生。中共新乡市委常委、新乡市人民政府常务副市长，负责工业、国资监管、民营经济、金融、信息产业、安全生产等工作。分管市发展与改革委员会职能中的工业经济运行调节和技术改造工作。</w:t>
      </w:r>
    </w:p>
    <w:p>
      <w:r>
        <w:t>出生日期: 1955年1月</w:t>
      </w:r>
    </w:p>
    <w:p>
      <w:r>
        <w:t>民    族: 汉族</w:t>
      </w:r>
    </w:p>
    <w:p>
      <w:r>
        <w:t>国    籍: 中国</w:t>
      </w:r>
    </w:p>
    <w:p>
      <w:r>
        <w:t>中文名: 王治通</w:t>
      </w:r>
    </w:p>
    <w:p>
      <w:r>
        <w:t>简历：</w:t>
      </w:r>
      <w:r>
        <w:br/>
        <w:br/>
        <w:br/>
        <w:br/>
        <w:t>王治通</w:t>
        <w:br/>
      </w:r>
      <w:r>
        <w:t>男：汉族，河南偃师市翟镇镇人，1955年1月出生；</w:t>
        <w:br/>
      </w:r>
      <w:r>
        <w:t>1974年参加工作，1984年12月入党；</w:t>
        <w:br/>
      </w:r>
      <w:r>
        <w:t>1984年12月－1986年4月，河南省洛阳地直党委办公室干部、副主任；</w:t>
        <w:br/>
      </w:r>
      <w:r>
        <w:t>1986年4月－1990年8月，河南省三门峡市市直党委办公室主任、纪委书记；</w:t>
        <w:br/>
      </w:r>
      <w:r>
        <w:t>1990年8月－1992年10月，河南省义马市市委常委、办公室主任；</w:t>
        <w:br/>
      </w:r>
      <w:r>
        <w:t>1992年10月－1996年2月，河南省三门峡市纪委常委；</w:t>
        <w:br/>
      </w:r>
      <w:r>
        <w:t>1996年2月－2000年2月，河南省三门峡市经贸委副主任、主任、党组书记；</w:t>
        <w:br/>
      </w:r>
      <w:r>
        <w:t>2000年2月－2005年5月，河南省渑池县县委书记；</w:t>
        <w:br/>
      </w:r>
      <w:r>
        <w:t>2005年5月－2006年12月，河南省渑池县县委书记（副厅级）；</w:t>
        <w:br/>
      </w:r>
      <w:r>
        <w:t>2006年12月－2010年6月，河南省新乡市人民政府党组成员、副市长；</w:t>
        <w:br/>
      </w:r>
      <w:r>
        <w:t>2010年6月－2011年9月，中共新乡市委常委、统战部长、新乡市人民政府党组成员；</w:t>
        <w:br/>
      </w:r>
      <w:r>
        <w:t>2011年9月至今，中共新乡市委常委、新乡市人民政府常务副市长。</w:t>
        <w:br/>
      </w:r>
      <w:r>
        <w:t>负责工业、国资监管、民营经济、金融、信息产业、安全生产等工作。分管市发展与改革委员会职能中的工业经济运行调节和技术改造工作。</w:t>
        <w:br/>
      </w:r>
      <w:r>
        <w:t xml:space="preserve">市政府办公室、市发展与改革委员会、市大项目办、市财政局、市人力资源和社会保障局、市机构编制委员会办公室、市监察局、市审计局、市科技局（知识产权局）、市统计局、国家统计局新乡调查处、市纠风办、市行政学院、市政府法制办公室、市机关事务管理局、市接待办公室、市地方史志局；市政府驻京联络处；新乡职业技术学院；新乡投资集团。[1] </w:t>
        <w:br/>
        <w:br/>
      </w:r>
      <w:r>
        <w:t>市总工会、市工商联;市电力公司;中国人民银行新乡分行、市银监局、中国工商银行新乡分行、中国银行新乡分行、中国建设银行新乡分行、中国农业银行新乡分行、中国农业发展银行新乡分行、广东发展银行、市商业银行、市农村信用合作联社、人民保险公司、人寿保险公司、太平洋保险公司、中原证券、民生证券、豫粮期货。</w:t>
        <w:br/>
      </w:r>
    </w:p>
    <w:p>
      <w:pPr>
        <w:pStyle w:val="Heading3"/>
      </w:pPr>
      <w:r>
        <w:t>辽宁  鞍山台安县</w:t>
      </w:r>
    </w:p>
    <w:p>
      <w:r>
        <w:rPr>
          <w:i/>
        </w:rPr>
        <w:t>李彦华</w:t>
      </w:r>
    </w:p>
    <w:p>
      <w:r>
        <w:t>李彦华：大同矿务局劳务公司经理、书记</w:t>
      </w:r>
    </w:p>
    <w:p>
      <w:r>
        <w:t>简历：</w:t>
      </w:r>
      <w:r>
        <w:t>李彦华：黑龙江省人大常委会办公厅会务督办室主任</w:t>
        <w:br/>
      </w:r>
    </w:p>
    <w:p>
      <w:pPr>
        <w:pStyle w:val="Heading3"/>
      </w:pPr>
      <w:r>
        <w:t>内蒙古  赤峰市林西县</w:t>
      </w:r>
    </w:p>
    <w:p>
      <w:r>
        <w:rPr>
          <w:i/>
        </w:rPr>
        <w:t>张利平</w:t>
      </w:r>
    </w:p>
    <w:p>
      <w:r>
        <w:t xml:space="preserve">张利平，男，汉族，1960年9月生，内蒙古赤峰市松山区人，1983年7月参加工作，1984年6月加入中国共产党，大学本科，历史学学士。[1] </w:t>
        <w:br/>
      </w:r>
    </w:p>
    <w:p>
      <w:r>
        <w:t>出生日期: 1960年9月</w:t>
      </w:r>
    </w:p>
    <w:p>
      <w:r>
        <w:t>民    族: 汉族</w:t>
      </w:r>
    </w:p>
    <w:p>
      <w:r>
        <w:t>中文名: 张利平</w:t>
      </w:r>
    </w:p>
    <w:p>
      <w:r>
        <w:t>出生地: 内蒙古赤峰市松山区</w:t>
      </w:r>
    </w:p>
    <w:p>
      <w:r>
        <w:t>简历：</w:t>
      </w:r>
      <w:r>
        <w:t>现任内蒙古自治区国土资源厅厅长、党组书记。</w:t>
        <w:br/>
      </w:r>
      <w:r>
        <w:t>1979.09——1983.07，辽宁大学历史系历史专业学生；</w:t>
        <w:br/>
      </w:r>
      <w:r>
        <w:t>1983.07——1984.01，内蒙古自治区党委组织部青年干部培训班学员；</w:t>
        <w:br/>
      </w:r>
      <w:r>
        <w:t>1984.01——1984.11，内蒙古自治区林西县新林镇团委书记、党委秘书；</w:t>
        <w:br/>
      </w:r>
      <w:r>
        <w:t>1984.11——1987.03，内蒙古自治区林西县新林镇副镇长（其间：1986.09——1987.01内蒙古党校青年干部培训班学习）；</w:t>
        <w:br/>
      </w:r>
      <w:r>
        <w:t>1987.03——1989.05，内蒙古自治区林西县老房身乡乡长；</w:t>
        <w:br/>
      </w:r>
      <w:r>
        <w:t>1989.05——1993.01，内蒙古自治区林西县委组织部副部长；</w:t>
        <w:br/>
      </w:r>
      <w:r>
        <w:t>1993.01——1993.12，内蒙古自治区林西县委常委、县委组织部部长；</w:t>
        <w:br/>
      </w:r>
      <w:r>
        <w:t>1993.12——1998.03，内蒙古自治区林西县人民政府副县长；</w:t>
        <w:br/>
      </w:r>
      <w:r>
        <w:t>1998.03——1998.11，内蒙古自治区林西县委常委、常务副县长；</w:t>
        <w:br/>
      </w:r>
      <w:r>
        <w:t>1998.11——2000.05，内蒙古自治区林西县委副书记、代县长、县长；</w:t>
        <w:br/>
      </w:r>
      <w:r>
        <w:t>2000.05——2002.01，内蒙古自治区林西县委书记；</w:t>
        <w:br/>
      </w:r>
      <w:r>
        <w:t>2002.01——2003.11，内蒙古自治区赤峰市红山区区委书记；</w:t>
        <w:br/>
      </w:r>
      <w:r>
        <w:t>2003.11——2007.11，内蒙古自治区赤峰市副市长；</w:t>
        <w:br/>
      </w:r>
      <w:r>
        <w:t>2007.11——2010.10，内蒙古自治区赤峰市委常委、副市长；</w:t>
        <w:br/>
      </w:r>
      <w:r>
        <w:t>2010.10——2011.01，内蒙古自治区发展和改革委员会副主任、党组成员、自治区铁路重点项目协调办公室主任（正厅级）；</w:t>
        <w:br/>
      </w:r>
      <w:r>
        <w:t>2011.01——2011.03，内蒙古呼伦贝尔市委副书记、代市长；</w:t>
        <w:br/>
      </w:r>
      <w:r>
        <w:t>2011.03——2016.03，内蒙古呼伦贝尔市委副书记、市长。</w:t>
        <w:br/>
      </w:r>
      <w:r>
        <w:t xml:space="preserve">2016.03——，内蒙古自治区国土资源厅厅长、党组书记。[2-3] </w:t>
        <w:br/>
        <w:br/>
      </w:r>
      <w:r>
        <w:t xml:space="preserve">中国共产党内蒙古自治区第十届委员会委员。[4] </w:t>
        <w:br/>
        <w:br/>
      </w:r>
      <w:r>
        <w:t xml:space="preserve">2016年3月2日，呼伦贝尔市召开全市干部大会，宣布自治区党委关于呼伦贝尔市党政主要领导同志任免职决定：张利平同志不再担任呼伦贝尔市委副书记、常委、委员，提名免去呼伦贝尔市市长职务。[1] </w:t>
        <w:br/>
        <w:br/>
      </w:r>
      <w:r>
        <w:t xml:space="preserve">2016年3月30日，内蒙古自治区十二届人大常委会第二十一次会议举行第二次全体会议，王君为新任命的自治区国土资源厅厅长张利平颁发任命书。[3] </w:t>
        <w:br/>
        <w:br/>
      </w:r>
    </w:p>
    <w:p>
      <w:pPr>
        <w:pStyle w:val="Heading3"/>
      </w:pPr>
      <w:r>
        <w:t>四川  阿坝理县</w:t>
      </w:r>
    </w:p>
    <w:p>
      <w:r>
        <w:rPr>
          <w:i/>
        </w:rPr>
        <w:t>蒋刚</w:t>
      </w:r>
    </w:p>
    <w:p>
      <w:r>
        <w:t>蒋刚，博士，教授，博士生导师。1987年毕业于成都科技大学应用物理系，1994年和1998年分别在成都科技大学（四川大学）原子与分子物理研究所获理学硕士和博士学位。1987年本科毕业后到四川建材学院（现西南科技大学）任教，1997年至今在四川大学工作。现任四川大学原子与分子物理研究所副所长，四川省物理学会原子与分子物理专委会副主任，成都市物理学会常务理事。</w:t>
      </w:r>
    </w:p>
    <w:p>
      <w:r>
        <w:t>主要成就: 获得教育部科技技术三等奖（1998年）</w:t>
      </w:r>
    </w:p>
    <w:p>
      <w:r>
        <w:t>毕业院校: 四川大学</w:t>
      </w:r>
    </w:p>
    <w:p>
      <w:r>
        <w:t>中文名: 蒋刚</w:t>
      </w:r>
    </w:p>
    <w:p>
      <w:r>
        <w:t>职    业: 博士，副教授，原子与分子物理硕士生导师</w:t>
      </w:r>
    </w:p>
    <w:p>
      <w:r>
        <w:t>简历：</w:t>
      </w:r>
      <w:r>
        <w:t xml:space="preserve">自1991年起一直从事原子与分子物理、化学物理等学科的研究工作，涉及热稠密等离子体中的原子结构与动力学过程，等离子体X-ray光谱模拟、原子分子团簇结构与性质、重元素化合物分子结构与光谱、表面原子分子过程、热电材料等的第一性原理计算、吸波复合功能材料等领域。先后承担了国家自然科学基金、863高技术等近20项；在Phys Rev A, J Chem Phys, J Phys B期刊发表论文100多篇，其中SCI、EI收录60余篇；申请发明专利1项，获教育部科技进步三等奖1项等。[1] </w:t>
        <w:br/>
        <w:br/>
      </w:r>
      <w:r>
        <w:t>从1991年开始一直从事分子结构与分子势能函数、高离化态原子结构与双电子复合理论、材料的原子分子设计等研究工作，主持和参与了国家自然科学基金、863高技术基金、总装备部等项目的研究，在核激励光谱实验、氟化氢泛频化学激光、ICF电子温度诊断、储氢材料的热力学研究、功能材料研究等方面取得了突出进展和成果。获中国工程物理研究院预研基金二等奖（2000），教育部科技进步三等奖（1998），国防科工委技术进步二等奖（1993年）。任教《群论》、《分子结构理论》和《原子分子反应静力学》等硕、博士生课程，共发表40余篇论文，有20多篇被SCI和EI收录。目前主要从事高离化态原子与外场相互作用、分子结构与分子激发态、储氢材料的热力学与动力学、微波隐身材料和大分子的激光光镊技术等研究，在研项目有国家自然科学基金二项、863-804主题基金项目一项、横向合作一项，总经费约为100万元。现有在读硕士生6人，每年拟招收3~5名硕士研究生。</w:t>
        <w:br/>
      </w:r>
      <w:r>
        <w:t>主要研究方向：</w:t>
        <w:br/>
      </w:r>
      <w:r>
        <w:t>1. 高剥离态原子结构与光谱</w:t>
        <w:br/>
      </w:r>
      <w:r>
        <w:t>2. 原子、分子、团簇结构与分子相互作用势</w:t>
        <w:br/>
      </w:r>
      <w:r>
        <w:t>3. 等离子体中的原子分子过程</w:t>
        <w:br/>
      </w:r>
      <w:r>
        <w:t>代表性论文（近5年）：</w:t>
        <w:br/>
      </w:r>
      <w:r>
        <w:t>1.Effects of valence-valence, core-valence, and core-core correlations on the fine-structure energy levels in Al-like ions. Phys Rev A, 2010, 81: 022502.</w:t>
        <w:br/>
      </w:r>
      <w:r>
        <w:t>2.Geometrical and electronic structures of small Wn (n=2-16) clusters. J Chem Phys, 2009, 131: 044313.</w:t>
        <w:br/>
      </w:r>
      <w:r>
        <w:t>3.Relativistic multi-configuration calculations of Ka and Kb X-ray transitions for highly ionized Mo ions. Atom Data &amp; Nucl Data Tabls, 2008, 94(5): 739-757.</w:t>
        <w:br/>
      </w:r>
      <w:r>
        <w:t>4.Multi-configuration Dirac-Fock calculations of the hyperfine structure constants A and B of neutral Cu, Ag and Au. J Phys B- At Mol Opt, 2007, 40: 475-484.</w:t>
        <w:br/>
      </w:r>
      <w:r>
        <w:t xml:space="preserve">5.Properties of the Ka and Kb x-ray transitions in CuCC through CuCCVIII. J Phys B- At Mol Opt, 2006, 39:2087-2093.[2] </w:t>
        <w:br/>
        <w:br/>
      </w:r>
    </w:p>
    <w:p>
      <w:pPr>
        <w:pStyle w:val="Heading3"/>
      </w:pPr>
      <w:r>
        <w:t>吉林  延边朝鲜族自治州和龙市</w:t>
      </w:r>
    </w:p>
    <w:p>
      <w:r>
        <w:rPr>
          <w:i/>
        </w:rPr>
        <w:t>金寿浩</w:t>
      </w:r>
    </w:p>
    <w:p>
      <w:r>
        <w:t>金寿浩，男，朝鲜族，出生于1962年6月，1984年10月入党，1979年3月参加工作，毕业于吉林省委党校经济管理专业，研究生学历。</w:t>
      </w:r>
    </w:p>
    <w:p>
      <w:r>
        <w:t>性    别: 男</w:t>
      </w:r>
    </w:p>
    <w:p>
      <w:r>
        <w:t>出生日期: 1962年6月</w:t>
      </w:r>
    </w:p>
    <w:p>
      <w:r>
        <w:t>民    族: 朝鲜族</w:t>
      </w:r>
    </w:p>
    <w:p>
      <w:r>
        <w:t>中文名: 金寿浩</w:t>
      </w:r>
    </w:p>
    <w:p>
      <w:r>
        <w:t>简历：</w:t>
      </w:r>
      <w:r>
        <w:t xml:space="preserve">历任珲春春化林业公安派出所干事、副所长、所长，珲春林业局林保科副科长，珲春林业局纪委主任、副书记、书记（副县），白河林业局党委副书记，敦化经济开发区副主任，敦化市委副书记，延边州旅游局局长、党委书记，和龙市委书记，延边州委常委、统战部部长。[1] </w:t>
        <w:br/>
        <w:br/>
      </w:r>
    </w:p>
    <w:p>
      <w:pPr>
        <w:pStyle w:val="Heading3"/>
      </w:pPr>
      <w:r>
        <w:t>河南  驻马店泌阳县</w:t>
      </w:r>
    </w:p>
    <w:p>
      <w:r>
        <w:rPr>
          <w:i/>
        </w:rPr>
        <w:t>王学杰</w:t>
      </w:r>
    </w:p>
    <w:p>
      <w:r>
        <w:t xml:space="preserve">王学杰，男，1959年6月生，河南汝南人，汉族，1982年10月入党，中央党校研究生学历，现任河南省人民防空办公室副主任、党组成员。负责指挥通信和宣传教育工作。分管处室：指挥通信处。联系单位：省人防指挥信息保障中心、省人防指挥所管理中心（人防工程管理中心）。  [1] </w:t>
        <w:br/>
      </w:r>
    </w:p>
    <w:p>
      <w:r>
        <w:t>出生日期: 1959年6月</w:t>
      </w:r>
    </w:p>
    <w:p>
      <w:r>
        <w:t>信    仰: 共产主义</w:t>
      </w:r>
    </w:p>
    <w:p>
      <w:r>
        <w:t>学    历: 研究生学历</w:t>
      </w:r>
    </w:p>
    <w:p>
      <w:r>
        <w:t>中文名: 王学杰</w:t>
      </w:r>
    </w:p>
    <w:p>
      <w:r>
        <w:t>出生地: 河南汝南</w:t>
      </w:r>
    </w:p>
    <w:p>
      <w:r>
        <w:t>国    籍: 中国</w:t>
      </w:r>
    </w:p>
    <w:p>
      <w:r>
        <w:t>职    业: 公务员</w:t>
      </w:r>
    </w:p>
    <w:p>
      <w:r>
        <w:t>毕业院校: 中共中央党校</w:t>
      </w:r>
    </w:p>
    <w:p>
      <w:r>
        <w:t>主要成就: 河南省人防办副主任</w:t>
      </w:r>
    </w:p>
    <w:p>
      <w:r>
        <w:t>民    族: 汉族</w:t>
      </w:r>
    </w:p>
    <w:p>
      <w:r>
        <w:t>简历：</w:t>
      </w:r>
      <w:r>
        <w:t xml:space="preserve">　　1977.08——1978.03河南省汝南县三桥公社知青。　　1978.03——1981.03驻马店师范大专班化学系学习。　　1981.03——1982.04河南省汝南县城关中学任教。　　1982.04——1983.12河南省汝南县城关镇团委书记。　　1983.12——1984.11河南省汝南县团委书记。　　1984.11——1988.06河南省汝南县水屯乡党委书记。　　1988.06——1990.02河南省汝南县人民政府县长助理。　　1990.02——1992.06中共汝南县委常委、宣传部长。　　1992.06——1999.01共青团驻马店地区委员会书记、党组书记。　　1999.01——2000.08中共泌阳县委副书记、县人民政府县长。　　2000.08——2001.03中共泌阳县委书记、县人民政府县长。　　2001.03——2004.09中共泌阳县委书记(其间：l998.09—2O01.O7参加中央党校经济学专业在职研究生学习)。　　2004.09——2004.10开封市人民政府党组成员。　　2004.10——2014年2月开封市人民政府副市长、党组成员。</w:t>
        <w:br/>
      </w:r>
      <w:r>
        <w:t xml:space="preserve">2014年2月28日，河南省人民政府决定任命王学杰为河南省人民防空办公室副主任、党组成员[2] </w:t>
        <w:br/>
        <w:br/>
      </w:r>
      <w:r>
        <w:t xml:space="preserve">负责指挥通信和宣传教育工作。分管处室：指挥通信处。联系单位：省人防指挥信息保障中心、省人防指挥所管理中心（人防工程管理中心）。[1] </w:t>
        <w:br/>
        <w:br/>
      </w:r>
    </w:p>
    <w:p>
      <w:pPr>
        <w:pStyle w:val="Heading3"/>
      </w:pPr>
      <w:r>
        <w:t>陕西  汉中城固县</w:t>
      </w:r>
    </w:p>
    <w:p>
      <w:r>
        <w:rPr>
          <w:i/>
        </w:rPr>
        <w:t>刘玉明</w:t>
      </w:r>
    </w:p>
    <w:p>
      <w:r>
        <w:t>刘玉明，男，汉族，1957年11月生，陕西神木人，1974年12月参加工</w:t>
        <w:br/>
        <w:br/>
        <w:br/>
        <w:br/>
        <w:br/>
        <w:t>陕西省委统战部副部长刘玉明</w:t>
        <w:br/>
        <w:br/>
        <w:t>作，1976年11月加入中国共产党，大学文化（陕西师范大学政教系）哲学学士。现任中共陕西省委统战部副部长、省工商联党组书记、第一副主席。</w:t>
      </w:r>
    </w:p>
    <w:p>
      <w:r>
        <w:t>性    别: 男</w:t>
      </w:r>
    </w:p>
    <w:p>
      <w:r>
        <w:t>出生日期: 1957年11月</w:t>
      </w:r>
    </w:p>
    <w:p>
      <w:r>
        <w:t>民    族: 汉族</w:t>
      </w:r>
    </w:p>
    <w:p>
      <w:r>
        <w:t>中文名: 刘玉明</w:t>
      </w:r>
    </w:p>
    <w:p>
      <w:r>
        <w:t>简历：</w:t>
      </w:r>
      <w:r>
        <w:t>1974.12——1978.02，神木县贺家川乡刘家湾村插队；</w:t>
        <w:br/>
      </w:r>
      <w:r>
        <w:t>1978.02——1981.12，陕西师范大学政教系学生；</w:t>
        <w:br/>
      </w:r>
      <w:r>
        <w:t>1981.12——1982.07，汉中市（现汉台区）教研室教师；</w:t>
        <w:br/>
      </w:r>
      <w:r>
        <w:t>1982.07——1983.10，汉中市（现汉台区）人事局干事；</w:t>
        <w:br/>
      </w:r>
      <w:r>
        <w:t>1983.10——1986.12，汉中地委组织部干事；</w:t>
        <w:br/>
      </w:r>
      <w:r>
        <w:t>1986.12——1988.06，汉中地委组织部副科长；</w:t>
        <w:br/>
      </w:r>
      <w:r>
        <w:t>1988.06——1992.10，汉中地委组织部科长；</w:t>
        <w:br/>
      </w:r>
      <w:r>
        <w:t>1992.10——1997.10，陕西省城固县委副书记（其间：1993.07—1994.01在江苏省泰州市挂职担任市长助理，1996.09—1997.08 在陕西省委党校中青年干部培训班学习）；</w:t>
        <w:br/>
      </w:r>
      <w:r>
        <w:t>1997.10——1998.05，城固县委副书记，县人民政府县长；</w:t>
        <w:br/>
      </w:r>
      <w:r>
        <w:t>1998.05——2001.05，城固县委书记；</w:t>
        <w:br/>
      </w:r>
      <w:r>
        <w:t>2001.05——2006.04，汉中市委常委、组织部部长；</w:t>
        <w:br/>
      </w:r>
      <w:r>
        <w:t xml:space="preserve">2006.04——2008.10，汉中市委常委、市人民政府常务副市长[1-2] </w:t>
        <w:br/>
        <w:t xml:space="preserve">、党组副书记[3] </w:t>
        <w:br/>
        <w:t>；</w:t>
        <w:br/>
      </w:r>
      <w:r>
        <w:t xml:space="preserve">2008.10——2011.02，陕西省机构编制委员会办公室专职副主任。[4] </w:t>
        <w:br/>
        <w:br/>
      </w:r>
      <w:r>
        <w:t xml:space="preserve">2011.02——，中共陕西省委统战部副部长、省工商联党组书记、第一副主席。[5] </w:t>
        <w:br/>
        <w:br/>
      </w:r>
      <w:r>
        <w:t>省九届人大代表，省十次党代会代表。一届、二届市委委员，市一届、二届人大代表。</w:t>
        <w:br/>
      </w:r>
    </w:p>
    <w:p>
      <w:pPr>
        <w:pStyle w:val="Heading3"/>
      </w:pPr>
      <w:r>
        <w:t>贵州  铜仁石阡县</w:t>
      </w:r>
    </w:p>
    <w:p>
      <w:r>
        <w:rPr>
          <w:i/>
        </w:rPr>
        <w:t>杨德华</w:t>
      </w:r>
    </w:p>
    <w:p>
      <w:r>
        <w:t>杨德华，男，土家族，1965年3月出生，贵州印江人，省委党校大学学历。1987年8月参加工作，1989年10月加入中国共产党。曾任贵州省铜仁市委常委、副市长。</w:t>
      </w:r>
    </w:p>
    <w:p>
      <w:r>
        <w:t>出生日期: 1965年3月</w:t>
      </w:r>
    </w:p>
    <w:p>
      <w:r>
        <w:t>中文名: 杨德华</w:t>
      </w:r>
    </w:p>
    <w:p>
      <w:r>
        <w:t>出生地: 贵州印江</w:t>
      </w:r>
    </w:p>
    <w:p>
      <w:r>
        <w:t>国    籍: 中国</w:t>
      </w:r>
    </w:p>
    <w:p>
      <w:r>
        <w:t>毕业院校: 省委党校</w:t>
      </w:r>
    </w:p>
    <w:p>
      <w:r>
        <w:t>民    族: 汉族</w:t>
      </w:r>
    </w:p>
    <w:p>
      <w:r>
        <w:t>简历：</w:t>
      </w:r>
      <w:r>
        <w:t>2016年5月，因涉嫌受贿罪，被立案侦查。</w:t>
        <w:br/>
      </w:r>
      <w:r>
        <w:t>1984年09月至1987年08月，在黔东南民族农业学校土肥专业学习；</w:t>
        <w:br/>
      </w:r>
      <w:r>
        <w:t>1987年08月至1988年04月，任印江自治县缠溪区农推站工作员；</w:t>
        <w:br/>
      </w:r>
      <w:r>
        <w:t>1988年04月至1990年01月，任印江自治县缠溪区法庭书记员；</w:t>
        <w:br/>
      </w:r>
      <w:r>
        <w:t>1990年01月至1992年11月，任印江自治县缠溪镇宣传干事；</w:t>
        <w:br/>
      </w:r>
      <w:r>
        <w:t>1992年11月至1996年01月，任印江自治县罗场乡党委副书记、乡长（其间：1994年06月至1994年12月，挂职任贵阳市南明区后巢乡乡长助理）；</w:t>
        <w:br/>
      </w:r>
      <w:r>
        <w:t>1996年01月至1997年12月，任印江自治县板溪镇党委书记；</w:t>
        <w:br/>
      </w:r>
      <w:r>
        <w:t>1997年12月至2002年03月，任印江自治县副县长（其间：1999年03月至1999年07月，在贵州省委党校中青班学习；2000年09月至2000年12月，在北京大学高级经济研修班学习；1995年09月至1998年07月，在贵州省委党校经济管理专业学习〈函授大专〉）；</w:t>
        <w:br/>
      </w:r>
      <w:r>
        <w:t>2002年03月至2003年02月，任石阡县委副书记，副县长、代理县长；</w:t>
        <w:br/>
      </w:r>
      <w:r>
        <w:t>2003年02月至2006年06月，任石阡县委副书记、县长；（2000年09月至2003年03月，在贵州省委党校法律专业学习〈函授本科〉）</w:t>
        <w:br/>
      </w:r>
      <w:r>
        <w:t>2006年06月至2009年11月，任石阡县委书记；</w:t>
        <w:br/>
      </w:r>
      <w:r>
        <w:t>2009年11月至2011年07月，任德江县委书记；</w:t>
        <w:br/>
      </w:r>
      <w:r>
        <w:t>2011年07月至2011年09月，任铜仁地区行署副专员，德江县委书记；</w:t>
        <w:br/>
      </w:r>
      <w:r>
        <w:t>2011年09月至2011年12月，任铜仁地区行署副专员、党组成员；</w:t>
        <w:br/>
      </w:r>
      <w:r>
        <w:t>2011年12月至2012年01月，任铜仁市委常委、行署副专员；</w:t>
        <w:br/>
      </w:r>
      <w:r>
        <w:t xml:space="preserve">2012年01月至2016年2月，任铜仁市委常委、副市长。[1-2] </w:t>
        <w:br/>
        <w:br/>
      </w:r>
      <w:r>
        <w:t xml:space="preserve">2016年1月21日，据贵州省纪委消息：经贵州省委批准，铜仁市委常委、副市长杨德华涉嫌严重违纪，接受组织调查。[3] </w:t>
        <w:br/>
        <w:br/>
      </w:r>
      <w:r>
        <w:t xml:space="preserve">2016年5月4日， 据高检网消息，经贵州省人民检察院指定管辖，贵州省安顺市人民检察院依法对贵州省铜仁市原市委常委、副市长杨德华（副厅级）以涉嫌受贿罪立案侦查，并采取刑事拘留强制措施。[4] </w:t>
        <w:br/>
        <w:br/>
      </w:r>
    </w:p>
    <w:p>
      <w:pPr>
        <w:pStyle w:val="Heading3"/>
      </w:pPr>
      <w:r>
        <w:t>云南  普洱思茅区</w:t>
      </w:r>
    </w:p>
    <w:p>
      <w:r>
        <w:rPr>
          <w:i/>
        </w:rPr>
        <w:t>高旭升</w:t>
      </w:r>
    </w:p>
    <w:p>
      <w:r>
        <w:t>高旭升，1953年7月生，山西柳林人，云南昆明出生。1979年12月加入中国共产党，1969年9月参加工作。研究生学历，云南大学管理信息系统专业毕业。</w:t>
      </w:r>
    </w:p>
    <w:p>
      <w:r>
        <w:t>出生日期: 1953年7月</w:t>
      </w:r>
    </w:p>
    <w:p>
      <w:r>
        <w:t>中文名: 高旭升</w:t>
      </w:r>
    </w:p>
    <w:p>
      <w:r>
        <w:t>出生地: 云南昆明</w:t>
      </w:r>
    </w:p>
    <w:p>
      <w:r>
        <w:t>国    籍: 中国</w:t>
      </w:r>
    </w:p>
    <w:p>
      <w:r>
        <w:t>职    业: 公务员</w:t>
      </w:r>
    </w:p>
    <w:p>
      <w:r>
        <w:t>毕业院校: 云南大学</w:t>
      </w:r>
    </w:p>
    <w:p>
      <w:r>
        <w:t>简历：</w:t>
      </w:r>
      <w:r>
        <w:t>高旭升，1953年7月生，山西柳林人，云南昆明出生。1979年12月加入中国共产党，1969年9月参加工作。研究生学历，云南大学管理信息系统专业毕业。</w:t>
        <w:br/>
      </w:r>
      <w:r>
        <w:t>1969年9月至1978年2月昆明铁路局客运段工人</w:t>
        <w:br/>
      </w:r>
      <w:r>
        <w:t>1978年2月至1982年1月云南大学中文系学习</w:t>
        <w:br/>
      </w:r>
      <w:r>
        <w:t>1982年1月至1987年4月省委组织部组织处干部</w:t>
        <w:br/>
      </w:r>
      <w:r>
        <w:t>1987年4月至1989年3月大理州剑川县委副书记（挂职）</w:t>
        <w:br/>
      </w:r>
      <w:r>
        <w:t>1989年3月至1989年8月省委组织部副处级干部</w:t>
        <w:br/>
      </w:r>
      <w:r>
        <w:t>1989年8月至1991年8月省政府参事室业务处副处长</w:t>
        <w:br/>
      </w:r>
      <w:r>
        <w:t>1991年8月至1994年10月省政府参事室业务处处长、秘书处处长</w:t>
        <w:br/>
      </w:r>
      <w:r>
        <w:t>1994年10月至1995年9月省委组织部组织处副处长（正处级）</w:t>
        <w:br/>
      </w:r>
      <w:r>
        <w:t>1995年9月至1999年1月省委组织部组织处处长</w:t>
        <w:br/>
      </w:r>
      <w:r>
        <w:t>1999年1月至2004年7月省委组织部副部长（九届省政协委员）</w:t>
        <w:br/>
      </w:r>
      <w:r>
        <w:t>2004年7月至2005年8月省委党校党委书记、常务副校长</w:t>
        <w:br/>
      </w:r>
      <w:r>
        <w:t>2005年8月任中共思茅市委书记；</w:t>
        <w:br/>
      </w:r>
      <w:r>
        <w:t>2006年8月当选中共思茅市委书记。</w:t>
        <w:br/>
      </w:r>
      <w:r>
        <w:t>从2007年4月8日起，思茅市更名为普洱市；其下辖的普洱哈尼族彝族自治县同时更名为宁洱哈尼族彝族自治县。）</w:t>
        <w:br/>
      </w:r>
      <w:r>
        <w:t>2007年4月至2009年12月任中共普洱市委书记。(从2007年4月8日起，思茅市更名为普洱市)</w:t>
        <w:br/>
      </w:r>
      <w:r>
        <w:t xml:space="preserve">2009年12月任中共云南省纪委副书记[1] </w:t>
        <w:br/>
        <w:t>。</w:t>
        <w:br/>
      </w:r>
    </w:p>
    <w:p>
      <w:pPr>
        <w:pStyle w:val="Heading3"/>
      </w:pPr>
      <w:r>
        <w:t>新疆  阿克苏沙雅县</w:t>
      </w:r>
    </w:p>
    <w:p>
      <w:r>
        <w:rPr>
          <w:i/>
        </w:rPr>
        <w:t>代青</w:t>
      </w:r>
    </w:p>
    <w:p>
      <w:r>
        <w:t xml:space="preserve">代青，现任新疆维吾尔自治区阿克苏地区沙雅县委书记。[1] </w:t>
        <w:br/>
      </w:r>
    </w:p>
    <w:p>
      <w:r>
        <w:t>中文名: 代青</w:t>
      </w:r>
    </w:p>
    <w:p>
      <w:r>
        <w:t>职    业: None</w:t>
      </w:r>
    </w:p>
    <w:p>
      <w:r>
        <w:t>简历：</w:t>
      </w:r>
      <w:r>
        <w:t xml:space="preserve">代青，现任新疆维吾尔自治区阿克苏地区沙雅县委书记。[1] </w:t>
        <w:br/>
        <w:br/>
      </w:r>
    </w:p>
    <w:p>
      <w:pPr>
        <w:pStyle w:val="Heading3"/>
      </w:pPr>
      <w:r>
        <w:t>山西  大同市大同县</w:t>
      </w:r>
    </w:p>
    <w:p>
      <w:r>
        <w:rPr>
          <w:i/>
        </w:rPr>
        <w:t>刘俊雍</w:t>
      </w:r>
    </w:p>
    <w:p>
      <w:r>
        <w:t>刘俊雍，男,汉族，1955年7月出生，山西灵丘人，研究生，中共党员，1983年8月参加工作。</w:t>
      </w:r>
    </w:p>
    <w:p>
      <w:r>
        <w:t>出生日期: 1955年7月</w:t>
      </w:r>
    </w:p>
    <w:p>
      <w:r>
        <w:t>民    族: 汉族</w:t>
      </w:r>
    </w:p>
    <w:p>
      <w:r>
        <w:t>中文名: 刘俊雍</w:t>
      </w:r>
    </w:p>
    <w:p>
      <w:r>
        <w:t>出生地: 山西灵丘</w:t>
      </w:r>
    </w:p>
    <w:p>
      <w:r>
        <w:t>简历：</w:t>
      </w:r>
      <w:r>
        <w:t>曾任大同市政协副主席。</w:t>
        <w:br/>
      </w:r>
      <w:r>
        <w:t>1975年3月，灵丘县唐之洼学校民办教师；</w:t>
        <w:br/>
      </w:r>
      <w:r>
        <w:t>1979年8月，山西师范学院中文系汉语言文学专业文学学士；</w:t>
        <w:br/>
      </w:r>
      <w:r>
        <w:t>1983年8月，任雁北地委宣传部干事；</w:t>
        <w:br/>
      </w:r>
      <w:r>
        <w:t>1984年8月，任雁北地委办公室干事；</w:t>
        <w:br/>
      </w:r>
      <w:r>
        <w:t>1988年6月，任雁北地委政研室正科级研究员；</w:t>
        <w:br/>
      </w:r>
      <w:r>
        <w:t>1989年8月，任雁北地区纪委研究室主任；</w:t>
        <w:br/>
      </w:r>
      <w:r>
        <w:t>1990年9月，任雁北地区纪委专职委员、研究室主任(副处)；</w:t>
        <w:br/>
      </w:r>
      <w:r>
        <w:t>1993年4月，任阳高县副县长；</w:t>
        <w:br/>
      </w:r>
      <w:r>
        <w:t>1997年1月，任阳高县委常委、常务副县长；</w:t>
        <w:br/>
      </w:r>
      <w:r>
        <w:t>1998年5月，任阳高县委副书记；</w:t>
        <w:br/>
      </w:r>
      <w:r>
        <w:t>1999年2月，任阳高县委副书记、市农机校党支部书记(正县级)；</w:t>
        <w:br/>
      </w:r>
      <w:r>
        <w:t>2001年4月，任大同县委副书记、县长；</w:t>
        <w:br/>
      </w:r>
      <w:r>
        <w:t>2003年6月，任大同县委书记(期间：2002年9月至2005年7月，在中央党校在职研究生经济学经济管理专业学习)；</w:t>
        <w:br/>
      </w:r>
      <w:r>
        <w:t>2008年7月，任大同市第十二届市政协副主席、大同县委书记。</w:t>
        <w:br/>
      </w:r>
      <w:r>
        <w:t xml:space="preserve">中共大同市第十三届市委委员，市第十一届、十二届、十三届人大代表。[1] </w:t>
        <w:br/>
        <w:br/>
      </w:r>
      <w:r>
        <w:t xml:space="preserve">2016年4月14日政协第十三届大同市委员会常务委员会第二十一次会议通过：刘俊雍同志因到退休年龄，本人提出辞职请求，政协第十三届大同市委员会常务委员会第二十一次会议决定：接受刘俊雍同志辞去政协第十三届大同市委员会副主席职务的请求，报政协第十三届大同市委员会第五次全体会议备案。[2] </w:t>
        <w:br/>
        <w:br/>
      </w:r>
    </w:p>
    <w:p>
      <w:pPr>
        <w:pStyle w:val="Heading3"/>
      </w:pPr>
      <w:r>
        <w:t>陕西  安康汉滨区</w:t>
      </w:r>
    </w:p>
    <w:p>
      <w:r>
        <w:rPr>
          <w:i/>
        </w:rPr>
        <w:t>陈勇</w:t>
      </w:r>
    </w:p>
    <w:p>
      <w:r>
        <w:t xml:space="preserve">陈勇，男，汉族，1961年1月出生，陕西汉滨人，1978年10月参加工作，1982年4月加入中国共产党，中央党校大学学历。[1] </w:t>
        <w:br/>
      </w:r>
    </w:p>
    <w:p>
      <w:r>
        <w:t>出生日期: 1961年1月</w:t>
      </w:r>
    </w:p>
    <w:p>
      <w:r>
        <w:t>民    族: 汉</w:t>
      </w:r>
    </w:p>
    <w:p>
      <w:r>
        <w:t>中文名: 陈勇</w:t>
      </w:r>
    </w:p>
    <w:p>
      <w:r>
        <w:t>出生地: 陕西汉滨</w:t>
      </w:r>
    </w:p>
    <w:p>
      <w:r>
        <w:t>简历：</w:t>
      </w:r>
      <w:r>
        <w:t>现任陕西安康市政协主席。</w:t>
        <w:br/>
      </w:r>
      <w:r>
        <w:t>历任陕西安康县关庙区知青，兰州军区84909部队战士，安康县关庙区人武干事、吉河区人武部副部长、城关镇人武部部长，安康市（现汉滨区）团市委副书记，工商局副局长、局长、党组书记，安康地委行署接待处副处长、第二招待所所长，安康地委副秘书长、行署副秘书长、地委行署接待处副处长、处长，岚皋县委副书记、县政府县长，岚皋县委书记、县人大常委会主任，安康市委常委、政法委书记、市公安局党委书记（二级警监），安康市委副书记、市委党校校长。</w:t>
        <w:br/>
      </w:r>
      <w:r>
        <w:t xml:space="preserve">2016年2月任陕西安康市政协主席。[1] </w:t>
        <w:br/>
        <w:br/>
      </w:r>
      <w:r>
        <w:t xml:space="preserve">2016年2月28日，举行了安康市政协三届六次会议第三次全体会议，陈勇当选陕西安康市政协主席。[1-2] </w:t>
        <w:br/>
        <w:br/>
      </w:r>
    </w:p>
    <w:p>
      <w:pPr>
        <w:pStyle w:val="Heading3"/>
      </w:pPr>
      <w:r>
        <w:t>河北  石家庄元氏县</w:t>
      </w:r>
    </w:p>
    <w:p>
      <w:r>
        <w:rPr>
          <w:i/>
        </w:rPr>
        <w:t>栗进路</w:t>
      </w:r>
    </w:p>
    <w:p>
      <w:r>
        <w:t xml:space="preserve">栗进路，男，汉族，1955年9月生，河北新乐人，1978年4月入党，1973年9月参加工作，省委党校研究生班经济管理专业毕业，省委党校在职研究生学历。曾任河北省旅游局局长、党组书记。[1] </w:t>
        <w:br/>
      </w:r>
    </w:p>
    <w:p>
      <w:r>
        <w:t>出生日期: 1955年9月</w:t>
      </w:r>
    </w:p>
    <w:p>
      <w:r>
        <w:t>入党时间: 1978年4月</w:t>
      </w:r>
    </w:p>
    <w:p>
      <w:r>
        <w:t>信    仰: 中国共产党</w:t>
      </w:r>
    </w:p>
    <w:p>
      <w:r>
        <w:t>学    历: 在职研究生</w:t>
      </w:r>
    </w:p>
    <w:p>
      <w:r>
        <w:t>中文名: 栗进路</w:t>
      </w:r>
    </w:p>
    <w:p>
      <w:r>
        <w:t>出生地: None</w:t>
      </w:r>
    </w:p>
    <w:p>
      <w:r>
        <w:t>参加工作时间: 1973年9月</w:t>
      </w:r>
    </w:p>
    <w:p>
      <w:r>
        <w:t>国    籍: 中华人民共和国</w:t>
      </w:r>
    </w:p>
    <w:p>
      <w:r>
        <w:t>职    业: 政府公务员</w:t>
      </w:r>
    </w:p>
    <w:p>
      <w:r>
        <w:t>毕业院校: None</w:t>
      </w:r>
    </w:p>
    <w:p>
      <w:r>
        <w:t>性    别: 男</w:t>
      </w:r>
    </w:p>
    <w:p>
      <w:r>
        <w:t>民    族: 汉族</w:t>
      </w:r>
    </w:p>
    <w:p>
      <w:r>
        <w:t>简历：</w:t>
      </w:r>
      <w:r>
        <w:t>1973.09——1978.11，河北省新乐县棉麻公司工人；</w:t>
        <w:br/>
      </w:r>
      <w:r>
        <w:t>1978.11——1981.07，河北峰峰煤校学习；</w:t>
        <w:br/>
      </w:r>
      <w:r>
        <w:t>1981.07——1983.05，河北省新乐县棉麻公司干部；</w:t>
        <w:br/>
      </w:r>
      <w:r>
        <w:t>1983.05——1987.07，河北省新乐县供销社副主任（其间：1985.09——1987.07省委党校党政干部培训班党政专业学习）；</w:t>
        <w:br/>
      </w:r>
      <w:r>
        <w:t>1987.07——1989.11，河北省新乐县商业局局长；</w:t>
        <w:br/>
      </w:r>
      <w:r>
        <w:t>1989.11——1991.02，中共河北省新乐县委办公室主任；</w:t>
        <w:br/>
      </w:r>
      <w:r>
        <w:t>1991.02——1992.12，中共河北省新乐县委常委、县委办公室主任；</w:t>
        <w:br/>
      </w:r>
      <w:r>
        <w:t>1992.12——1995.02，中共河北省平山县委常委、副县长；</w:t>
        <w:br/>
      </w:r>
      <w:r>
        <w:t>1995.02——1996.04，中共河北省，井陉县委副书记、副县长；</w:t>
        <w:br/>
      </w:r>
      <w:r>
        <w:t>1996.04——1998.01，中共河北省井陉县委副书记、县长；</w:t>
        <w:br/>
      </w:r>
      <w:r>
        <w:t>1998.01——1999.04，中共河北省井陉县委书记；</w:t>
        <w:br/>
      </w:r>
      <w:r>
        <w:t>1999.04——2003.02，中共河北省元氏县委书记（其间：1999.03——2001.07省委党校研究生班经济管理专业学习）</w:t>
        <w:br/>
      </w:r>
      <w:r>
        <w:t>2003.02——2008.02，中共河北省石家庄市委常委、市委政法委书记；</w:t>
        <w:br/>
      </w:r>
      <w:r>
        <w:t>2008.02——2008.05，中共河北省石家庄市委常委、政法委书记，副市长、市政府党组副书记；</w:t>
        <w:br/>
      </w:r>
      <w:r>
        <w:t>2008.05——2011.09，中共河北省石家庄市委常委，常务副市长、市政府党组副书记；</w:t>
        <w:br/>
      </w:r>
      <w:r>
        <w:t xml:space="preserve">2011.09——2016年，河北省旅游局局长、党组书记[2] </w:t>
        <w:br/>
        <w:br/>
      </w:r>
    </w:p>
    <w:p>
      <w:pPr>
        <w:pStyle w:val="Heading3"/>
      </w:pPr>
      <w:r>
        <w:t>山东  德州庆云县</w:t>
      </w:r>
    </w:p>
    <w:p>
      <w:r>
        <w:rPr>
          <w:i/>
        </w:rPr>
        <w:t>董立新</w:t>
      </w:r>
    </w:p>
    <w:p>
      <w:r>
        <w:t>董立新，曾任庆云县县委书记；2010年8月任山东省纪律检查委员会信访室主任；2016年6月任山东省文物局副局长。</w:t>
      </w:r>
    </w:p>
    <w:p>
      <w:r>
        <w:t>性    别: 男</w:t>
      </w:r>
    </w:p>
    <w:p>
      <w:r>
        <w:t>国    籍: 中国</w:t>
      </w:r>
    </w:p>
    <w:p>
      <w:r>
        <w:t>中文名: 董立新</w:t>
      </w:r>
    </w:p>
    <w:p>
      <w:r>
        <w:t>出生地: 济宁</w:t>
      </w:r>
    </w:p>
    <w:p>
      <w:r>
        <w:t>简历：</w:t>
      </w:r>
      <w:r>
        <w:t xml:space="preserve">2016年6月，任命董立新为山东省文物局副局长。[1] </w:t>
        <w:br/>
        <w:br/>
      </w:r>
    </w:p>
    <w:p>
      <w:pPr>
        <w:pStyle w:val="Heading3"/>
      </w:pPr>
      <w:r>
        <w:t>海南  省直辖儋州市</w:t>
      </w:r>
    </w:p>
    <w:p>
      <w:r>
        <w:rPr>
          <w:i/>
        </w:rPr>
        <w:t>张琦</w:t>
      </w:r>
    </w:p>
    <w:p>
      <w:r>
        <w:t>张琦，男，汉族，1961年3月生，安徽寿县人，在职研究生学历，工学硕士学位，1983年6月加入中国共产党，1981年8月参加工作。</w:t>
      </w:r>
    </w:p>
    <w:p>
      <w:r>
        <w:t>出生日期: 1961年3月</w:t>
      </w:r>
    </w:p>
    <w:p>
      <w:r>
        <w:t>中文名: 张琦</w:t>
      </w:r>
    </w:p>
    <w:p>
      <w:r>
        <w:t>出生地: 安徽寿县</w:t>
      </w:r>
    </w:p>
    <w:p>
      <w:r>
        <w:t>国    籍: 中国</w:t>
      </w:r>
    </w:p>
    <w:p>
      <w:r>
        <w:t>毕业院校: 天津大学</w:t>
      </w:r>
    </w:p>
    <w:p>
      <w:r>
        <w:t>民    族: 汉族</w:t>
      </w:r>
    </w:p>
    <w:p>
      <w:r>
        <w:t>简历：</w:t>
      </w:r>
      <w:r>
        <w:t>现任海南省委常委、海口市委书记。</w:t>
        <w:br/>
      </w:r>
      <w:r>
        <w:t>1979.09—1981.08，淮南师范专科学校数学系数学专业学习</w:t>
        <w:br/>
      </w:r>
      <w:r>
        <w:t>1981.08—1988.08，淮南师范专科学校团委干事、副书记、书记</w:t>
        <w:br/>
      </w:r>
      <w:r>
        <w:t>1988.08—1991.10，煤炭部淮南矿务局南方公司副经理</w:t>
        <w:br/>
      </w:r>
      <w:r>
        <w:t>1991.10—1993.03，海南省农业综合开发实验区管委会工商处负责人、处长</w:t>
        <w:br/>
      </w:r>
      <w:r>
        <w:t>1993.03—1997.02，海南省农业综合开发实验区管委会工商局局长（1992.02—1993.12，天津大学管理系工商管理专业学习，获工学硕士学位）</w:t>
        <w:br/>
      </w:r>
      <w:r>
        <w:t>1997.02—2000.10，海南省工商行政管理局副局长、党组成员</w:t>
        <w:br/>
      </w:r>
      <w:r>
        <w:t>2000.10—2003.02，海南省工商行政管理局副局长、党组成员、纪检组组长</w:t>
        <w:br/>
      </w:r>
      <w:r>
        <w:t>2003.02—2004.06，海南省三亚市委常委，市人民政府副市长</w:t>
        <w:br/>
      </w:r>
      <w:r>
        <w:t>2004.06—2006.05，海南省三亚市委副书记，市人民政府副市长</w:t>
        <w:br/>
      </w:r>
      <w:r>
        <w:t>2006.05—2008.08，海南省旅游局局长、党组书记</w:t>
        <w:br/>
      </w:r>
      <w:r>
        <w:t>2008.08—2010.02，海南省儋州市委副书记，市人民政府代市长、市长（正厅级）</w:t>
        <w:br/>
      </w:r>
      <w:r>
        <w:t>2010.02—2014.09，海南省儋州市委书记，兼洋浦经济开发区工委副书记（正厅级）（其间：2011.03—2011.10兼任儋州市人大常委会主任）</w:t>
        <w:br/>
      </w:r>
      <w:r>
        <w:t>2014.09—2014.10，海南省委常委，儋州市委书记，兼洋浦经济开发区工委副书记</w:t>
        <w:br/>
      </w:r>
      <w:r>
        <w:t>2014.10—2016.11，海南省委常委，三亚市委书记</w:t>
        <w:br/>
      </w:r>
      <w:r>
        <w:t xml:space="preserve">2016.11—，海南省委常委，海口市委书记[1] </w:t>
        <w:br/>
        <w:br/>
      </w:r>
      <w:r>
        <w:t xml:space="preserve">中共十八大代表[2] </w:t>
        <w:br/>
        <w:br/>
      </w:r>
      <w:r>
        <w:t xml:space="preserve">2016年11月20日，中国共产党海口市第十三届委员会第一次全体会议选举张琦为海口市委书记。[3] </w:t>
        <w:br/>
        <w:br/>
      </w:r>
    </w:p>
    <w:p>
      <w:pPr>
        <w:pStyle w:val="Heading3"/>
      </w:pPr>
      <w:r>
        <w:t>湖南  衡阳珠晖区</w:t>
      </w:r>
    </w:p>
    <w:p>
      <w:r>
        <w:rPr>
          <w:i/>
        </w:rPr>
        <w:t>胡水龙</w:t>
      </w:r>
    </w:p>
    <w:p>
      <w:r>
        <w:t>胡水龙，男，汉族，1962年10月出生，湖南衡南县人，1983年7月参加工作，大学文化，中央党校在职研究生，中共党员。</w:t>
      </w:r>
    </w:p>
    <w:p>
      <w:r>
        <w:t>简历：</w:t>
      </w:r>
      <w:r>
        <w:t xml:space="preserve">1983年毕业于湖南商业专科学校制冷专业；历任祁东县供销社干事；祁东县人民政府办公室综合组长；衡阳市人民政府办公室综合科干事、副科长、科长；衡阳市人大常委会研究室副主任；衡阳县人民政府副县长；衡阳市人民政府办公室副主任、党组成员；衡阳市人民政府副秘书长、政府办党组成员；中共衡阳市委副秘书长、市委政研室主任；2006年11月至2012年2月任衡阳市珠晖区委书记。2006年9月当选为中共衡阳市第九届委员会委员。2012年2月任湖南省衡阳市人民政府副市长[1] </w:t>
        <w:br/>
        <w:br/>
      </w:r>
    </w:p>
    <w:p>
      <w:pPr>
        <w:pStyle w:val="Heading3"/>
      </w:pPr>
      <w:r>
        <w:t>浙江  嘉兴海宁市</w:t>
      </w:r>
    </w:p>
    <w:p>
      <w:r>
        <w:rPr>
          <w:i/>
        </w:rPr>
        <w:t>冯水华</w:t>
      </w:r>
    </w:p>
    <w:p>
      <w:r>
        <w:t>冯水华 ，男，汉族，1960年6月生，浙江平湖人，1981年12月加入中国共产党，1978年12月参加工作，省委党校研究生学历。</w:t>
      </w:r>
    </w:p>
    <w:p>
      <w:r>
        <w:t>出生日期: 1960年6月</w:t>
      </w:r>
    </w:p>
    <w:p>
      <w:r>
        <w:t>入党时间: 1981年12月</w:t>
      </w:r>
    </w:p>
    <w:p>
      <w:r>
        <w:t>中文名: 冯水华</w:t>
      </w:r>
    </w:p>
    <w:p>
      <w:r>
        <w:t>出生地: 浙江平湖</w:t>
      </w:r>
    </w:p>
    <w:p>
      <w:r>
        <w:t>国    籍: 中国</w:t>
      </w:r>
    </w:p>
    <w:p>
      <w:r>
        <w:t>民    族: 汉族</w:t>
      </w:r>
    </w:p>
    <w:p>
      <w:r>
        <w:t>简历：</w:t>
      </w:r>
      <w:r>
        <w:t>现任浙江省工商行政管理局党委书记、局长。</w:t>
        <w:br/>
      </w:r>
      <w:r>
        <w:t xml:space="preserve">曾任嘉兴团市委副书记、书记，金华市婺城区副区长(挂职)，嘉兴市政府副秘书长、市创卫办主任、市城建委主任、党委副书记、书记兼市委城工委副书记，海宁市委书记，嘉兴市委常委，新疆和田地委委员、副书记、行署副专员(援疆)，浙江省工商局党委委员，浙江省工商行政管理局副局长、党委副书记，中共浙江省委新经济与新社会组织工作委员会副书记（兼）等职。[1] </w:t>
        <w:br/>
        <w:br/>
      </w:r>
      <w:r>
        <w:t xml:space="preserve">2015.04任浙江省工商行政管理局党委书记、局长。[2] </w:t>
        <w:br/>
        <w:br/>
      </w:r>
      <w:r>
        <w:t xml:space="preserve">2015年4月，拟任浙江省工商行政管理局局长、党委书记。[3] </w:t>
        <w:br/>
        <w:br/>
      </w:r>
      <w:r>
        <w:t xml:space="preserve">2015年4月22日，浙江省工商局召开机关干部大会，宣布省委关于省工商局主要负责同志调整任免的决定。省委决定：冯水华同志任浙江省工商行政管理局党委书记，免去其中共浙江省委新经济与新社会组织工作委员会副书记职务。[4] </w:t>
        <w:br/>
        <w:br/>
      </w:r>
    </w:p>
    <w:p>
      <w:pPr>
        <w:pStyle w:val="Heading3"/>
      </w:pPr>
      <w:r>
        <w:t>福建  南平松溪县</w:t>
      </w:r>
    </w:p>
    <w:p>
      <w:r>
        <w:rPr>
          <w:i/>
        </w:rPr>
        <w:t>曹聪</w:t>
      </w:r>
    </w:p>
    <w:p>
      <w:r>
        <w:t>曹聪：松溪县委书记</w:t>
      </w:r>
    </w:p>
    <w:p>
      <w:r>
        <w:t>简历：</w:t>
      </w:r>
      <w:r>
        <w:t>曹聪：国家税务总局离退休干部办公室主任</w:t>
        <w:br/>
      </w:r>
    </w:p>
    <w:p>
      <w:pPr>
        <w:pStyle w:val="Heading3"/>
      </w:pPr>
      <w:r>
        <w:t>江苏  扬州广陵区</w:t>
      </w:r>
    </w:p>
    <w:p>
      <w:r>
        <w:rPr>
          <w:i/>
        </w:rPr>
        <w:t>陈锴竑</w:t>
      </w:r>
    </w:p>
    <w:p>
      <w:r>
        <w:t>陈锴竑，男，汉族，1966年7月生，江苏宝应人，省委党校研究生学历，1991年11月加入中国共产党，1988年8月参加工作。</w:t>
      </w:r>
    </w:p>
    <w:p>
      <w:r>
        <w:t>出生日期: 1966年7月</w:t>
      </w:r>
    </w:p>
    <w:p>
      <w:r>
        <w:t>中文名: 陈锴竑</w:t>
      </w:r>
    </w:p>
    <w:p>
      <w:r>
        <w:t>出生地: 江苏宝应</w:t>
      </w:r>
    </w:p>
    <w:p>
      <w:r>
        <w:t>国    籍: 中国</w:t>
      </w:r>
    </w:p>
    <w:p>
      <w:r>
        <w:t>毕业院校: 省委党校</w:t>
      </w:r>
    </w:p>
    <w:p>
      <w:r>
        <w:t>民    族: 汉族</w:t>
      </w:r>
    </w:p>
    <w:p>
      <w:r>
        <w:t>简历：</w:t>
      </w:r>
      <w:r>
        <w:t xml:space="preserve">现任扬州市委常委、扬州市委秘书长。[1] </w:t>
        <w:br/>
        <w:br/>
      </w:r>
      <w:r>
        <w:t>曾任宝应县石桥乡党委副书记、乡长</w:t>
        <w:br/>
      </w:r>
      <w:r>
        <w:t>宝应县西安丰镇党委书记</w:t>
        <w:br/>
      </w:r>
      <w:r>
        <w:t>江都市委常委、纪委书记</w:t>
        <w:br/>
      </w:r>
      <w:r>
        <w:t>中共江都市委副书记、纪委书记</w:t>
        <w:br/>
      </w:r>
      <w:r>
        <w:t>中共江都市委副书记</w:t>
        <w:br/>
      </w:r>
      <w:r>
        <w:t>中共江都市委副书记、副市长，</w:t>
        <w:br/>
      </w:r>
      <w:r>
        <w:t>中共江都市委副书记</w:t>
        <w:br/>
      </w:r>
      <w:r>
        <w:t>中共广陵区委副书记、区长、广陵产业园党工委书记</w:t>
        <w:br/>
      </w:r>
      <w:r>
        <w:t xml:space="preserve">中共扬州市广陵区委书记。[2] </w:t>
        <w:br/>
        <w:br/>
      </w:r>
      <w:r>
        <w:t xml:space="preserve">2016年1月任扬州市委常委。[2] </w:t>
        <w:br/>
        <w:br/>
      </w:r>
      <w:r>
        <w:t xml:space="preserve">2016年9月任扬州市委常委、扬州市委秘书长[3] </w:t>
        <w:br/>
        <w:t>。</w:t>
        <w:br/>
      </w:r>
      <w:r>
        <w:t xml:space="preserve">2016年1月，中共江苏省委决定，陈锴竑同志任中共扬州市委常委。[1] </w:t>
        <w:br/>
        <w:br/>
      </w:r>
      <w:r>
        <w:t xml:space="preserve">2016年9月，陈锴竑当选扬州市第七届委员会常委。[4] </w:t>
        <w:br/>
        <w:br/>
      </w:r>
    </w:p>
    <w:p>
      <w:pPr>
        <w:pStyle w:val="Heading3"/>
      </w:pPr>
      <w:r>
        <w:t>河北  石家庄新乐市</w:t>
      </w:r>
    </w:p>
    <w:p>
      <w:r>
        <w:rPr>
          <w:i/>
        </w:rPr>
        <w:t>刘海生</w:t>
      </w:r>
    </w:p>
    <w:p>
      <w:r>
        <w:t>刘海生，河北省发展和改革委员会党组成员、纪检组长、监察专员、机关党委书记。</w:t>
      </w:r>
    </w:p>
    <w:p>
      <w:r>
        <w:t>简历：</w:t>
      </w:r>
      <w:r>
        <w:t xml:space="preserve">现任河北省省委组织部部务会成员、省纪委驻省委组织部纪检组组长。[1] </w:t>
        <w:br/>
        <w:br/>
      </w:r>
      <w:r>
        <w:t xml:space="preserve">河北省发展和改革委员会党组成员、纪检组长、监察专员、机关党委书记。[2] </w:t>
        <w:br/>
        <w:br/>
      </w:r>
      <w:r>
        <w:t xml:space="preserve">现任河北省省委组织部部务会成员、省纪委驻省委组织部纪检组组长。[1] </w:t>
        <w:br/>
        <w:br/>
      </w:r>
    </w:p>
    <w:p>
      <w:pPr>
        <w:pStyle w:val="Heading3"/>
      </w:pPr>
      <w:r>
        <w:t>四川  成都邛崃市</w:t>
      </w:r>
    </w:p>
    <w:p>
      <w:r>
        <w:rPr>
          <w:i/>
        </w:rPr>
        <w:t>高志坚</w:t>
      </w:r>
    </w:p>
    <w:p>
      <w:r>
        <w:t>高志坚，男，汉族，1964年5月生，四川崇州人，1985年3月加人中国共产党，1985年7月参加工作，四川省委党校经济学专业毕业，研究生学历。曾任任中共四川省双流县委书记。</w:t>
      </w:r>
    </w:p>
    <w:p>
      <w:r>
        <w:t>出生日期: 1964年5月</w:t>
      </w:r>
    </w:p>
    <w:p>
      <w:r>
        <w:t>性    别: 男</w:t>
      </w:r>
    </w:p>
    <w:p>
      <w:r>
        <w:t>中文名: 高志坚</w:t>
      </w:r>
    </w:p>
    <w:p>
      <w:r>
        <w:t>出生地: 四川崇州</w:t>
      </w:r>
    </w:p>
    <w:p>
      <w:r>
        <w:t>国    籍: 中国</w:t>
      </w:r>
    </w:p>
    <w:p>
      <w:r>
        <w:t>职    业: 公务员</w:t>
      </w:r>
    </w:p>
    <w:p>
      <w:r>
        <w:t>毕业院校: 四川农业大学</w:t>
      </w:r>
    </w:p>
    <w:p>
      <w:r>
        <w:t>民    族: 汉</w:t>
      </w:r>
    </w:p>
    <w:p>
      <w:r>
        <w:t>简历：</w:t>
      </w:r>
      <w:r>
        <w:t>2015年6月30日，自贡市人民检察院对原双流县县委书记高志坚涉嫌受贿一案提起公诉。</w:t>
        <w:br/>
      </w:r>
      <w:r>
        <w:t>1981.09——1985.07 四川农业大学经济管理专业学习；</w:t>
        <w:br/>
        <w:br/>
        <w:br/>
        <w:br/>
        <w:br/>
      </w:r>
      <w:r>
        <w:t>1985.07——1985.08 中共成都市委组织部待分配工作；</w:t>
        <w:br/>
      </w:r>
      <w:r>
        <w:t>1985.08——1986.12 崇庆县三江镇政府工作；</w:t>
        <w:br/>
      </w:r>
      <w:r>
        <w:t>1986.12——1989.11 崇庆县三江镇政府副镇长；</w:t>
        <w:br/>
      </w:r>
      <w:r>
        <w:t>1989.11——1995.11 崇州市（崇庆县）乡镇企业管理局副局长；</w:t>
        <w:br/>
      </w:r>
      <w:r>
        <w:t>1995.11——1997.01 崇州市人民政府市长助理；</w:t>
        <w:br/>
      </w:r>
      <w:r>
        <w:t>1997.01——1999.07 崇州市人民政府副市长（其间：1997.09一1999.07 在四川大学工商管理研修班学习并结业）；</w:t>
        <w:br/>
      </w:r>
      <w:r>
        <w:t>1999.07——2000.01 中共崇州市委常委、崇州市人民政府副市长；</w:t>
        <w:br/>
      </w:r>
      <w:r>
        <w:t>2000.01——2001.04 中共崇州市委常委、崇州市人民政府常务副市长；</w:t>
        <w:br/>
      </w:r>
      <w:r>
        <w:t>2001.04——2002.12 中共崇州市委副书记、崇州市人民政府常务副市长（其间：2000 .03一2002 .01 在省委党校研究生</w:t>
        <w:br/>
      </w:r>
      <w:r>
        <w:t>班经济学专业学习并毕业）；</w:t>
        <w:br/>
      </w:r>
      <w:r>
        <w:t>2002.12——2003.01 中共邛崃市委副书记、邛崃市人民政府副市长、邛崃市人民政府代市长；</w:t>
        <w:br/>
      </w:r>
      <w:r>
        <w:t>2003.01——2005.02 中共邛崃市委副书记、邛崃市人民政府市长；</w:t>
        <w:br/>
      </w:r>
      <w:r>
        <w:t>2005.02——2008.10 中共邛崃市委书记、邛崃市人大常委会主任；</w:t>
        <w:br/>
      </w:r>
      <w:r>
        <w:t>2008.10——2014.06中共双流县委书记。</w:t>
        <w:br/>
      </w:r>
      <w:r>
        <w:t>成都市第十次党代会代表</w:t>
        <w:br/>
      </w:r>
      <w:r>
        <w:t>2014年6月23日，双流县委书记高志坚涉嫌严重违纪违法，接受组织调查。</w:t>
        <w:br/>
      </w:r>
      <w:r>
        <w:t xml:space="preserve">四川省纪委对双流县委原书记高志坚进行了立案调查。经查，高志坚的行为已构成严重违纪，其中部分问题已涉嫌犯罪。省纪委已将高志坚移送司法机关依法处理。[1] </w:t>
        <w:br/>
        <w:br/>
      </w:r>
      <w:r>
        <w:t xml:space="preserve">2014年10月，四川省纪委对其进行了立案调查。经查，高志坚的行为已构成严重违纪，其中部分问题已涉嫌犯罪。[1] </w:t>
        <w:br/>
        <w:br/>
      </w:r>
      <w:r>
        <w:t>2014年7月14日，经四川省人民检察院指定管辖，自贡市人民检察院决定，依法对其受贿犯罪立案侦查。</w:t>
        <w:br/>
      </w:r>
      <w:r>
        <w:t xml:space="preserve">2014年9月25日，经四川省人民检察院决定，依法对高志坚执行逮捕。案件侦查工作正在进行中。[2] </w:t>
        <w:br/>
        <w:br/>
      </w:r>
      <w:r>
        <w:t xml:space="preserve">2015年6月30日，自贡市人民检察院对原双流县县委书记高志坚涉嫌受贿一案提起公诉。[3] </w:t>
        <w:br/>
        <w:br/>
      </w:r>
      <w:r>
        <w:t xml:space="preserve">2015年10月28日9时，自贡市中级人民法院一审依法公开开庭审理被告人高志坚被控受贿一案。自贡市人民检察院起诉指控：2004年至2014年，被告人高志坚利用担任邛崃市市长、市委书记和双流县委书记等职务上的便利，为他人谋取利益，收受刘春明、张成松、孙良贵等人财物共计人民币2600万元、美金390.8万元、港币355万元、欧元2万元和价值人民币212万元的黄金8公斤、价值港币86.658万元的黄金2公斤、价值人民币102万元的钻石一枚，共计折合人民币5449万余元。[4] </w:t>
        <w:br/>
        <w:br/>
      </w:r>
    </w:p>
    <w:p>
      <w:pPr>
        <w:pStyle w:val="Heading3"/>
      </w:pPr>
      <w:r>
        <w:t>山东  菏泽东明县</w:t>
      </w:r>
    </w:p>
    <w:p>
      <w:r>
        <w:rPr>
          <w:i/>
        </w:rPr>
        <w:t>刘勇</w:t>
      </w:r>
    </w:p>
    <w:p>
      <w:r>
        <w:t xml:space="preserve">山东农业大学博士，博士后，教授，昆虫学系副主任，"1512"工程第三层次，山东省植保学会、山东省昆虫学会常务理事，副秘书长。曾获山东农业大学教学成果二等奖及2005年度教师优秀教学质量奖二等奖。 </w:t>
      </w:r>
    </w:p>
    <w:p>
      <w:r>
        <w:t>简历：</w:t>
      </w:r>
      <w:r>
        <w:t>1991年毕业于山东农业大学植物保护系，1991～1992年主要从事害虫综合治理方面的研究工作。1993年考取山东农业大学昆虫学硕士研究生，1996年获硕士学位后，主要从事昆虫基础生物学与化学生态学方面的研究，1998～2001年分别在浙江大学和中国农科院植保所从事学习和科研工作，并取得浙江大学博士学位。</w:t>
        <w:br/>
      </w:r>
      <w:r>
        <w:t>先后主持和承担了国家自然科学基金（30200180）、国家973项目(GB2000016210)、山东省优秀中青年科学家科研奖励基金（2004BS06019）及生物学国家重点实验室开放基金等国家及省部级研究课题8项，以小麦－麦蚜－天敌三者关系研究为重点，取得了显著地研究进展。在《the 15th International Plant Protection Congress》、《昆虫学报》、《中国农业科学》、《应用生态学报》、《植物保护学报》、《应用与环境生物学报》等核心期刊发表论文20余篇。参编面向21世纪国家"十五"规化教材4部。主要讲授《普通昆虫学》、《农业昆虫学》、《昆虫行为学》、硕士生的《昆虫分子科学》、《昆虫行为与化学生态学》、《昆虫学新进展》、《昆虫生理学》和博士生的《昆虫生理生化》等课程。</w:t>
        <w:br/>
      </w:r>
    </w:p>
    <w:p>
      <w:pPr>
        <w:pStyle w:val="Heading3"/>
      </w:pPr>
      <w:r>
        <w:t>内蒙古  包头市土默特右旗</w:t>
      </w:r>
    </w:p>
    <w:p>
      <w:r>
        <w:rPr>
          <w:i/>
        </w:rPr>
        <w:t>李杰翔</w:t>
      </w:r>
    </w:p>
    <w:p>
      <w:r>
        <w:t>李杰翔，男，汉族，1964年3月出生，内蒙古准格尔旗人，1985年7月参加工作，1985年1月加入中国共产党，中央党校经济管理专业毕业，中央党校研究生学历。</w:t>
      </w:r>
    </w:p>
    <w:p>
      <w:r>
        <w:t>出生日期: 1964年3月</w:t>
      </w:r>
    </w:p>
    <w:p>
      <w:r>
        <w:t>中文名: 李杰翔</w:t>
      </w:r>
    </w:p>
    <w:p>
      <w:r>
        <w:t>出生地: None</w:t>
      </w:r>
    </w:p>
    <w:p>
      <w:r>
        <w:t>国    籍: 中国</w:t>
      </w:r>
    </w:p>
    <w:p>
      <w:r>
        <w:t>毕业院校: 中央党校</w:t>
      </w:r>
    </w:p>
    <w:p>
      <w:r>
        <w:t>民    族: 汉族</w:t>
      </w:r>
    </w:p>
    <w:p>
      <w:r>
        <w:t>简历：</w:t>
      </w:r>
      <w:r>
        <w:t>现任内蒙古自治区呼和浩特市委副书记、市长、市政府党组书记。</w:t>
        <w:br/>
      </w:r>
      <w:r>
        <w:t>1985.07—1986.06，内蒙古自治区包头师范专科学校党委组织部、教务处工作；</w:t>
        <w:br/>
      </w:r>
      <w:r>
        <w:t>1986.06—1989.07，内蒙古自治区包头市委办公厅政工科干事；</w:t>
        <w:br/>
      </w:r>
      <w:r>
        <w:t>1989.07—1993.09，内蒙古自治区包头市委办公厅常委会秘书、书记秘书、秘书一处副处长（其间：1990.09—1992.07，深圳大学第一届涉外法律函授班学习）；</w:t>
        <w:br/>
      </w:r>
      <w:r>
        <w:t>1993.09—1994.11，海南丽祥实业发展公司副董事长、包头公司总经理；</w:t>
        <w:br/>
      </w:r>
      <w:r>
        <w:t>1994.11—1997.11，内蒙古自治区霍林郭勒市副市长（借聘）；</w:t>
        <w:br/>
      </w:r>
      <w:r>
        <w:t>1997.11—2000.10，内蒙古自治区包头市青山区副区长（1995.09—1998.07，东北财经大学工商管理学院研究生班工业经济专业学习）；</w:t>
        <w:br/>
      </w:r>
      <w:r>
        <w:t>2000.10—2002.12，内蒙古自治区包头市石拐区委副书记、代区长、区长；</w:t>
        <w:br/>
      </w:r>
      <w:r>
        <w:t>2002.12—2003.11，内蒙古自治区包头市石拐区委书记；</w:t>
        <w:br/>
      </w:r>
      <w:r>
        <w:t>2003.11—2007.11，内蒙古自治区土默特右旗旗委书记、旗人大常委会主任（2001.07—2004.07，四川大学工商管理专业本科班学习；2003.07—2006.08，中央党校在职研究生班经济管理专业学习）；</w:t>
        <w:br/>
      </w:r>
      <w:r>
        <w:t>2007.11—2010.09，内蒙古自治区包头市委常委、土默特右旗旗委书记；</w:t>
        <w:br/>
      </w:r>
      <w:r>
        <w:t>2010.09—2011.08，内蒙古自治区包头市委常委、副市长；</w:t>
        <w:br/>
      </w:r>
      <w:r>
        <w:t>2011.08—2013.05，内蒙古自治区通辽市委常委、副市长；</w:t>
        <w:br/>
      </w:r>
      <w:r>
        <w:t>2013.05—2015.04，内蒙古自治区发展和改革委员会副主任、党组成员兼能源开发局局长（正厅级）；</w:t>
        <w:br/>
      </w:r>
      <w:r>
        <w:t>2015.04—2016.02，内蒙古自治区呼和浩特市委副书记、代市长、市政府党组书记；</w:t>
        <w:br/>
      </w:r>
      <w:r>
        <w:t xml:space="preserve">2016.02—，内蒙古自治区呼和浩特市委副书记、市长、市政府党组书记。[1] </w:t>
        <w:br/>
        <w:br/>
      </w:r>
      <w:r>
        <w:t xml:space="preserve">中国共产党内蒙古自治区第十届委员会委员。[2] </w:t>
        <w:br/>
        <w:br/>
      </w:r>
      <w:r>
        <w:t xml:space="preserve">2016年10月14日，中国共产党呼和浩特市第十二届委员会第一次全体会议召开。经过选举，李杰翔同志当选市委常委、副书记。[3] </w:t>
        <w:br/>
        <w:br/>
      </w:r>
    </w:p>
    <w:p>
      <w:pPr>
        <w:pStyle w:val="Heading3"/>
      </w:pPr>
      <w:r>
        <w:t>青海  玉树治多县</w:t>
      </w:r>
    </w:p>
    <w:p>
      <w:r>
        <w:rPr>
          <w:i/>
        </w:rPr>
        <w:t>司才仁</w:t>
      </w:r>
    </w:p>
    <w:p>
      <w:r>
        <w:t>司才仁，男，曾任青海省文物管理局局长。</w:t>
      </w:r>
    </w:p>
    <w:p>
      <w:r>
        <w:t>简历：</w:t>
      </w:r>
      <w:r>
        <w:t xml:space="preserve">曾任青海省文化新闻厅副厅长，党组成员；[1] </w:t>
        <w:br/>
        <w:br/>
      </w:r>
      <w:r>
        <w:t xml:space="preserve">2015年2月至2016年8月任青海省文物管理局局长（副厅级）。[2] </w:t>
        <w:br/>
        <w:br/>
      </w:r>
      <w:r>
        <w:t xml:space="preserve">2016年8月，免去司才仁同志的青海省文物管理局局长职务。[3] </w:t>
        <w:br/>
        <w:br/>
      </w:r>
    </w:p>
    <w:p>
      <w:pPr>
        <w:pStyle w:val="Heading3"/>
      </w:pPr>
      <w:r>
        <w:t>广西  贺州市昭平县</w:t>
      </w:r>
    </w:p>
    <w:p>
      <w:r>
        <w:rPr>
          <w:i/>
        </w:rPr>
        <w:t>迟威</w:t>
      </w:r>
    </w:p>
    <w:p>
      <w:r>
        <w:t>迟 威，男，汉族，1970年1月生，山东龙口人，1990年2月加入中国共产党，1992年7月参加工作，广西师范大学历史与信息学系中国近现代史专业毕业，在职研究生学历，法学学士学位，高级政工师。</w:t>
      </w:r>
    </w:p>
    <w:p>
      <w:r>
        <w:t>出生日期: 1970年1月</w:t>
      </w:r>
    </w:p>
    <w:p>
      <w:r>
        <w:t>民    族: 汉族</w:t>
      </w:r>
    </w:p>
    <w:p>
      <w:r>
        <w:t>中文名: 迟 威</w:t>
      </w:r>
    </w:p>
    <w:p>
      <w:r>
        <w:t>出生地: 山东龙口</w:t>
      </w:r>
    </w:p>
    <w:p>
      <w:r>
        <w:t>简历：</w:t>
      </w:r>
      <w:r>
        <w:t>现任广西河池市委常委、纪委书记。</w:t>
        <w:br/>
      </w:r>
      <w:r>
        <w:t>1988.09——1992.07， 广西师范大学政治系政治教育专业学习</w:t>
        <w:br/>
      </w:r>
      <w:r>
        <w:t>1992.07——1994.04， 广西桂林橡胶机械厂党委宣传部干事</w:t>
        <w:br/>
      </w:r>
      <w:r>
        <w:t>1994.04——1995.05， 广西桂林橡胶机械厂团委副书记</w:t>
        <w:br/>
      </w:r>
      <w:r>
        <w:t>1995.05——1996.03， 广西桂林橡胶机械厂党委宣传部副部长</w:t>
        <w:br/>
      </w:r>
      <w:r>
        <w:t>1996.03——1998.10， 共青团桂林市委党组成员、副书记</w:t>
        <w:br/>
      </w:r>
      <w:r>
        <w:t>1998.10——1998.12， 共青团桂林市第一次代表大会筹备工作领导小组成员</w:t>
        <w:br/>
      </w:r>
      <w:r>
        <w:t>1998.12——2006.09， 共青团桂林市委副书记、团市委党组成员、桂林市青联主席（1998.10——2000.10，广西师范大学研究生班历史与信息学系中国近现代史专业学习；2004.10——2005.01，广西桂林市委党校县处级领导干部培训班学习）</w:t>
        <w:br/>
      </w:r>
      <w:r>
        <w:t>2006.09——2007.06， 共青团桂林市委书记、党组成员</w:t>
        <w:br/>
      </w:r>
      <w:r>
        <w:t>2007.06——2007.12， 共青团桂林市委书记、党组书记</w:t>
        <w:br/>
      </w:r>
      <w:r>
        <w:t>2007.12——2008.04， 共青团桂林市委书记、党组书记，桂林市少年宫主任（兼）</w:t>
        <w:br/>
      </w:r>
      <w:r>
        <w:t>2008.04——2008.05， 共青团桂林市委书记、党组书记，桂林市少年宫主任（兼），桂林市苏桥经济开发区党工委副书记，永福县委副书记（兼）</w:t>
        <w:br/>
      </w:r>
      <w:r>
        <w:t>2008.05——2008.06， 共青团桂林市委书记、党组书记，桂林市少年宫主任（兼），桂林市苏桥经济开发区党工委副书记、管委会主任，永福县委副书记（兼）</w:t>
        <w:br/>
      </w:r>
      <w:r>
        <w:t>2008.06——2009.11， 广西桂林市苏桥经济开发区党工委副书记、管委会主任、永福县委副书记（兼）</w:t>
        <w:br/>
      </w:r>
      <w:r>
        <w:t>2009.11——2011.05， 广西贺州市委常委，昭平县委书记（2009.09——2010.01，广西区党校第21期中青班学习）</w:t>
        <w:br/>
      </w:r>
      <w:r>
        <w:t>2011.05——2011.12， 广西贺州市委常委，富川瑶族自治县委书记</w:t>
        <w:br/>
      </w:r>
      <w:r>
        <w:t>2011.12——2012.04， 广西贺州市委常委、纪委书记，富川瑶族自治县委书记</w:t>
        <w:br/>
      </w:r>
      <w:r>
        <w:t>2012.04——2015.09， 广西贺州市委常委、纪委书记</w:t>
        <w:br/>
      </w:r>
      <w:r>
        <w:t>2015.09——， 广西河池市委常委、纪委书记</w:t>
        <w:br/>
      </w:r>
      <w:r>
        <w:t xml:space="preserve">广西壮族自治区第九、十次党代会代表[1] </w:t>
        <w:br/>
        <w:br/>
      </w:r>
      <w:r>
        <w:t xml:space="preserve">中国共产党广西壮族自治区第十一届纪律检查委员会委员[2] </w:t>
        <w:br/>
        <w:br/>
      </w:r>
      <w:r>
        <w:t xml:space="preserve">2016年8月31日，中国共产党河池市第四届委员会第一次全体会议，当选为中国共产党河池市第四届委员会常务委员会委员。[3] </w:t>
        <w:br/>
        <w:br/>
      </w:r>
    </w:p>
    <w:p>
      <w:pPr>
        <w:pStyle w:val="Heading3"/>
      </w:pPr>
      <w:r>
        <w:t>黑龙江  黑河孙吴县</w:t>
      </w:r>
    </w:p>
    <w:p>
      <w:r>
        <w:rPr>
          <w:i/>
        </w:rPr>
        <w:t>刘金恒</w:t>
      </w:r>
    </w:p>
    <w:p>
      <w:r>
        <w:t>刘金恒，男，2010《快乐男声》哈尔滨唱区50强选手。</w:t>
      </w:r>
    </w:p>
    <w:p>
      <w:r>
        <w:t>性    别: 男</w:t>
      </w:r>
    </w:p>
    <w:p>
      <w:r>
        <w:t>民    族: 汉</w:t>
      </w:r>
    </w:p>
    <w:p>
      <w:r>
        <w:t>国    籍: 中国</w:t>
      </w:r>
    </w:p>
    <w:p>
      <w:r>
        <w:t>中文名: 刘金恒</w:t>
      </w:r>
    </w:p>
    <w:p>
      <w:r>
        <w:t>简历：</w:t>
      </w:r>
      <w:r>
        <w:t>刘金恒，男，2010《快乐男声》哈尔滨唱区50强选手。</w:t>
        <w:br/>
      </w:r>
      <w:r>
        <w:t>2010《快乐男声》公布了哈尔滨唱区50强名单。印度快男马修斯、残疾选手黄励才、江映蓉学长崔岩巍、“宅男”组合、草原快男特古斯、64岁的老伯韦耀珊都顺利晋级。长得酷似陈冠希的李运钧则是最后一个被宣布晋级的选手。</w:t>
        <w:br/>
      </w:r>
      <w:r>
        <w:t xml:space="preserve">50名晋级选手的名单就在5位活动嘉宾手中，他们每人宣布10名选手的产生。第一个念名单的是评委莫笑萍。她深有感触地说，在比赛中，选手的实力有高有低，也看到了一些令人感动的场面，比如有40岁甚至60岁的选手通过比赛来体会快乐的含义，也有外国选手来参赛，而残疾人的出现，更让评委震撼不已。她总结说：“比赛出乎我们的意料，比赛的每个瞬间和细节都让我们难忘。你们今天走出第一步，很可能预示，美好的明天就即将拉开了帷幕。因此，请大家珍惜现在的每个机会。”[1] </w:t>
        <w:br/>
        <w:br/>
      </w:r>
    </w:p>
    <w:p>
      <w:pPr>
        <w:pStyle w:val="Heading3"/>
      </w:pPr>
      <w:r>
        <w:t>贵州  黔东南丹寨县</w:t>
      </w:r>
    </w:p>
    <w:p>
      <w:r>
        <w:rPr>
          <w:i/>
        </w:rPr>
        <w:t>张淼</w:t>
      </w:r>
    </w:p>
    <w:p>
      <w:r>
        <w:t>张淼，男，汉族，河北永清人，1970年1月生，1988年7月参加工作，1992年2月加入中国共产党，河北省委党校研究生、工商管理硕士。</w:t>
      </w:r>
    </w:p>
    <w:p>
      <w:r>
        <w:t>出生日期: 1970年1月</w:t>
      </w:r>
    </w:p>
    <w:p>
      <w:r>
        <w:t>民    族: 汉族</w:t>
      </w:r>
    </w:p>
    <w:p>
      <w:r>
        <w:t>国    籍: 中国</w:t>
      </w:r>
    </w:p>
    <w:p>
      <w:r>
        <w:t>中文名: 张淼</w:t>
      </w:r>
    </w:p>
    <w:p>
      <w:r>
        <w:t>毕业院校: 河北省委党校</w:t>
      </w:r>
    </w:p>
    <w:p>
      <w:r>
        <w:t>简历：</w:t>
      </w:r>
      <w:r>
        <w:t xml:space="preserve">现任贵州省凯里市委书记。[1] </w:t>
        <w:br/>
        <w:br/>
      </w:r>
      <w:r>
        <w:t>张淼，男，汉族，河北永清人，1970年1月生，1988年7月参加工作，1992年2月加入中国共产党，河北省委党校研究生、工商管理硕士。</w:t>
        <w:br/>
      </w:r>
      <w:r>
        <w:t>1988年7月至1996年12月在河北省永清县委办公室工作；</w:t>
        <w:br/>
      </w:r>
      <w:r>
        <w:t>1996年12月至2000年7月任河北省永清县综治办副主任；</w:t>
        <w:br/>
      </w:r>
      <w:r>
        <w:t>2000年7月至2002年4月任河北省永清县政府办副主任、研究室主任；</w:t>
        <w:br/>
      </w:r>
      <w:r>
        <w:t>2002年4月至2006年5月先后任河北省永清县韩村镇党委副书记、镇长、党委书记，永清镇党委书记、街道办事处工委书记；</w:t>
        <w:br/>
      </w:r>
      <w:r>
        <w:t>2006年5月至2007年5月任河北省永清燃气工业园区工委会书记、管委会主任；</w:t>
        <w:br/>
      </w:r>
      <w:r>
        <w:t>2007年5月至2009年3月任河北省永清工业园区管委会主任（副县级）；</w:t>
        <w:br/>
      </w:r>
      <w:r>
        <w:t>2009年3月至2010年6月任河北省永清县副县长、永清工业园区管委会主任；</w:t>
        <w:br/>
      </w:r>
      <w:r>
        <w:t>2010年6月至2011年10月任河北省永清县委常委、副县长；</w:t>
        <w:br/>
      </w:r>
      <w:r>
        <w:t>2011年10月至2013年5月任贵州省丹寨县委书记、贵州丹寨金钟经济开发区工委书记；</w:t>
        <w:br/>
      </w:r>
      <w:r>
        <w:t>2013年5月任贵州省黔东南州政府党组成员、州长助理，凯里市委副书记、代理市长、市政府党组书记，凯里经济开发区工委副书记、管委会主任，贵州炉碧经济开发区工委副书记、管委会主任。</w:t>
        <w:br/>
      </w:r>
      <w:r>
        <w:t>2013年7月凯里市八届人大三次会议当选为凯里市长。</w:t>
        <w:br/>
      </w:r>
      <w:r>
        <w:t xml:space="preserve">2014年11月起，任凯里市委书记。[1] </w:t>
        <w:br/>
        <w:br/>
      </w:r>
      <w:r>
        <w:t xml:space="preserve">贵州省凯里市第九届市委书记、常委。[2] </w:t>
        <w:br/>
        <w:br/>
      </w:r>
      <w:r>
        <w:t xml:space="preserve">2016年10月，任贵州省凯里市第九届市委书记、常委。[2] </w:t>
        <w:br/>
        <w:br/>
      </w:r>
    </w:p>
    <w:p>
      <w:pPr>
        <w:pStyle w:val="Heading3"/>
      </w:pPr>
      <w:r>
        <w:t>浙江  宁波宁海县</w:t>
      </w:r>
    </w:p>
    <w:p>
      <w:r>
        <w:rPr>
          <w:i/>
        </w:rPr>
        <w:t>卞吉安</w:t>
      </w:r>
    </w:p>
    <w:p>
      <w:r>
        <w:t>卞吉安，男，汉族，1967年7月出生，浙江杭州人，1985年8月参加工作，1994年1月加入中国共产党，中央党校函授学院经济管理专业毕业，中央党校在职研究生学历，教育领导学硕士。</w:t>
      </w:r>
    </w:p>
    <w:p>
      <w:r>
        <w:t>出生日期: 1967年7月</w:t>
      </w:r>
    </w:p>
    <w:p>
      <w:r>
        <w:t>入党时间: 1994年1月</w:t>
      </w:r>
    </w:p>
    <w:p>
      <w:r>
        <w:t>信    仰: 共产主义</w:t>
      </w:r>
    </w:p>
    <w:p>
      <w:r>
        <w:t>中文名: 卞吉安</w:t>
      </w:r>
    </w:p>
    <w:p>
      <w:r>
        <w:t>出生地: 浙江杭州</w:t>
      </w:r>
    </w:p>
    <w:p>
      <w:r>
        <w:t>学    位: 教育领导学硕士</w:t>
      </w:r>
    </w:p>
    <w:p>
      <w:r>
        <w:t>国    籍: 中国</w:t>
      </w:r>
    </w:p>
    <w:p>
      <w:r>
        <w:t>职    业: 公务员</w:t>
      </w:r>
    </w:p>
    <w:p>
      <w:r>
        <w:t>毕业院校: 中央党校</w:t>
      </w:r>
    </w:p>
    <w:p>
      <w:r>
        <w:t>性    别: 男</w:t>
      </w:r>
    </w:p>
    <w:p>
      <w:r>
        <w:t>参加工作时间: 1985年8月</w:t>
      </w:r>
    </w:p>
    <w:p>
      <w:r>
        <w:t>民    族: 汉族</w:t>
      </w:r>
    </w:p>
    <w:p>
      <w:r>
        <w:t>简历：</w:t>
      </w:r>
      <w:r>
        <w:t>现任中共浙江省慈溪市委书记。</w:t>
        <w:br/>
      </w:r>
      <w:r>
        <w:t>1982.08——1985.08，杭州师范学校普师专业学习；</w:t>
        <w:br/>
        <w:br/>
        <w:br/>
        <w:br/>
        <w:br/>
        <w:t>卞吉安</w:t>
        <w:br/>
        <w:br/>
        <w:br/>
      </w:r>
      <w:r>
        <w:t>1985.08——1989.08，杭州师范学校团委副书记（期间：1986.09—1989.07浙江教育学院政教系函授班学习）；</w:t>
        <w:br/>
      </w:r>
      <w:r>
        <w:t>1989.08——1991.09，杭州师范学院附中团委副书记、书记；</w:t>
        <w:br/>
      </w:r>
      <w:r>
        <w:t>1991.09——1994.01，共青团杭州市委学校部干事兼市少工委办公室副主任；</w:t>
        <w:br/>
      </w:r>
      <w:r>
        <w:t>1994.01——1995.05，共青团杭州市委权益部副部长；</w:t>
        <w:br/>
      </w:r>
      <w:r>
        <w:t>1995.05——1996.12，共青团杭州市委青工部部长；</w:t>
        <w:br/>
      </w:r>
      <w:r>
        <w:t>1996.12——1998.05，共青团杭州市委常委、青工部部长；</w:t>
        <w:br/>
      </w:r>
      <w:r>
        <w:t>1998.05——2003.09，共青团杭州市委副书记、党组成员（期间：1997.09—2000.07在中央党校函授学院经济管理专业研究生班学习）；</w:t>
        <w:br/>
      </w:r>
      <w:r>
        <w:t>2003.09——2006.12，共青团杭州市委书记、党组书记；</w:t>
        <w:br/>
      </w:r>
      <w:r>
        <w:t>2006.12——2007.03，中共浙江省临安市委副书记（副厅级）；</w:t>
        <w:br/>
      </w:r>
      <w:r>
        <w:t>2007.03——2011.02，中共浙江省临安市委副书记（副厅级）、市委政法委书记（2006.09—2009.12杭州师范大学与澳大利亚合作举办教育领导学硕士学位班学习）；</w:t>
        <w:br/>
      </w:r>
      <w:r>
        <w:t>2011.02——2011.03，中共浙江省临安市委副书记（副厅级）、代市长；</w:t>
        <w:br/>
      </w:r>
      <w:r>
        <w:t>2011.03——2011.11，中共浙江省临安市委副书记（副厅级）、市长；</w:t>
        <w:br/>
      </w:r>
      <w:r>
        <w:t xml:space="preserve">2011.11——2014.2，中共浙江省宁海县委书记；[1] </w:t>
        <w:br/>
        <w:br/>
      </w:r>
      <w:r>
        <w:t>2014.02——至今，中共浙江省慈溪市委书记。</w:t>
        <w:br/>
      </w:r>
      <w:r>
        <w:t>2011年2月28日，临安市第十四届人民代表大会常务委员会第四十二次会议决定任命卞吉安为市人民政府副市长、代理市长。</w:t>
        <w:br/>
      </w:r>
      <w:r>
        <w:t>2011年3月18日，在临安市第十四届人民代表大会第五次会议上，选举卞吉安同志为临安市市长。</w:t>
        <w:br/>
      </w:r>
      <w:r>
        <w:t>2011年11月7日拟任中共宁海县委委员、常委、书记。</w:t>
        <w:br/>
      </w:r>
      <w:r>
        <w:t xml:space="preserve">2011年11月24日担任中共宁海县委委员、常委、书记。[2] </w:t>
        <w:br/>
        <w:br/>
      </w:r>
      <w:r>
        <w:t>2014年2月10日担任中共慈溪市委委员、常委、书记。</w:t>
        <w:br/>
      </w:r>
    </w:p>
    <w:p>
      <w:pPr>
        <w:pStyle w:val="Heading3"/>
      </w:pPr>
      <w:r>
        <w:t>山西  阳泉市郊区</w:t>
      </w:r>
    </w:p>
    <w:p>
      <w:r>
        <w:rPr>
          <w:i/>
        </w:rPr>
        <w:t>赵峰</w:t>
      </w:r>
    </w:p>
    <w:p>
      <w:r>
        <w:t>笔名黄河，1943年生，山西省新绛人，一级美术师，专业画家。进修于天津天津美院、中国美术家协会会员。赵峰先生1988年85件美术作品被中国民间博物馆收藏。</w:t>
      </w:r>
    </w:p>
    <w:p>
      <w:r>
        <w:t>出生日期: 1943年</w:t>
      </w:r>
    </w:p>
    <w:p>
      <w:r>
        <w:t>国    籍: 中国</w:t>
      </w:r>
    </w:p>
    <w:p>
      <w:r>
        <w:t>中文名: 赵峰</w:t>
      </w:r>
    </w:p>
    <w:p>
      <w:r>
        <w:t>职    业: 一级美术师，专业画家</w:t>
      </w:r>
    </w:p>
    <w:p>
      <w:r>
        <w:t>简历：</w:t>
      </w:r>
      <w:r>
        <w:t>笔名黄河，1943年生，山西省新绛人，一级美术师，专业画家。进修于天津天津美院、中国美术家协会会员。赵峰先生1988年85件美术作品被中国民间博物馆收藏。1999年赵峰参加“世纪杯”全国书画大展获金奖，并应邀为天安门城楼创作巨幅《黄土魂》。上海著名画家吴志鸣先生是这样评价赵峰先生的画作的“吸取西方文化艺术与中国民间美术营养走出了一条自己的路子。在色彩上大胆吸收民间美术装饰的特点，夸张抽象恰到好处。笔墨酣畅，气势恢宏，章法大明新颖。</w:t>
        <w:br/>
      </w:r>
      <w:r>
        <w:t>四十余年主攻山水画，潜心研究范宽，石涛等名家的作品，同时认真研究现代画家黄秋园，黄宾虹，李可染，石鲁，陈子庄，何海霞的作品，从中广泛地吸收营养，常常写生在黄河流域，太行山，搜尽奇峰打草稿。作品阳刚雄健之风，沈雄，粗犷，浑厚，雄浑，大器磅礴。多年来，一直竭力探索将西方文化艺术与中国民间美术相结合融化在自己作品中。形成自己独特的风格。笔墨淋淳甘畅氛象恢宏大度，章法大胆新颖。主要作品有“黄河魂”“黄河之水天上来”“大河雄魂”“太行人家”等入选国际国内大展。</w:t>
        <w:br/>
      </w:r>
    </w:p>
    <w:p>
      <w:pPr>
        <w:pStyle w:val="Heading3"/>
      </w:pPr>
      <w:r>
        <w:t>湖北  宜昌夷陵区</w:t>
      </w:r>
    </w:p>
    <w:p>
      <w:r>
        <w:rPr>
          <w:i/>
        </w:rPr>
        <w:t>熊伟</w:t>
      </w:r>
    </w:p>
    <w:p>
      <w:r>
        <w:t>熊伟，男，汉族，1962年9月出生，湖北秭归人，1981年7月参加工作，1984年6月加入中国共产党，湖北省委党校研究生文化，经济师，曾任湖北省宜昌市委常委。</w:t>
      </w:r>
    </w:p>
    <w:p>
      <w:r>
        <w:t>出生日期: 1962年9月</w:t>
      </w:r>
    </w:p>
    <w:p>
      <w:r>
        <w:t>信    仰: 共产主义</w:t>
      </w:r>
    </w:p>
    <w:p>
      <w:r>
        <w:t>中文名: 熊伟</w:t>
      </w:r>
    </w:p>
    <w:p>
      <w:r>
        <w:t>出生地: 湖北秭归</w:t>
      </w:r>
    </w:p>
    <w:p>
      <w:r>
        <w:t>职    业: 宜昌市委常委、统战部长</w:t>
      </w:r>
    </w:p>
    <w:p>
      <w:r>
        <w:t>毕业院校: None</w:t>
      </w:r>
    </w:p>
    <w:p>
      <w:r>
        <w:t>性    别: 男</w:t>
      </w:r>
    </w:p>
    <w:p>
      <w:r>
        <w:t>民    族: 汉族</w:t>
      </w:r>
    </w:p>
    <w:p>
      <w:r>
        <w:t>简历：</w:t>
      </w:r>
      <w:r>
        <w:t xml:space="preserve">2014年7月30日，熊伟因涉嫌严重违纪，湖北省委已决定免去其中共宜昌市委常委、委员职务。[1] </w:t>
        <w:br/>
        <w:br/>
      </w:r>
      <w:r>
        <w:t>2015年2月，湖北省人民检察院决定对熊伟涉嫌受贿犯罪立案侦查。</w:t>
        <w:br/>
      </w:r>
      <w:r>
        <w:t xml:space="preserve">2015年4月，经中共湖北省委组织部证实，熊伟因涉嫌严重违纪，省委已决定免去其中共宜昌市委常委、委员职务[2] </w:t>
        <w:br/>
        <w:t>。</w:t>
        <w:br/>
      </w:r>
      <w:r>
        <w:t>1979年09月——1981年06月，湖北省宜昌农机学校学习；</w:t>
        <w:br/>
      </w:r>
      <w:r>
        <w:t>1981年07月——1982年06月，湖北省秭归县档案局管理员；</w:t>
        <w:br/>
      </w:r>
      <w:r>
        <w:t>1982年06月——1984年02月，湖北省秭归县农委办公室秘书；</w:t>
        <w:br/>
      </w:r>
      <w:r>
        <w:t>1984年02月——1985年09月，湖北省秭归县委办公室秘书；</w:t>
        <w:br/>
      </w:r>
      <w:r>
        <w:t>1985年09月——1987年08月，湖北省宜昌地委党校理论大专班学习；</w:t>
        <w:br/>
      </w:r>
      <w:r>
        <w:t>1987年08月——1987年11月，湖北省秭归县委办公室秘书；</w:t>
        <w:br/>
      </w:r>
      <w:r>
        <w:t>1987年11月——1988年04月，湖北省秭归县委政策研究室副科长；</w:t>
        <w:br/>
      </w:r>
      <w:r>
        <w:t>1988年04月——1992年01月，湖北省宜昌地委政策研究室综合科副科长(1989年05月明确正科级)；</w:t>
        <w:br/>
      </w:r>
      <w:r>
        <w:t>1992年01月——1995年05月，湖北省宜昌市委政策研究室综合科科长、农研科科长、秘书科科长；</w:t>
        <w:br/>
      </w:r>
      <w:r>
        <w:t>1995年05月——1997年08月，湖北省宜昌市农业局副局长、党委委员；</w:t>
        <w:br/>
      </w:r>
      <w:r>
        <w:t>1997年08月——1998年12月，湖北省宜昌市农业局党委副书记、副局长，（其间:1998年09月—1998年12月湖北省委党校中青班学习）；</w:t>
        <w:br/>
      </w:r>
      <w:r>
        <w:t>1998年12月——2000年11月，中共湖北省宜昌县委常委、组织部长、总工会主席，（其间：1996年09月—1999年07月湖北省委党校在职研究生学习）；</w:t>
        <w:br/>
      </w:r>
      <w:r>
        <w:t>2000年11月——2001年06月，中共湖北省宜昌县委副书记、组织部长、党校校长；</w:t>
        <w:br/>
      </w:r>
      <w:r>
        <w:t>2001年06月——2004年01月，湖北省宜昌市夷陵区委副书记、党校校长；</w:t>
        <w:br/>
      </w:r>
      <w:r>
        <w:t>2004年01月——2006年11月，湖北省宜昌市夷陵区委副书记、区政府区长，（其间：2005年10月—2005年12月浙江杭州挂职）；</w:t>
        <w:br/>
      </w:r>
      <w:r>
        <w:t>2006年11月——2007年01月，湖北省宜昌市夷陵区委书记、区政府区长；</w:t>
        <w:br/>
      </w:r>
      <w:r>
        <w:t>2007年01月——2011年10月，湖北省宜昌市夷陵区委书记、区人大常委会主任，（其间：2010年11月—2011年1月 湖北省委党校中青班学习）；</w:t>
        <w:br/>
      </w:r>
      <w:r>
        <w:t>2011年10月——2011年12月，湖北省宜昌市委副秘书长；</w:t>
        <w:br/>
      </w:r>
      <w:r>
        <w:t>2011年12月——2014年07月，中共湖北省宜昌市委常委、市政协党组副书记、市委统战部部长、市社会主义学院院长。</w:t>
        <w:br/>
      </w:r>
      <w:r>
        <w:t>2014年7月15日，宜昌市委常委、统战部部长熊伟因涉嫌严重违纪，接受组织调查。</w:t>
        <w:br/>
      </w:r>
      <w:r>
        <w:t xml:space="preserve">2014年7月30日，据中央纪委监察部网站消息，经中共湖北省委组织部证实，熊伟因涉嫌严重违纪，省委已决定免去其中共宜昌市委常委、委员职务。[1] </w:t>
        <w:br/>
        <w:br/>
      </w:r>
      <w:r>
        <w:t>2015年2月，经湖北省委批准，湖北省纪委对宜昌市委原常委、统战部长熊伟严重违纪问题进行了立案审查。</w:t>
        <w:br/>
      </w:r>
      <w:r>
        <w:t>经查，熊伟违反廉洁自律规定，接受可能影响公正执行公务的礼金；利用职务上的便利，在企业经营等方面为他人谋取利益，收受巨额贿赂。其中受贿问题涉嫌犯罪。</w:t>
        <w:br/>
      </w:r>
      <w:r>
        <w:t xml:space="preserve">熊伟身为党员领导干部，严重违反党的政治规矩和组织纪律，严重违纪违法，且党的十八大之后仍不收敛、不收手，性质恶劣，情节严重，依据《中国共产党纪律处分条例》等有关规定，经湖北省纪委常委会议审议并报湖北省委批准，决定给予熊伟开除党籍、开除公职处分；将其涉嫌犯罪问题及线索移送司法机关依法处理。[3-4] </w:t>
        <w:br/>
        <w:br/>
      </w:r>
    </w:p>
    <w:p>
      <w:pPr>
        <w:pStyle w:val="Heading3"/>
      </w:pPr>
      <w:r>
        <w:t>贵州  贵阳白云区</w:t>
      </w:r>
    </w:p>
    <w:p>
      <w:r>
        <w:rPr>
          <w:i/>
        </w:rPr>
        <w:t>宗文</w:t>
      </w:r>
    </w:p>
    <w:p>
      <w:r>
        <w:t>宗文，男，汉族，1968年10月出生，云南威信人，出生地贵州贵阳。1994年8月加入中国共产党，1990年7月参加工作，武汉理工大学经济学院国际贸易学专业毕业，在职研究生学历，经济学硕士。</w:t>
      </w:r>
    </w:p>
    <w:p>
      <w:r>
        <w:t>出生日期: 1968年10月</w:t>
      </w:r>
    </w:p>
    <w:p>
      <w:r>
        <w:t>中文名: 宗文</w:t>
      </w:r>
    </w:p>
    <w:p>
      <w:r>
        <w:t>出生地: 贵州贵阳</w:t>
      </w:r>
    </w:p>
    <w:p>
      <w:r>
        <w:t>国    籍: 中国</w:t>
      </w:r>
    </w:p>
    <w:p>
      <w:r>
        <w:t>毕业院校: 武汉理工大学</w:t>
      </w:r>
    </w:p>
    <w:p>
      <w:r>
        <w:t>民    族: 汉族</w:t>
      </w:r>
    </w:p>
    <w:p>
      <w:r>
        <w:t>简历：</w:t>
      </w:r>
      <w:r>
        <w:t>现任贵州贵安新区党工委副书记，贵安新区开发投资有限公司董事长。</w:t>
        <w:br/>
      </w:r>
      <w:r>
        <w:t>1986.09—1990.07，北方工业大学管理系工业管理工程专业学习；</w:t>
        <w:br/>
      </w:r>
      <w:r>
        <w:t>1990.07—1992.03，贵州省外贸出口商品包装厂干部；</w:t>
        <w:br/>
      </w:r>
      <w:r>
        <w:t>1992.03—1993.11，云岩区黔灵乡人民政府经委办公室主任；</w:t>
        <w:br/>
      </w:r>
      <w:r>
        <w:t>1993.11—1995.04，云岩区黔灵乡人民政府科技副乡长；</w:t>
        <w:br/>
      </w:r>
      <w:r>
        <w:t>1995.04—1996.01，云岩区黔灵乡人民政府科技副乡长，区乡镇企业局副局长；</w:t>
        <w:br/>
      </w:r>
      <w:r>
        <w:t>1996.01—1998.04，云岩区黔灵乡人民政府科技副乡长、党委委员，区乡镇企业局副局长；</w:t>
        <w:br/>
      </w:r>
      <w:r>
        <w:t>1998.04—1998.11，云岩区中华中路街道办事处党委副书记、代理主任、主任；</w:t>
        <w:br/>
      </w:r>
      <w:r>
        <w:t>1998.11—1998.12，贵阳市乡镇企业局党委委员；</w:t>
        <w:br/>
      </w:r>
      <w:r>
        <w:t>1998.12—2001.05，贵阳市乡镇企业局副局长、党委委员；</w:t>
        <w:br/>
      </w:r>
      <w:r>
        <w:t>2001.05—2001.06，开阳县委常委；</w:t>
        <w:br/>
      </w:r>
      <w:r>
        <w:t>2001.06—2003.01，开阳县委常委、副县长；</w:t>
        <w:br/>
      </w:r>
      <w:r>
        <w:t>2003.01—2004.03，开阳县委副书记、副县长；</w:t>
        <w:br/>
      </w:r>
      <w:r>
        <w:t>2004.03—2006.06，开阳县委副书记、县政府县长（其间：2000.09—2004.06，在武汉理工大学经济学院在职研究生国际贸易学专业学习并获硕士学位）；</w:t>
        <w:br/>
      </w:r>
      <w:r>
        <w:t>2006.06—2008.11，开阳县委书记；</w:t>
        <w:br/>
      </w:r>
      <w:r>
        <w:t>2008.11—2009.01，贵阳市发展和改革委员会党组书记；</w:t>
        <w:br/>
      </w:r>
      <w:r>
        <w:t>2009.01—2010.01，贵阳市发展和改革委员会党组书记、主任；</w:t>
        <w:br/>
      </w:r>
      <w:r>
        <w:t>2010.01—2010.02，贵阳国家高新技术产业开发区党工委副书记、管委会主任提名人选；</w:t>
        <w:br/>
      </w:r>
      <w:r>
        <w:t>2010.02—2011.10，贵阳国家高新技术产业开发区党工委副书记、管委会主任；</w:t>
        <w:br/>
      </w:r>
      <w:r>
        <w:t xml:space="preserve">2011.10—2012.10，贵阳国家高新技术产业开发区党工委书记，白云区委书记；[1] </w:t>
        <w:br/>
        <w:br/>
      </w:r>
      <w:r>
        <w:t xml:space="preserve">2012.10—2015.10，铜仁市委常委，市人民政府常务副市长；[2] </w:t>
        <w:br/>
        <w:br/>
      </w:r>
      <w:r>
        <w:t xml:space="preserve">2015.10—2016.08，贵安新区党工委副书记、贵安新区开发投资有限公司董事长、管委会副主任（兼）；[3] </w:t>
        <w:br/>
        <w:br/>
      </w:r>
      <w:r>
        <w:t>2016.08—，贵安新区党工委副书记，贵安新区开发投资有限公司董事长。</w:t>
        <w:br/>
      </w:r>
      <w:r>
        <w:t xml:space="preserve">2016年8月24日，贵安新区召开领导干部大会，宣布省委关于贵安新区领导班子有关同志职务调整的决定。省委研究决定：宗文同志不再担任贵安新区管委会副主任职务，继续担任贵安新区党工委副书记，贵安新区开发投资有限公司董事长。[4] </w:t>
        <w:br/>
        <w:br/>
      </w:r>
    </w:p>
    <w:p>
      <w:pPr>
        <w:pStyle w:val="Heading3"/>
      </w:pPr>
      <w:r>
        <w:t>江苏  无锡崇安区</w:t>
      </w:r>
    </w:p>
    <w:p>
      <w:r>
        <w:rPr>
          <w:i/>
        </w:rPr>
        <w:t>冯国鹏</w:t>
      </w:r>
    </w:p>
    <w:p>
      <w:r>
        <w:t>女，主任医师，区人民医院内四科主任、血液净化中心主任，区医疗质控中心医疗组组长。  先后在国家级、省市级杂志刊物上发表论文10余篇。主持创建了区人民医院血液净化中心、心血管介入中心、ICU重症监护病房和CCU心脏重症监护病房，为武清医疗技术水平的提高做出了重要贡献。</w:t>
      </w:r>
    </w:p>
    <w:p>
      <w:r>
        <w:t>性    别: 女</w:t>
      </w:r>
    </w:p>
    <w:p>
      <w:r>
        <w:t>民    族: 汉族</w:t>
      </w:r>
    </w:p>
    <w:p>
      <w:r>
        <w:t>国    籍: 中国</w:t>
      </w:r>
    </w:p>
    <w:p>
      <w:r>
        <w:t>中文名: 冯国鹏</w:t>
      </w:r>
    </w:p>
    <w:p>
      <w:r>
        <w:t>简历：</w:t>
      </w:r>
      <w:r>
        <w:t>冯国鹏，女，主任医师，区人民医院内四科主任、血液净化中心主任，区医疗质控中心医疗组组长。 　先后在国家级、省市级杂志刊物上发表论文10余篇。主持创建了区人民医院血液净化中心、心血管介入中心、ICU重症监护病房和CCU心脏重症监护病房，为武清医疗技术水平的提高做出了重要贡献。</w:t>
        <w:br/>
      </w:r>
      <w:r>
        <w:t>先后被评为“武清区首届十佳医务工作者”、“卫生系统先进个人”、“天津市技术创新明星”。2000年被天津市总工会授予“九五”立功奖章，2003年被团市委评为天津市“新长征突击手”，2010年被卫生部评为“全国医药卫生系统先进个人”，2011年被市委、市政府授予“天津市劳动模范”荣誉称号。的试验、示范和推广项目，拥有国家、市、区级科技成果15项、发明专利1项，获国家级、市级科技成果奖9项。先后被评为“天津市继续教育先进工作者”，“武清区优秀科技工作者”，“天津市测土配方施肥工作先进个人”等荣誉称号。</w:t>
        <w:br/>
      </w:r>
    </w:p>
    <w:p>
      <w:pPr>
        <w:pStyle w:val="Heading3"/>
      </w:pPr>
      <w:r>
        <w:t>内蒙古  呼和浩特市清水河县</w:t>
      </w:r>
    </w:p>
    <w:p>
      <w:r>
        <w:rPr>
          <w:i/>
        </w:rPr>
        <w:t>张亮</w:t>
      </w:r>
    </w:p>
    <w:p>
      <w:r>
        <w:t xml:space="preserve">张亮（SEAN），原名张振锁[1] </w:t>
        <w:br/>
        <w:t>。1982年3月26日出生于中国北京，中国男模、男演员，签约张亮工作室。是首位登上米兰时装周的中国模特，先后参加过北京时装周、上海时装周、米兰时装周等活动。</w:t>
      </w:r>
    </w:p>
    <w:p>
      <w:r>
        <w:t>出生日期: 1982年3月26日</w:t>
      </w:r>
    </w:p>
    <w:p>
      <w:r>
        <w:t>经纪公司: 张亮工作室</w:t>
      </w:r>
    </w:p>
    <w:p>
      <w:r>
        <w:t>最爱的人: 母亲</w:t>
      </w:r>
    </w:p>
    <w:p>
      <w:r>
        <w:t>别    名: None</w:t>
      </w:r>
    </w:p>
    <w:p>
      <w:r>
        <w:t>代表作品: 爸爸去哪儿、爸爸去哪儿大电影、爸爸的假期</w:t>
      </w:r>
    </w:p>
    <w:p>
      <w:r>
        <w:t>体    重: 74kg</w:t>
      </w:r>
    </w:p>
    <w:p>
      <w:r>
        <w:t>喜欢的动物: 狗</w:t>
      </w:r>
    </w:p>
    <w:p>
      <w:r>
        <w:t>中文名: 张亮</w:t>
      </w:r>
    </w:p>
    <w:p>
      <w:r>
        <w:t>工作室: 张亮工作室</w:t>
      </w:r>
    </w:p>
    <w:p>
      <w:r>
        <w:t>喜欢的颜色: 黑色</w:t>
      </w:r>
    </w:p>
    <w:p>
      <w:r>
        <w:t>星    座: 牧羊座</w:t>
      </w:r>
    </w:p>
    <w:p>
      <w:r>
        <w:t>爱    好: 健身、游泳</w:t>
      </w:r>
    </w:p>
    <w:p>
      <w:r>
        <w:t>国    籍: 中国</w:t>
      </w:r>
    </w:p>
    <w:p>
      <w:r>
        <w:t>身    高: 188cm</w:t>
      </w:r>
    </w:p>
    <w:p>
      <w:r>
        <w:t>外文名: SEAN</w:t>
      </w:r>
    </w:p>
    <w:p>
      <w:r>
        <w:t>民    族: 汉族</w:t>
      </w:r>
    </w:p>
    <w:p>
      <w:r>
        <w:t>职    业: 模特、演员、时尚圈人士</w:t>
      </w:r>
    </w:p>
    <w:p>
      <w:r>
        <w:t>简历：</w:t>
      </w:r>
      <w:r>
        <w:t>2005年与寇静结婚，育有一子张悦轩。</w:t>
        <w:br/>
      </w:r>
      <w:r>
        <w:t xml:space="preserve">2013年带儿子张悦轩参加湖南卫视亲子真人秀节目《爸爸去哪儿》而被观众广泛关注。同年出演电影版《爸爸去哪儿》，正式进入影视圈[2] </w:t>
        <w:br/>
        <w:t xml:space="preserve">。12月6日，在第六届《音乐风云榜新人盛典》中，张亮获得“最受关注电视节目艺人”奖[3] </w:t>
        <w:br/>
        <w:t xml:space="preserve">。2014年主演电影《爸爸去哪儿》[4] </w:t>
        <w:br/>
        <w:t>。</w:t>
        <w:br/>
      </w:r>
      <w:r>
        <w:t xml:space="preserve">2015年6月妻子寇静诞下一女[5] </w:t>
        <w:br/>
        <w:t>。</w:t>
        <w:br/>
      </w:r>
      <w:r>
        <w:br/>
        <w:br/>
        <w:br/>
        <w:br/>
        <w:br/>
        <w:t>合并图册(2张)</w:t>
        <w:br/>
        <w:br/>
        <w:br/>
        <w:br/>
        <w:br/>
        <w:br/>
        <w:br/>
        <w:br/>
      </w:r>
      <w:r>
        <w:t xml:space="preserve">张亮16岁时工作，做起了专业厨师，还曾做过汽车销售，后来误打误撞当了模特，走上了专业模特之路。[6] </w:t>
        <w:br/>
        <w:t>张亮当初想当模特就是为了能够交地下室房租，在做专职模特之前，花了800元报了一个模特培训班，一共上了10节课，学习模特专业知识以及仪态。2003年开始张亮走上专职模特的道路。</w:t>
        <w:br/>
      </w:r>
      <w:r>
        <w:t xml:space="preserve">2004年张亮正式步入职业模特道路，在这一行得到认可，他花了两年时间。[7] </w:t>
        <w:br/>
        <w:br/>
      </w:r>
      <w:r>
        <w:t>2006年张亮参加中国ChannelYoung举办的中国风尚大典，荣获最佳风尚男模大奖。</w:t>
        <w:br/>
      </w:r>
      <w:r>
        <w:br/>
        <w:br/>
        <w:br/>
        <w:br/>
        <w:br/>
        <w:t>合并图册(4张)</w:t>
        <w:br/>
        <w:br/>
        <w:br/>
        <w:br/>
        <w:br/>
        <w:br/>
        <w:br/>
        <w:t>2007年是张亮荣获时尚先生年度男模。</w:t>
        <w:br/>
      </w:r>
      <w:r>
        <w:t>2009年张亮开始在各种国际时装周崭露头角，赴东京、巴黎、纽约参加走秀。参加东京时装周Lilanz Jiwenbo秀场。</w:t>
        <w:br/>
      </w:r>
      <w:r>
        <w:t>2010年参加巴黎春夏男装周的张亮，由于是被品牌邀请走秀，破例没有参加面试。随后参加纽约时装周时，刚到纽约的一周，张亮没有找到经纪公司。但幸运的是，他在大街上被PURE的经纪人发现，并为他安排了时装周面试。</w:t>
        <w:br/>
      </w:r>
      <w:r>
        <w:t>2011年米兰秋冬时装周，张亮作为国内男模代表，活跃在Vivienne Westwood，Ermenegildo Zegna等国际大牌男模秀场；同年参加上海时装周。</w:t>
        <w:br/>
      </w:r>
      <w:r>
        <w:t xml:space="preserve">2013年是张亮凭借电视节目《爸爸去哪儿》获得观众的关注。[8] </w:t>
        <w:br/>
        <w:t xml:space="preserve">自节目播出4期起，张亮新浪微博粉丝数从11万涨到220万，截至最新（2016年9月）微博粉丝数已近2400万[9] </w:t>
        <w:br/>
        <w:t xml:space="preserve">。所发微博连登新浪微博话题热榜，其中“张亮我想和你睡”话题，吸引73万人参与。在2013年末的各大颁奖典礼上，他连获“最受欢迎模特”、“年度风云人物”、10月在第十届“时尚先生盛典”中荣获“时尚先生年度新锐势力奖[10] </w:t>
        <w:br/>
        <w:t>”、“最受关注电视节目艺人”、“年度风尚明星”、“年度时尚人气”等诸多奖项。在华鼎奖全球音乐满意度调查颁奖盛典出席并担当颁奖嘉宾。12月31日，张亮参加湖南卫视跨年晚会。</w:t>
        <w:br/>
      </w:r>
      <w:r>
        <w:t>2014年1月1日他和儿子张悦轩个人单曲《我不是男神》正式首发，</w:t>
        <w:br/>
        <w:br/>
        <w:br/>
        <w:br/>
        <w:br/>
        <w:t>张亮写真照(10张)</w:t>
        <w:br/>
        <w:br/>
        <w:br/>
        <w:br/>
        <w:br/>
        <w:br/>
        <w:br/>
        <w:t xml:space="preserve">QQ音乐点击量达2000万。1月8日作为EMPORIO ARMANI、PORTS、GUCCI、 ETRO、 BottegaVeneta、TOD'S 、Zegna7家品牌的特邀嘉宾赴米兰男装周。1月31日由张亮主演的《爸爸去哪儿》大电影全国正式上映[4] </w:t>
        <w:br/>
        <w:t xml:space="preserve">[12] </w:t>
        <w:br/>
        <w:t xml:space="preserve">。1月23日，张亮参加湖南卫视2014春节联欢晚会。2月14日张亮参加湖南卫视元宵喜乐会并首度担任主持人。3月至5月，张亮连登多本时尚杂志封面，其中包括《风度MEN’SUNO》[13] </w:t>
        <w:br/>
        <w:t xml:space="preserve">《BQWeekly北京青年周刊》[14] </w:t>
        <w:br/>
        <w:t xml:space="preserve">《男人装Collection十周年时装纪念特刊》《ROUGE如丝》[15] </w:t>
        <w:br/>
        <w:t xml:space="preserve">《时装男士L’officielHommes》[16] </w:t>
        <w:br/>
        <w:t xml:space="preserve">。3月18日，张亮参加第四届明星公民颁奖盛典，并为韩国好友朴海镇颁奖。4月13日，张亮获得第十四届音乐风云榜年度盛典获得最受欢迎跨界艺人奖[17] </w:t>
        <w:br/>
        <w:t xml:space="preserve">。4月4日，张亮受好友朴海镇邀请，赴韩国会见导演陈赫。导演陈赫表示为张亮量身定制角色，力邀其参演2014年5月播出的SBS大势剧《Doctor异乡人》。张亮成为SBS电视台首次邀请参演电视剧的中国艺人[18] </w:t>
        <w:br/>
        <w:t>。</w:t>
        <w:br/>
        <w:br/>
        <w:br/>
        <w:br/>
        <w:br/>
        <w:t>杂志封面(14张)</w:t>
        <w:br/>
        <w:br/>
        <w:br/>
        <w:br/>
        <w:br/>
        <w:br/>
        <w:br/>
        <w:br/>
      </w:r>
      <w:r>
        <w:t xml:space="preserve">4月13日，第十四届音乐风云榜年度盛典获得最受欢迎跨界艺人奖[19] </w:t>
        <w:br/>
        <w:t xml:space="preserve">。4月29日，张亮与该剧主演李钟硕、陈世妍、朴海镇、姜素拉一同出席《Doctor异乡人》制作发布会[20] </w:t>
        <w:br/>
        <w:t xml:space="preserve">，4月30日正式进组拍摄。这也代表张亮以一个演员的身份正式“启航”。客串戏份于第8集播出。5月19日张亮正式进组拍摄香港导演马楚成执导的现代都市爱情故事《我和初恋的三次婚礼》，在影片中将再次搭档儿子张悦轩[21] </w:t>
        <w:br/>
        <w:t xml:space="preserve">。6月7日，张亮受《Doctor异乡人》剧组力邀，再度赴韩拍摄该剧13、14集[22] </w:t>
        <w:br/>
        <w:t xml:space="preserve">。6月17日，张亮赴上海参加电影《爸爸的假期》项目启动发布会。该片由王岳伦执导，郭涛、张亮、林志颖、田亮、王岳伦等艺人联袂出演。《爸爸去哪儿》的五位萌娃也将客串参与拍摄，与五位星爸一起共同打造首部合家欢馨喜剧电影[23] </w:t>
        <w:br/>
        <w:t xml:space="preserve">。11月2日，张亮登《非诚勿扰》接棒黄磊成为新合伙人，传授“好男人”秘籍。12月3号张亮亮相东方卫视《巅峰拍档》，参与挑战。2015年张亮上演个人综艺季。4月8日张亮首度亮相江苏卫视《星厨驾到》（于同年7月1日问鼎第二季总冠军，并将所获得100万公益基金捐赠予上海宋庆龄基金会常青藤项目[24] </w:t>
        <w:br/>
        <w:t xml:space="preserve">）。4月25日，张亮参加在优酷土豆和韩国SBSPlus同步播出的时尚真人秀《中韩时尚王》，于同年7月4日摘得时尚王桂冠[25] </w:t>
        <w:br/>
        <w:t xml:space="preserve">）。5月张亮加盟重庆卫视《中国超模》，化身超模导师为梦想加油。7月24日张亮亮相安徽卫视《星动亚洲》担任型男导师，作为当期唯一一位中国导师，给予学员宝贵的建议和鼓励。8月15日张亮第五次登《快乐大本营》[26] </w:t>
        <w:br/>
        <w:t xml:space="preserve">。8月23日张亮于辽宁卫视《冲上云霄》第五期正式加盟，带着梦想直冲云霄。9月份张亮参与录制的湖南卫视《偶像来了》同步播出[27] </w:t>
        <w:br/>
        <w:t>。</w:t>
        <w:br/>
      </w:r>
      <w:r>
        <w:t>2015张亮出演电视剧《1931年的爱情》、《男人帮·朋友》以及电影《我和初恋的三次婚礼》。</w:t>
        <w:br/>
      </w:r>
      <w:r>
        <w:t xml:space="preserve">2016年3月9日，张亮确定加盟《透鲜滴星期天》[28] </w:t>
        <w:br/>
        <w:t>。</w:t>
        <w:br/>
      </w:r>
      <w:r>
        <w:t xml:space="preserve">2016年5月19日，“幸福荟第三届美动华人颁奖盛典暨凤凰生活十周年庆典”在三亚隆重举行，张亮现身[29] </w:t>
        <w:br/>
        <w:t>。</w:t>
        <w:br/>
      </w:r>
      <w:r>
        <w:br/>
        <w:br/>
        <w:br/>
        <w:br/>
        <w:br/>
        <w:t>张亮与儿子(5张)</w:t>
        <w:br/>
        <w:br/>
        <w:br/>
        <w:br/>
        <w:br/>
        <w:br/>
        <w:br/>
        <w:t xml:space="preserve">张亮是2003年底认识寇静的，朋友介绍的，认识时她还在上学，毕业就嫁给张亮。[30-32] </w:t>
        <w:br/>
        <w:t xml:space="preserve">儿子张悦轩（天天）也是童模。2013年参加湖南卫视《爸爸去哪儿》却遭遇儿子临时变卦。张悦轩大哭变卦，妈妈不去我也不去。[33] </w:t>
        <w:br/>
        <w:br/>
      </w:r>
      <w:r>
        <w:t>张亮表示，天天上小学后已经限制天天的曝光率，希望儿子可以恢复童年生活。</w:t>
        <w:br/>
      </w:r>
      <w:r>
        <w:t xml:space="preserve">2015年6月9日，寇静二胎出生，母女平安。儿女双全凑成“好”字[34] </w:t>
        <w:br/>
        <w:t>。</w:t>
        <w:br/>
      </w:r>
      <w:r>
        <w:t>2008年08月07日</w:t>
        <w:br/>
      </w:r>
      <w:r>
        <w:t>精品购物指南LIFE STYLE</w:t>
        <w:br/>
      </w:r>
      <w:r>
        <w:t>封面，内页</w:t>
        <w:br/>
      </w:r>
      <w:r>
        <w:t>2010年5月刊</w:t>
        <w:br/>
      </w:r>
      <w:r>
        <w:t>时尚先生Esquire</w:t>
        <w:br/>
      </w:r>
      <w:r>
        <w:t>2011年9月刊</w:t>
        <w:br/>
      </w:r>
      <w:r>
        <w:t>智族GQ</w:t>
        <w:br/>
      </w:r>
      <w:r>
        <w:t>看不见的T台</w:t>
        <w:br/>
      </w:r>
      <w:r>
        <w:t>2011年9月刊</w:t>
        <w:br/>
      </w:r>
      <w:r>
        <w:t>风度MEN’S UNO</w:t>
        <w:br/>
      </w:r>
      <w:r>
        <w:t>暴风雨夜</w:t>
        <w:br/>
      </w:r>
      <w:r>
        <w:t>2011年9月刊</w:t>
        <w:br/>
      </w:r>
      <w:r>
        <w:t>风度MEN’S UNO</w:t>
        <w:br/>
      </w:r>
      <w:r>
        <w:t>城市驭行者</w:t>
        <w:br/>
      </w:r>
      <w:r>
        <w:t>2011年9月刊</w:t>
        <w:br/>
      </w:r>
      <w:r>
        <w:t>男人装FHM</w:t>
        <w:br/>
      </w:r>
      <w:r>
        <w:t>功夫</w:t>
        <w:br/>
      </w:r>
      <w:r>
        <w:t>2011年10月刊</w:t>
        <w:br/>
      </w:r>
      <w:r>
        <w:t>男人装COLLECTION</w:t>
        <w:br/>
      </w:r>
      <w:r>
        <w:t>吃货</w:t>
        <w:br/>
      </w:r>
      <w:r>
        <w:t>2011年10月刊</w:t>
        <w:br/>
      </w:r>
      <w:r>
        <w:t>风度MEN’S UNO</w:t>
        <w:br/>
      </w:r>
      <w:r>
        <w:t>成长平行线</w:t>
        <w:br/>
      </w:r>
      <w:r>
        <w:t>2011年11月刊</w:t>
        <w:br/>
      </w:r>
      <w:r>
        <w:t>时装男士 L’officiel Hommes</w:t>
        <w:br/>
      </w:r>
      <w:r>
        <w:t>戎装穿越</w:t>
        <w:br/>
      </w:r>
      <w:r>
        <w:t>2011年12月刊</w:t>
        <w:br/>
      </w:r>
      <w:r>
        <w:t>风度MEN’S UNO</w:t>
        <w:br/>
      </w:r>
      <w:r>
        <w:t>魔力魅影</w:t>
        <w:br/>
      </w:r>
      <w:r>
        <w:t>2012年1月刊</w:t>
        <w:br/>
      </w:r>
      <w:r>
        <w:t>芭莎男士BAZAAR MEN’S STYLE</w:t>
        <w:br/>
      </w:r>
      <w:r>
        <w:t>“格”调半熟男</w:t>
        <w:br/>
      </w:r>
      <w:r>
        <w:t>2012年2月刊</w:t>
        <w:br/>
      </w:r>
      <w:r>
        <w:t>风度MEN’S UNO</w:t>
        <w:br/>
      </w:r>
      <w:r>
        <w:t>午夜实验室</w:t>
        <w:br/>
      </w:r>
      <w:r>
        <w:t>2012年3月刊</w:t>
        <w:br/>
      </w:r>
      <w:r>
        <w:t>时尚先生Esquire</w:t>
        <w:br/>
      </w:r>
      <w:r>
        <w:t>风马牛</w:t>
        <w:br/>
      </w:r>
      <w:r>
        <w:t>2012年3月刊</w:t>
        <w:br/>
      </w:r>
      <w:r>
        <w:t>时尚COSMOPOLITAN</w:t>
        <w:br/>
      </w:r>
      <w:r>
        <w:t>宛若天真</w:t>
        <w:br/>
      </w:r>
      <w:r>
        <w:t>2012年3月刊6期</w:t>
        <w:br/>
      </w:r>
      <w:r>
        <w:t>芭莎男士BAZAAR MEN’S STYLE</w:t>
        <w:br/>
      </w:r>
      <w:r>
        <w:t>汽车片场</w:t>
        <w:br/>
      </w:r>
      <w:r>
        <w:t>2012年3月刊</w:t>
        <w:br/>
      </w:r>
      <w:r>
        <w:t>费加罗FIGARO</w:t>
        <w:br/>
      </w:r>
      <w:r>
        <w:t>20年代回潮</w:t>
        <w:br/>
      </w:r>
      <w:r>
        <w:t>2012年3月刊</w:t>
        <w:br/>
      </w:r>
      <w:r>
        <w:t>时装男士L’officiel Hommes</w:t>
        <w:br/>
      </w:r>
      <w:r>
        <w:t>中国男人刚性面孔，撒旦之翼，蓝调</w:t>
        <w:br/>
      </w:r>
      <w:r>
        <w:t>2012年4月刊</w:t>
        <w:br/>
      </w:r>
      <w:r>
        <w:t>时装男士L’officiel Hommes</w:t>
        <w:br/>
      </w:r>
      <w:r>
        <w:t>时装男士英国特辑</w:t>
        <w:br/>
      </w:r>
      <w:r>
        <w:t>2012年8月刊</w:t>
        <w:br/>
      </w:r>
      <w:r>
        <w:t>风度MEN’S UNO</w:t>
        <w:br/>
      </w:r>
      <w:r>
        <w:t>魔力游戏场</w:t>
        <w:br/>
      </w:r>
      <w:r>
        <w:t>2012年11月刊</w:t>
        <w:br/>
      </w:r>
      <w:r>
        <w:t>风度MEN’S UNO</w:t>
        <w:br/>
      </w:r>
      <w:r>
        <w:t>夜色</w:t>
        <w:br/>
      </w:r>
      <w:r>
        <w:t>2012年11月刊</w:t>
        <w:br/>
      </w:r>
      <w:r>
        <w:t>型男志Men's JOKER</w:t>
        <w:br/>
      </w:r>
      <w:r>
        <w:t>华丽的悲伤</w:t>
        <w:br/>
      </w:r>
      <w:r>
        <w:t>2013年3月11日第17期总1843期</w:t>
        <w:br/>
      </w:r>
      <w:r>
        <w:t>精品购物指南</w:t>
        <w:br/>
      </w:r>
      <w:r>
        <w:t>工装型男，平实态度</w:t>
        <w:br/>
      </w:r>
      <w:r>
        <w:t>2013年4月刊</w:t>
        <w:br/>
      </w:r>
      <w:r>
        <w:t>时装男士L’officiel Hommes</w:t>
        <w:br/>
      </w:r>
      <w:r>
        <w:t>色袭缅甸</w:t>
        <w:br/>
      </w:r>
      <w:r>
        <w:t>2013年4月刊</w:t>
        <w:br/>
      </w:r>
      <w:r>
        <w:t>型男志Men's JOKER</w:t>
        <w:br/>
      </w:r>
      <w:r>
        <w:t>醇香</w:t>
        <w:br/>
      </w:r>
      <w:r>
        <w:t>2013年4月刊</w:t>
        <w:br/>
      </w:r>
      <w:r>
        <w:t>时尚芭莎BAZAAR</w:t>
        <w:br/>
      </w:r>
      <w:r>
        <w:t>穿夹克有何不可</w:t>
        <w:br/>
      </w:r>
      <w:r>
        <w:t>2013年5月刊</w:t>
        <w:br/>
      </w:r>
      <w:r>
        <w:t>型男志Men's JOKER</w:t>
        <w:br/>
      </w:r>
      <w:r>
        <w:t>名仕与威士忌</w:t>
        <w:br/>
      </w:r>
      <w:r>
        <w:t>2013年5月刊</w:t>
        <w:br/>
      </w:r>
      <w:r>
        <w:t>芭莎男士</w:t>
        <w:br/>
      </w:r>
      <w:r>
        <w:t>BAZAAR MEN’S STYLE</w:t>
        <w:br/>
      </w:r>
      <w:r>
        <w:t>帅酷理发师</w:t>
        <w:br/>
      </w:r>
      <w:r>
        <w:t>2013年6月刊</w:t>
        <w:br/>
      </w:r>
      <w:r>
        <w:t>型男志Men's JOKER</w:t>
        <w:br/>
      </w:r>
      <w:r>
        <w:t>潮爸“疯”行 “顽”童入侵</w:t>
        <w:br/>
      </w:r>
      <w:r>
        <w:t>2013年6月刊</w:t>
        <w:br/>
      </w:r>
      <w:r>
        <w:t>风尚志Fashion Weekly</w:t>
        <w:br/>
      </w:r>
      <w:r>
        <w:t>聆听幻想</w:t>
        <w:br/>
      </w:r>
      <w:r>
        <w:t>2013年6月刊</w:t>
        <w:br/>
      </w:r>
      <w:r>
        <w:t>时尚芭莎BAZAAR</w:t>
        <w:br/>
      </w:r>
      <w:r>
        <w:t>要真相不要鸡汤</w:t>
        <w:br/>
      </w:r>
      <w:r>
        <w:t>2013年7月刊</w:t>
        <w:br/>
      </w:r>
      <w:r>
        <w:t>时尚男士健康mens' health</w:t>
        <w:br/>
      </w:r>
      <w:r>
        <w:t>内页</w:t>
        <w:br/>
      </w:r>
      <w:r>
        <w:t>2013年07月22日刊</w:t>
        <w:br/>
      </w:r>
      <w:r>
        <w:t>精品购物指南</w:t>
        <w:br/>
      </w:r>
      <w:r>
        <w:t>优选你的商务精英装</w:t>
        <w:br/>
      </w:r>
      <w:r>
        <w:t>2013年7月刊</w:t>
        <w:br/>
      </w:r>
      <w:r>
        <w:t>时尚芭莎BAZAAR</w:t>
        <w:br/>
      </w:r>
      <w:r>
        <w:t>玩转太“洋”镜</w:t>
        <w:br/>
      </w:r>
      <w:r>
        <w:t>2013年8月刊</w:t>
        <w:br/>
      </w:r>
      <w:r>
        <w:t>时尚芭莎BAZAAR</w:t>
        <w:br/>
      </w:r>
      <w:r>
        <w:t>海滩度假</w:t>
        <w:br/>
      </w:r>
      <w:r>
        <w:t>2013年09月07日刊</w:t>
        <w:br/>
      </w:r>
      <w:r>
        <w:t>风尚志Fashion Weekly</w:t>
        <w:br/>
      </w:r>
      <w:r>
        <w:t>昼夜沉语</w:t>
        <w:br/>
      </w:r>
      <w:r>
        <w:t>2013年10月号</w:t>
        <w:br/>
      </w:r>
      <w:r>
        <w:t>悦己SELF</w:t>
        <w:br/>
      </w:r>
      <w:r>
        <w:t>再不潮，青春就荒了</w:t>
        <w:br/>
      </w:r>
      <w:r>
        <w:t>2013年11月刊</w:t>
        <w:br/>
      </w:r>
      <w:r>
        <w:t>时尚先生Esquire</w:t>
        <w:br/>
      </w:r>
      <w:r>
        <w:t>与儿子张悦轩共同拍摄</w:t>
        <w:br/>
      </w:r>
      <w:r>
        <w:t>2013年11月刊</w:t>
        <w:br/>
      </w:r>
      <w:r>
        <w:t>型男志Men's JOKER</w:t>
        <w:br/>
      </w:r>
      <w:r>
        <w:t>MR.JOKER乔客先生的魔法</w:t>
        <w:br/>
      </w:r>
      <w:r>
        <w:t>2013年11月18日刊</w:t>
        <w:br/>
      </w:r>
      <w:r>
        <w:t>1626潮流双周刊</w:t>
        <w:br/>
      </w:r>
      <w:r>
        <w:t>天亮SHOW TIME</w:t>
        <w:br/>
      </w:r>
      <w:r>
        <w:t>2013年12月刊</w:t>
        <w:br/>
      </w:r>
      <w:r>
        <w:t>时尚芭莎BAZAAR</w:t>
        <w:br/>
      </w:r>
      <w:r>
        <w:t>迷城</w:t>
        <w:br/>
      </w:r>
      <w:r>
        <w:t>2013年12月刊</w:t>
        <w:br/>
      </w:r>
      <w:r>
        <w:t>魅力先生Men's Style</w:t>
        <w:br/>
      </w:r>
      <w:r>
        <w:t>封面</w:t>
        <w:br/>
      </w:r>
      <w:r>
        <w:t>2013年12月号</w:t>
        <w:br/>
      </w:r>
      <w:r>
        <w:t>人物</w:t>
        <w:br/>
      </w:r>
      <w:r>
        <w:t>扼住命运的结巴，专访</w:t>
        <w:br/>
      </w:r>
      <w:r>
        <w:t>2013年12月号</w:t>
        <w:br/>
      </w:r>
      <w:r>
        <w:t>风度MEN’S UNO</w:t>
        <w:br/>
      </w:r>
      <w:r>
        <w:t>失重</w:t>
        <w:br/>
      </w:r>
      <w:r>
        <w:t>2013年12月27日刊</w:t>
        <w:br/>
      </w:r>
      <w:r>
        <w:t>ELLEplus</w:t>
        <w:br/>
      </w:r>
      <w:r>
        <w:t>男神新星</w:t>
        <w:br/>
      </w:r>
      <w:r>
        <w:t>2013年12月23日第97期总1923期</w:t>
        <w:br/>
      </w:r>
      <w:r>
        <w:t>精品购物指南</w:t>
        <w:br/>
      </w:r>
      <w:r>
        <w:t>从男模到男神的进阶论，专访</w:t>
        <w:br/>
      </w:r>
      <w:r>
        <w:t>2014年第1期总第343期</w:t>
        <w:br/>
      </w:r>
      <w:r>
        <w:t>城市画报</w:t>
        <w:br/>
      </w:r>
      <w:r>
        <w:t>封面，现实主义者的胜利</w:t>
        <w:br/>
      </w:r>
      <w:r>
        <w:t>2014年2月号</w:t>
        <w:br/>
      </w:r>
      <w:r>
        <w:t>悦己SELF</w:t>
        <w:br/>
      </w:r>
      <w:r>
        <w:t>摩登潮爸</w:t>
        <w:br/>
      </w:r>
      <w:r>
        <w:t>2014年3月刊</w:t>
        <w:br/>
      </w:r>
      <w:r>
        <w:t xml:space="preserve">风度MEN’S UNO[37] </w:t>
        <w:br/>
        <w:br/>
      </w:r>
      <w:r>
        <w:t>米兰，封面</w:t>
        <w:br/>
      </w:r>
      <w:r>
        <w:t>2014年3月刊</w:t>
        <w:br/>
      </w:r>
      <w:r>
        <w:t>BQWeekly北京青年周刊</w:t>
        <w:br/>
      </w:r>
      <w:r>
        <w:t>专访，封面</w:t>
        <w:br/>
      </w:r>
      <w:r>
        <w:t>2014年4月刊</w:t>
        <w:br/>
      </w:r>
      <w:r>
        <w:t>风度MEN’SUNO</w:t>
        <w:br/>
      </w:r>
      <w:r>
        <w:t>演绎意式畅活</w:t>
        <w:br/>
      </w:r>
      <w:r>
        <w:t>2014年4月刊</w:t>
        <w:br/>
      </w:r>
      <w:r>
        <w:t>BAZAARJewelry芭莎珠宝</w:t>
        <w:br/>
      </w:r>
      <w:r>
        <w:t>专访，张亮时尚新男神</w:t>
        <w:br/>
      </w:r>
      <w:r>
        <w:t>2014年4月刊</w:t>
        <w:br/>
      </w:r>
      <w:r>
        <w:t>男人装Collection--十周年时装纪念特刊</w:t>
        <w:br/>
      </w:r>
      <w:r>
        <w:t>专访，封面，张亮聚光灯下</w:t>
        <w:br/>
      </w:r>
      <w:r>
        <w:t>2014年5月刊</w:t>
        <w:br/>
      </w:r>
      <w:r>
        <w:t>VOGUE服饰与美容</w:t>
        <w:br/>
      </w:r>
      <w:r>
        <w:t>专访，AFRONTROWGUEST</w:t>
        <w:br/>
      </w:r>
      <w:r>
        <w:t>2014年5月刊</w:t>
        <w:br/>
      </w:r>
      <w:r>
        <w:t>ROUGE如丝</w:t>
        <w:br/>
      </w:r>
      <w:r>
        <w:t>专访，封面，张亮重新定义万人迷</w:t>
        <w:br/>
      </w:r>
      <w:r>
        <w:t>2014年5月刊</w:t>
        <w:br/>
      </w:r>
      <w:r>
        <w:t>风度MEN’SUNO</w:t>
        <w:br/>
      </w:r>
      <w:r>
        <w:t>-</w:t>
        <w:br/>
      </w:r>
      <w:r>
        <w:t>2014年5月刊</w:t>
        <w:br/>
      </w:r>
      <w:r>
        <w:t>时装男士</w:t>
        <w:br/>
      </w:r>
      <w:r>
        <w:t>L’officielHommes</w:t>
        <w:br/>
      </w:r>
      <w:r>
        <w:t>专访，封面，张亮十字路口的张望</w:t>
        <w:br/>
      </w:r>
      <w:r>
        <w:t>2014年6月刊</w:t>
        <w:br/>
      </w:r>
      <w:r>
        <w:t>男人风尚LEON</w:t>
        <w:br/>
      </w:r>
      <w:r>
        <w:t>封面，专访，张亮平凡人生精彩变局</w:t>
        <w:br/>
      </w:r>
      <w:r>
        <w:t>2014年6月刊</w:t>
        <w:br/>
      </w:r>
      <w:r>
        <w:t>型男志Men’sJOKER</w:t>
        <w:br/>
      </w:r>
      <w:r>
        <w:t>封面，专访，努力就会有惊喜</w:t>
        <w:br/>
      </w:r>
      <w:r>
        <w:t>2014年6月刊</w:t>
        <w:br/>
      </w:r>
      <w:r>
        <w:t>风度MEN’SUNO</w:t>
        <w:br/>
      </w:r>
      <w:r>
        <w:t>内敛</w:t>
        <w:br/>
      </w:r>
      <w:r>
        <w:t>2014年6月刊</w:t>
        <w:br/>
      </w:r>
      <w:r>
        <w:t>南都娱乐周刊</w:t>
        <w:br/>
      </w:r>
      <w:r>
        <w:t>封面，专访</w:t>
        <w:br/>
      </w:r>
      <w:r>
        <w:t>杂志封</w:t>
        <w:br/>
      </w:r>
      <w:r>
        <w:t>2015年3月刊</w:t>
        <w:br/>
      </w:r>
      <w:r>
        <w:t>城市画报</w:t>
        <w:br/>
      </w:r>
      <w:r>
        <w:t>专访、封面</w:t>
        <w:br/>
      </w:r>
      <w:r>
        <w:t>2015年3月刊</w:t>
        <w:br/>
      </w:r>
      <w:r>
        <w:t>风度MEN’SUNO</w:t>
        <w:br/>
      </w:r>
      <w:r>
        <w:t>封面</w:t>
        <w:br/>
      </w:r>
      <w:r>
        <w:t>2015年7月刊</w:t>
        <w:br/>
      </w:r>
      <w:r>
        <w:t>精品购物指南</w:t>
        <w:br/>
      </w:r>
      <w:r>
        <w:t>专访、封面</w:t>
        <w:br/>
      </w:r>
      <w:r>
        <w:t>封面、专访</w:t>
        <w:br/>
      </w:r>
      <w:r>
        <w:t>偶像来了</w:t>
        <w:br/>
      </w:r>
      <w:r>
        <w:t>湖南卫视</w:t>
        <w:br/>
      </w:r>
      <w:r>
        <w:t>2015年8月</w:t>
        <w:br/>
      </w:r>
      <w:r>
        <w:t>冲上云霄</w:t>
        <w:br/>
      </w:r>
      <w:r>
        <w:t>辽宁卫视</w:t>
        <w:br/>
      </w:r>
      <w:r>
        <w:t>2015年8月</w:t>
        <w:br/>
      </w:r>
      <w:r>
        <w:t>快乐大本营</w:t>
        <w:br/>
      </w:r>
      <w:r>
        <w:t>湖南卫视</w:t>
        <w:br/>
      </w:r>
      <w:r>
        <w:t>2015年7月</w:t>
        <w:br/>
      </w:r>
      <w:r>
        <w:t>星动亚洲</w:t>
        <w:br/>
      </w:r>
      <w:r>
        <w:t>安徽卫视</w:t>
        <w:br/>
      </w:r>
      <w:r>
        <w:t>2015年4月</w:t>
        <w:br/>
      </w:r>
      <w:r>
        <w:t>中韩时尚王</w:t>
        <w:br/>
      </w:r>
      <w:r>
        <w:t>优酷土豆&amp;韩国SBSPlus</w:t>
        <w:br/>
      </w:r>
      <w:r>
        <w:t>2015年4月</w:t>
        <w:br/>
      </w:r>
      <w:r>
        <w:t>星厨驾到</w:t>
        <w:br/>
      </w:r>
      <w:r>
        <w:t>江苏卫视</w:t>
        <w:br/>
      </w:r>
      <w:r>
        <w:t>2014年12月</w:t>
        <w:br/>
      </w:r>
      <w:r>
        <w:t>巅峰拍档</w:t>
        <w:br/>
      </w:r>
      <w:r>
        <w:t>东方卫视</w:t>
        <w:br/>
      </w:r>
      <w:r>
        <w:t>2014年11月</w:t>
        <w:br/>
      </w:r>
      <w:r>
        <w:t>非诚勿扰</w:t>
        <w:br/>
      </w:r>
      <w:r>
        <w:t>江苏卫视</w:t>
        <w:br/>
      </w:r>
      <w:r>
        <w:t>2013年</w:t>
        <w:br/>
      </w:r>
      <w:r>
        <w:t>2009年</w:t>
        <w:br/>
      </w:r>
      <w:r>
        <w:t>《寂寞河流》</w:t>
        <w:br/>
      </w:r>
      <w:r>
        <w:t>男主角</w:t>
        <w:br/>
      </w:r>
      <w:r>
        <w:t>王澜霏MV</w:t>
        <w:br/>
      </w:r>
      <w:r>
        <w:t>2010年</w:t>
        <w:br/>
      </w:r>
      <w:r>
        <w:t>《想起》</w:t>
        <w:br/>
      </w:r>
      <w:r>
        <w:t>男主角</w:t>
        <w:br/>
      </w:r>
      <w:r>
        <w:t>朱丹MV</w:t>
        <w:br/>
      </w:r>
      <w:r>
        <w:t>2011年</w:t>
        <w:br/>
      </w:r>
      <w:r>
        <w:t>《两个人的星空》</w:t>
        <w:br/>
      </w:r>
      <w:r>
        <w:t>男主角</w:t>
        <w:br/>
      </w:r>
      <w:r>
        <w:t>付辛博MV</w:t>
        <w:br/>
      </w:r>
      <w:r>
        <w:t>《一球搞定，男神说"我愿意"》</w:t>
        <w:br/>
      </w:r>
      <w:r>
        <w:t>碧浪洗衣凝珠男神微电影系列</w:t>
        <w:br/>
      </w:r>
      <w:r>
        <w:t>张亮凭借人气电视节目《爸爸去哪儿》而被誉为“国民男神”、“中国好爸爸”（电影</w:t>
        <w:br/>
        <w:br/>
        <w:br/>
        <w:br/>
        <w:br/>
        <w:t>合并图册(10张)</w:t>
        <w:br/>
        <w:br/>
        <w:br/>
        <w:br/>
        <w:br/>
        <w:br/>
        <w:br/>
        <w:t xml:space="preserve">网评）。[8] </w:t>
        <w:br/>
        <w:t xml:space="preserve">张亮是一个情商很高的爸爸，在与孩子的相处中，他知道采用什么样的方式能收获好的效果。张亮是观众眼中有礼貌，很会与他人相处的一位老爸，那些一不留神过眼即忘的细节，也被观众们一一记下。（新浪娱乐评[40] </w:t>
        <w:br/>
        <w:t xml:space="preserve">）张亮受到观众关注，是因为他的朴实劲儿，没有就此抖起来，宽和地接受了大家的调侃[41] </w:t>
        <w:br/>
        <w:t>（金羊网评）。</w:t>
        <w:br/>
      </w:r>
      <w:r>
        <w:t>2014年10月，内蒙古财经大学食堂某卖麻辣烫的窗口正式开业，起名叫“张亮麻辣烫”，还张贴了张亮与其儿</w:t>
        <w:br/>
        <w:br/>
        <w:br/>
        <w:br/>
        <w:br/>
        <w:t>张亮艺术照片(13张)</w:t>
        <w:br/>
        <w:br/>
        <w:br/>
        <w:br/>
        <w:br/>
        <w:br/>
        <w:br/>
        <w:t>子天天的合影进行宣传。张亮诉称，2014年10月，他获悉在内蒙古财经大学的食堂门口和食堂的二层，开张了一家“张亮麻辣烫”，而在餐饮窗口内的墙面上则使用了他和儿子天天的合影。这家高校的食堂是由内蒙古浩翔餐饮有限责任公司负责经营的，而哈尔滨市张亮餐饮有限公司则是食堂中“张亮麻辣烫”的全国总代理。而“张亮麻辣烫”并非由他注册或经营，上述高校和餐饮企业给他的工作和生活带来极大不便，非常容易误导消费者以为他是这家麻辣烫的形象代言人，在侵权了他的肖像权、姓名权的同时也干扰了他的正常代言秩序。</w:t>
        <w:br/>
      </w:r>
      <w:r>
        <w:t xml:space="preserve">因此，张亮诉至法院，请求判令内蒙古浩翔餐饮有限责任公司和内蒙古财经大学、哈尔滨市张亮餐饮有限公司在报纸上向张亮公开赔礼道歉。北京市房山区人民法院就艺人张亮肖像被某麻辣烫餐饮店擅用一案宣判，判决该餐饮店经营者侵犯了张亮的肖像权，并向张亮公开赔礼道歉。[42] </w:t>
        <w:br/>
        <w:br/>
      </w:r>
    </w:p>
    <w:p>
      <w:pPr>
        <w:pStyle w:val="Heading3"/>
      </w:pPr>
      <w:r>
        <w:t>湖北  荆门钟祥市</w:t>
      </w:r>
    </w:p>
    <w:p>
      <w:r>
        <w:rPr>
          <w:i/>
        </w:rPr>
        <w:t>马朝晖</w:t>
      </w:r>
    </w:p>
    <w:p>
      <w:r>
        <w:t>马朝晖，男，汉族，1969年2月出生，随州市曾都区人，1995年11月加入中国共产党，1990年7月参加工作，中南财经大学农业经济专业毕业，大学农学学士，省委党校农学硕士。</w:t>
      </w:r>
    </w:p>
    <w:p>
      <w:r>
        <w:t>出生日期: 1969年2月</w:t>
      </w:r>
    </w:p>
    <w:p>
      <w:r>
        <w:t>信    仰: 共产主义</w:t>
      </w:r>
    </w:p>
    <w:p>
      <w:r>
        <w:t>中文名: 马朝晖</w:t>
      </w:r>
    </w:p>
    <w:p>
      <w:r>
        <w:t>出生地: 随州市曾都区</w:t>
      </w:r>
    </w:p>
    <w:p>
      <w:r>
        <w:t>毕业院校: 中南财经大学</w:t>
      </w:r>
    </w:p>
    <w:p>
      <w:r>
        <w:t>民    族: 汉族</w:t>
      </w:r>
    </w:p>
    <w:p>
      <w:r>
        <w:t>简历：</w:t>
      </w:r>
      <w:r>
        <w:t>现任湖北省纪委派驻省发改委纪检组组长，省发改委党组成员。</w:t>
        <w:br/>
      </w:r>
      <w:r>
        <w:t>1986.09—1990.07， 中南财经大学农业经济专业学生；</w:t>
        <w:br/>
      </w:r>
      <w:r>
        <w:t>1990.07—1997.12， 湖北省财政厅农财处科员（其间：1990.10－1991.10，仙桃财政局、毛嘴财政所下派锻炼）；</w:t>
        <w:br/>
      </w:r>
      <w:r>
        <w:t>1997.12—2001.04， 湖北省财政厅预算处副主任科员（其间：1998.09－2001.07，湖北省委党校在职研究生学习）；</w:t>
        <w:br/>
      </w:r>
      <w:r>
        <w:t>2001.04—2004.06， 湖北省财政厅预算处主任科员（其间：2003.07－2004.07，挂职咸安区财政局副局长、党组成员）；</w:t>
        <w:br/>
      </w:r>
      <w:r>
        <w:t>2004.06—2006.10， 湖北省财政厅部门预算编审中心副主任（副处）（其间：2005.05－2006.06，湖北省委组织部选派美国芝加哥大学学习公共管理）；</w:t>
        <w:br/>
      </w:r>
      <w:r>
        <w:t>2006.10—2007.04， 湖北省预算外资金管理局局长（正处）；</w:t>
        <w:br/>
      </w:r>
      <w:r>
        <w:t>2007.04—2008.04， 湖北省农村综合改革领导小组办公室乡镇配套改革组组长（正处）；</w:t>
        <w:br/>
      </w:r>
      <w:r>
        <w:t>2008.04—2008.05， 钟祥市委副书记、代市长；</w:t>
        <w:br/>
      </w:r>
      <w:r>
        <w:t>2008.05—2010.09， 钟祥市委副书记、市长；</w:t>
        <w:br/>
      </w:r>
      <w:r>
        <w:t>2010.09—2011.12， 钟祥市委书记、市人大主任；</w:t>
        <w:br/>
      </w:r>
      <w:r>
        <w:t xml:space="preserve">2011.12—2015.12， 钟祥市委书记；[1] </w:t>
        <w:br/>
        <w:br/>
      </w:r>
      <w:r>
        <w:t xml:space="preserve">2015.12—     湖北省纪委派驻省发改委纪检组组长，省发改委党组成员。[2] </w:t>
        <w:br/>
        <w:br/>
      </w:r>
      <w:r>
        <w:t xml:space="preserve">负责省纪委派驻省发改委纪检组全面工作。[2] </w:t>
        <w:br/>
        <w:br/>
      </w:r>
    </w:p>
    <w:p>
      <w:pPr>
        <w:pStyle w:val="Heading3"/>
      </w:pPr>
      <w:r>
        <w:t>四川  甘孜道孚县</w:t>
      </w:r>
    </w:p>
    <w:p>
      <w:r>
        <w:rPr>
          <w:i/>
        </w:rPr>
        <w:t>许春秀</w:t>
      </w:r>
    </w:p>
    <w:p>
      <w:r>
        <w:t>许春秀，女，藏族，1960年6月生，四川甘孜人，1977年8月参加工作，1984年10月加入中国共产党，四川省委党校行政管理专业大学学历。</w:t>
      </w:r>
    </w:p>
    <w:p>
      <w:r>
        <w:t>性    别: 女</w:t>
      </w:r>
    </w:p>
    <w:p>
      <w:r>
        <w:t>出生日期: 1960年6月</w:t>
      </w:r>
    </w:p>
    <w:p>
      <w:r>
        <w:t>民    族: 藏族</w:t>
      </w:r>
    </w:p>
    <w:p>
      <w:r>
        <w:t>中文名: 许春秀</w:t>
      </w:r>
    </w:p>
    <w:p>
      <w:r>
        <w:t>简历：</w:t>
      </w:r>
      <w:r>
        <w:t>1977.08——1978.03，甘孜县庭卡乡知青</w:t>
        <w:br/>
      </w:r>
      <w:r>
        <w:t>1978.03——1980.02，甘孜州卫校学习</w:t>
        <w:br/>
      </w:r>
      <w:r>
        <w:t>1980.02——1982.03，甘孜县体委工作</w:t>
        <w:br/>
      </w:r>
      <w:r>
        <w:t>1982.03——1983.11，共青团甘孜县委工作（其间：1982.09—1983.01在四川省团校学习）</w:t>
        <w:br/>
      </w:r>
      <w:r>
        <w:t>1983.11——1984.12，共青团甘孜县委书记</w:t>
        <w:br/>
      </w:r>
      <w:r>
        <w:t>1984.12——1985.09，甘孜县斯俄乡党委代理书记</w:t>
        <w:br/>
      </w:r>
      <w:r>
        <w:t>1985.09——1987.07，四川省委党校行政管理专业民族干部大专班学习</w:t>
        <w:br/>
      </w:r>
      <w:r>
        <w:t>1987.07——1988.08，甘孜县拖坝区区长</w:t>
        <w:br/>
      </w:r>
      <w:r>
        <w:t>1988.08——1990.02，甘孜县监察局局长</w:t>
        <w:br/>
      </w:r>
      <w:r>
        <w:t>1990.02——1994.12，甘孜县政府副县长 (其间：1991.01—1992.10挂任新都县政府副县长)</w:t>
        <w:br/>
      </w:r>
      <w:r>
        <w:t>1994.12——1995.12，道孚县委副书记</w:t>
        <w:br/>
      </w:r>
      <w:r>
        <w:t>1995.12——1996.03，道孚县委副书记、代理县长</w:t>
        <w:br/>
      </w:r>
      <w:r>
        <w:t>1996.03——1999.05，道孚县委副书记、县长</w:t>
        <w:br/>
      </w:r>
      <w:r>
        <w:t>1999.05——2001.10，道孚县委书记（其间：2001.04—2001.07四川省委党校第8期中青班学习）</w:t>
        <w:br/>
      </w:r>
      <w:r>
        <w:t>2001.10——2002.05，甘孜州林业局党委书记、副局长</w:t>
        <w:br/>
      </w:r>
      <w:r>
        <w:t>2002.05——2008.04，甘孜州林业局党委书记、局长（其间：2005.09—2007.12四川省委党校函授学院行政管理本科学习）</w:t>
        <w:br/>
      </w:r>
      <w:r>
        <w:t>2008.04——2009.04，甘孜州人大常委会副主任</w:t>
        <w:br/>
      </w:r>
      <w:r>
        <w:t xml:space="preserve">2009.04——，甘孜州政府副州长[1] </w:t>
        <w:br/>
        <w:br/>
      </w:r>
      <w:r>
        <w:t xml:space="preserve">2014.04甘孜州委常委、州招考委主任。[2] </w:t>
        <w:br/>
        <w:br/>
      </w:r>
      <w:r>
        <w:t xml:space="preserve">负责教育、卫生、人口计生、民政、国防动员和分管业务的经济合作、安全管理、行风建设。　　分管教育局、卫生局、人口和计划生育委员会、民政局、招生办、残联、老龄委。　　联系甘孜军分区、征兵办、四川民族学院、州红十字会。[3] </w:t>
        <w:br/>
        <w:br/>
      </w:r>
    </w:p>
    <w:p>
      <w:pPr>
        <w:pStyle w:val="Heading3"/>
      </w:pPr>
      <w:r>
        <w:t>广东  云浮云安县</w:t>
      </w:r>
    </w:p>
    <w:p>
      <w:r>
        <w:rPr>
          <w:i/>
        </w:rPr>
        <w:t>金繁丰</w:t>
      </w:r>
    </w:p>
    <w:p>
      <w:r>
        <w:t>金繁丰，男，汉族，1959年4月生，浙江临海人，1982年2月加入中国共产党，1976年7月参加工作，广东省委党校经济学专业毕业，省委党校研究生学历。</w:t>
      </w:r>
    </w:p>
    <w:p>
      <w:r>
        <w:t>出生日期: 1959年4月</w:t>
      </w:r>
    </w:p>
    <w:p>
      <w:r>
        <w:t>入党时间: 1982年2月</w:t>
      </w:r>
    </w:p>
    <w:p>
      <w:r>
        <w:t>参加工作: 1976年7月</w:t>
      </w:r>
    </w:p>
    <w:p>
      <w:r>
        <w:t>中文名: 金繁丰</w:t>
      </w:r>
    </w:p>
    <w:p>
      <w:r>
        <w:t>出生地: 浙江临海</w:t>
      </w:r>
    </w:p>
    <w:p>
      <w:r>
        <w:t>国    籍: 中国</w:t>
      </w:r>
    </w:p>
    <w:p>
      <w:r>
        <w:t>职    业: 云浮市人大常委会副主任、党组副书记，市总工会主席、党组书记</w:t>
      </w:r>
    </w:p>
    <w:p>
      <w:r>
        <w:t>毕业院校: 广东省委党校</w:t>
      </w:r>
    </w:p>
    <w:p>
      <w:r>
        <w:t>民    族: 汉族</w:t>
      </w:r>
    </w:p>
    <w:p>
      <w:r>
        <w:t>简历：</w:t>
      </w:r>
      <w:r>
        <w:t>现任云浮市人大常委会副主任、党组副书记，市总工会主席、党组书记。</w:t>
        <w:br/>
      </w:r>
      <w:r>
        <w:t>1976.07—1978.11 云浮朝阳水果场工作（知青）</w:t>
        <w:br/>
      </w:r>
      <w:r>
        <w:t>1978.11—1984.08　 云浮县委办工作</w:t>
        <w:br/>
      </w:r>
      <w:r>
        <w:t>1984.09—1986.07　 华南师范大学政治专修科学习</w:t>
        <w:br/>
      </w:r>
      <w:r>
        <w:t>1986.07—1987.09　 云浮县高峰镇党委副书记</w:t>
        <w:br/>
      </w:r>
      <w:r>
        <w:t>1987.09—1993.07　 云浮县(市)高峰镇党委副书记、镇长</w:t>
        <w:br/>
      </w:r>
      <w:r>
        <w:t>1993.07—1994.07　 云浮市(县级)乡镇企业局局长</w:t>
        <w:br/>
      </w:r>
      <w:r>
        <w:t>1994.07—1994.12　 云浮市(地级)市委办筹备组成员</w:t>
        <w:br/>
      </w:r>
      <w:r>
        <w:t>1994.12—1996.10　 云浮市委办副主任</w:t>
        <w:br/>
      </w:r>
      <w:r>
        <w:t>1996.10—1997.03　 云浮市委副秘书长，市委办副主任</w:t>
        <w:br/>
      </w:r>
      <w:r>
        <w:t>1997.03—1997.05 云浮市人民政府副秘书长、市府办党组成员、市机关事务管理局局长</w:t>
        <w:br/>
      </w:r>
      <w:r>
        <w:t>1997.05—2001.09 云浮市人民政府副秘书长、市府办党组成员、市机关事务局管理局长、党组书记（其间：1996.09—1999.07在省委党校经济学研究生班学习）</w:t>
        <w:br/>
      </w:r>
      <w:r>
        <w:t>2001.09—2002.03　 云城区委副书记，副区长，代理区长</w:t>
        <w:br/>
      </w:r>
      <w:r>
        <w:t>2002.03—2003.02　 云城区委副书记、区长</w:t>
        <w:br/>
      </w:r>
      <w:r>
        <w:t>2003.02—2003.05　 云城区委书记</w:t>
        <w:br/>
      </w:r>
      <w:r>
        <w:t>2003.05—2004.08　 云城区委书记、区人大常委会主任</w:t>
        <w:br/>
      </w:r>
      <w:r>
        <w:t>2004.08—2004.10　 郁南县委书记2012</w:t>
        <w:br/>
      </w:r>
      <w:r>
        <w:t>2004.10—2008.07　 郁南县委书记、县人大常委会主任</w:t>
        <w:br/>
      </w:r>
      <w:r>
        <w:t>2008.07-2012.01 　 云安县委书记、县人大常委会主任</w:t>
        <w:br/>
      </w:r>
      <w:r>
        <w:t>2012.01— 2012.02  云浮市人大常委会副主任、党组成员，云安县委书记、县人大常委会主任 ， 市总工会党组书记</w:t>
        <w:br/>
      </w:r>
      <w:r>
        <w:t>2012.02— 2013.02  云浮市人大常委会副主任、党组成员，市总工会主席、党组书记</w:t>
        <w:br/>
      </w:r>
      <w:r>
        <w:t>2013.02—  云浮市人大常委会副主任、党组副书记，市总工会主席、党组书记</w:t>
        <w:br/>
      </w:r>
      <w:r>
        <w:t xml:space="preserve">主持市总工会全面工作，分管法制工作委员会、市依法治市办公室和人大信访工作。[1] </w:t>
        <w:br/>
        <w:br/>
      </w:r>
    </w:p>
    <w:p>
      <w:pPr>
        <w:pStyle w:val="Heading3"/>
      </w:pPr>
      <w:r>
        <w:t>广东  肇庆封开县</w:t>
      </w:r>
    </w:p>
    <w:p>
      <w:r>
        <w:rPr>
          <w:i/>
        </w:rPr>
        <w:t>张浩</w:t>
      </w:r>
    </w:p>
    <w:p>
      <w:r>
        <w:t xml:space="preserve">张浩，男，汉族，1964年11月生，广东高州人，1984年11月参加工作，1987年6月加入中国共产党，在职研究生学历。现任肇庆市政府党组成员。[1] </w:t>
        <w:br/>
      </w:r>
    </w:p>
    <w:p>
      <w:r>
        <w:t>出生日期: 1963年1月</w:t>
      </w:r>
    </w:p>
    <w:p>
      <w:r>
        <w:t>中文名: 张  浩</w:t>
      </w:r>
    </w:p>
    <w:p>
      <w:r>
        <w:t>出生地: 广东高州</w:t>
      </w:r>
    </w:p>
    <w:p>
      <w:r>
        <w:t>国    籍: 中国</w:t>
      </w:r>
    </w:p>
    <w:p>
      <w:r>
        <w:t>职    业: 公务员</w:t>
      </w:r>
    </w:p>
    <w:p>
      <w:r>
        <w:t>民    族: 汉族</w:t>
      </w:r>
    </w:p>
    <w:p>
      <w:r>
        <w:t>简历：</w:t>
      </w:r>
      <w:r>
        <w:t>1984年11月—1988年3月，高州县委办干部</w:t>
        <w:br/>
      </w:r>
      <w:r>
        <w:t>1988年3月—1992年11月，高州县谢鸡镇副镇长</w:t>
        <w:br/>
      </w:r>
      <w:r>
        <w:t>1992年11月—1994年8月，茂名市农业局办公室副主任</w:t>
        <w:br/>
      </w:r>
      <w:r>
        <w:t>1994年8月—1997年12月，茂名市农业局办公室主任</w:t>
        <w:br/>
      </w:r>
      <w:r>
        <w:t>1997年12月—1998年12月，茂名市政府研究室研究二科科长</w:t>
        <w:br/>
      </w:r>
      <w:r>
        <w:t>1998年12月—2001年9月，茂名市政府研究室副主任（期间：1997年9月至2000年7月在广东省社会科学院经济专业研究生班学习）</w:t>
        <w:br/>
      </w:r>
      <w:r>
        <w:t>2001年9月—2003年10月，茂名市政府办公室助理调研员</w:t>
        <w:br/>
      </w:r>
      <w:r>
        <w:t>2003年10月—2005年12月，肇庆市委副秘书长（期间：2002年6月至2004年2月澳门科技大学公共行政管理硕士学位班学习）</w:t>
        <w:br/>
      </w:r>
      <w:r>
        <w:t>2005年12月—2006年9月，肇庆市委副秘书长（正处级）</w:t>
        <w:br/>
      </w:r>
      <w:r>
        <w:t>2006年9月—2006年11月，肇庆市鼎湖区委副书记</w:t>
        <w:br/>
      </w:r>
      <w:r>
        <w:t>2006年11月—2010年7月，肇庆市鼎湖区委副书记、区长</w:t>
        <w:br/>
      </w:r>
      <w:r>
        <w:t>2010年7月—2011年3月，封开县委书记、县人大常委会主任候选人</w:t>
        <w:br/>
      </w:r>
      <w:r>
        <w:t>2011年3月—2014年10月，封开县委书记、县人大常委会主任</w:t>
        <w:br/>
      </w:r>
      <w:r>
        <w:t>2014年10月—2016年6月，肇庆市政府党组成员，粤桂合作特别试验区（肇庆）党工委书记、封开县委书记、县人大常委会主任</w:t>
        <w:br/>
      </w:r>
      <w:r>
        <w:t xml:space="preserve">2016年6月—，肇庆市政府党组成员[1] </w:t>
        <w:br/>
        <w:br/>
      </w:r>
      <w:r>
        <w:t xml:space="preserve">分管工商管理、质量监督、档案、地方志、人防工作。分管市工商局、市质监局、市档案局、市地方志办、市人防办。联系团市委、市总工会。[1] </w:t>
        <w:br/>
        <w:br/>
      </w:r>
      <w:r>
        <w:t>2014年11月3日，肇庆市委在封开县召开粤桂合作特别试验区干部大会，会议宣布了肇庆市委关于试验区的干部任命决定：张浩同志任肇庆市人民政府党组成员，兼任粤桂合作特别试验区（肇庆）党工委委员、书记。</w:t>
        <w:br/>
      </w:r>
      <w:r>
        <w:t>2016年6月，经肇庆市委研究并报广东省委批准，张浩同志不再担任封开县委书记职务。</w:t>
        <w:br/>
      </w:r>
    </w:p>
    <w:p>
      <w:pPr>
        <w:pStyle w:val="Heading3"/>
      </w:pPr>
      <w:r>
        <w:t>四川  达州达县</w:t>
      </w:r>
    </w:p>
    <w:p>
      <w:r>
        <w:rPr>
          <w:i/>
        </w:rPr>
        <w:t>陈光礼</w:t>
      </w:r>
    </w:p>
    <w:p>
      <w:r>
        <w:t>陈光礼，四川遂宁市人，汉族，1963年11月生，1986年10月入党，西南财经大学经济专业研究生毕业，四川省委党校函授学院经济专业研究生毕业。曾任中共达县县委书记。2010年12月28日，四川资阳市中级人民法院就宜宾市原副市长陈光礼受贿一案作出一审判决。被告人陈光礼犯受贿罪，判处死刑缓期2年执行，剥夺政治权利终身，并处没收个人全部财产；其弟陈光明犯洗钱罪，判处有期徒刑6年，并处罚人民币200万元。</w:t>
      </w:r>
    </w:p>
    <w:p>
      <w:r>
        <w:t>出生日期: 1963年11月</w:t>
      </w:r>
    </w:p>
    <w:p>
      <w:r>
        <w:t>中文名: None</w:t>
      </w:r>
    </w:p>
    <w:p>
      <w:r>
        <w:t>出生地: None</w:t>
      </w:r>
    </w:p>
    <w:p>
      <w:r>
        <w:t>国    籍: 中国</w:t>
      </w:r>
    </w:p>
    <w:p>
      <w:r>
        <w:t>毕业院校: None</w:t>
      </w:r>
    </w:p>
    <w:p>
      <w:r>
        <w:t>民    族: 汉族</w:t>
      </w:r>
    </w:p>
    <w:p>
      <w:r>
        <w:t>简历：</w:t>
      </w:r>
      <w:r>
        <w:t xml:space="preserve">陈光礼[1] </w:t>
        <w:br/>
        <w:t>，男，汉族，1963年11月生，四川遂宁县人，1986年10月份入党，曾任中共达县县委书记。在2009年4月28日召开的宜宾市三届人大常委会第十七会议上，根据宜宾市人民政府市长吴光镭的提名，陈光礼被免去宜宾市人民政府副市长职务。</w:t>
        <w:br/>
      </w:r>
      <w:r>
        <w:t>1984年7月参加工作，西南财经大学经济专业研究生毕业，四川省委党校函授学院经济专业研究生毕业。宜宾市政府网站上尚未撤掉陈光礼的照片及分管工作简介，简介显示，陈光礼此前负责城市规划建设、城市管理、国土资源、交通、旅游等工作，分管市规建局、市城管执法局、市国土资源局（土地储备中心）、市交通局、市旅游局、市人防办、市防震减灾局、市蜀南竹海管理局、市投资集团、市爱卫办、市房管局（房委办）、市公用事业管理局、市住房公积金管理中心、市交战办、市线路办、市公路养护管理总段、市运管处、市航务局、市地方海事局等单位。</w:t>
        <w:br/>
      </w:r>
      <w:r>
        <w:t>1980.09—1984.07 西南财经大学政治经济学专业读书，获经济学学士学位；</w:t>
        <w:br/>
      </w:r>
      <w:r>
        <w:t>1984.07—1986.07 绵阳地区(市)商业局工作；</w:t>
        <w:br/>
      </w:r>
      <w:r>
        <w:t>1986.07—1990.03 绵阳市人民政府办公室工作(1988年10月任第二秘书处副处</w:t>
        <w:br/>
        <w:br/>
        <w:br/>
        <w:br/>
        <w:br/>
        <w:t>陈光礼</w:t>
        <w:br/>
        <w:br/>
        <w:t>长)；</w:t>
        <w:br/>
      </w:r>
      <w:r>
        <w:t>1990.03—1991.03 下派到梓潼县许州区公所任副区长；</w:t>
        <w:br/>
      </w:r>
      <w:r>
        <w:t>1991.03—1992.03 绵阳市人民政府办公室工作(1991年5月任第二秘书处处长)；</w:t>
        <w:br/>
      </w:r>
      <w:r>
        <w:t>1992.03—1992.11 梓潼县政府财办副主任；</w:t>
        <w:br/>
      </w:r>
      <w:r>
        <w:t>1992.11—1997.01 中共盐亭县委常委、纪委书记；</w:t>
        <w:br/>
      </w:r>
      <w:r>
        <w:t>1997.01—1998.02 中共绵阳市委办公室副主任；</w:t>
        <w:br/>
      </w:r>
      <w:r>
        <w:t>1998.02—2000.01 中共绵阳市委副秘书长；</w:t>
        <w:br/>
      </w:r>
      <w:r>
        <w:t>2000.01—2002.04 中共盐亭县委副书记、县长；</w:t>
        <w:br/>
      </w:r>
      <w:r>
        <w:t>2002.04—2002.10 中共盐亭县委书记；</w:t>
        <w:br/>
      </w:r>
      <w:r>
        <w:t>2002.10—2008.8 中共达县县委书记。</w:t>
        <w:br/>
      </w:r>
      <w:r>
        <w:t>2009年3月下旬起，一则《中国酒都副市长因豪放赌博被“双规”》的帖子悄然在四川部分论坛传开。</w:t>
        <w:br/>
      </w:r>
      <w:r>
        <w:t>陈光礼</w:t>
        <w:br/>
      </w:r>
      <w:r>
        <w:t>《遂宁日报》报道显示，四川省遂宁市人大常委会召开干部职工会议，集中学习遂宁市纪委室《关于转发中共四川省纪委关于宜宾市副市长陈光礼等人打麻将赌博问题的通报》。这一通报同样在巴中、广安等市也进行了传达。</w:t>
        <w:br/>
      </w:r>
      <w:r>
        <w:t>在有关媒体的报道中，陈案被称为四川省目前最大的一起受贿案。</w:t>
        <w:br/>
      </w:r>
      <w:r>
        <w:t>涉及案件的具体数字如下：</w:t>
        <w:br/>
      </w:r>
      <w:r>
        <w:t xml:space="preserve">1、也有光收礼没办事的时候 </w:t>
        <w:br/>
      </w:r>
      <w:r>
        <w:t>在任达县县委书记、宜宾市人民政府副市长期间，陈光礼收受徐兴元</w:t>
        <w:br/>
        <w:br/>
        <w:br/>
        <w:br/>
        <w:br/>
        <w:t>陈光礼</w:t>
        <w:br/>
        <w:br/>
        <w:t>行贿的现金及财物共计人民币227.38万元。</w:t>
        <w:br/>
      </w:r>
      <w:r>
        <w:t>2008年2月，在陈光礼住地达县武装部外，徐兴元为了在达县做工程得到陈光礼关照，以拜年名义送陈人民币5万元。</w:t>
        <w:br/>
      </w:r>
      <w:r>
        <w:t>2008年3月，陈光礼在达州都市花园楼下收受徐兴元为了得到达县人民医院工程所送的人民币20万元和一部价值3800元的三星伯爵手机。陈光礼随后找到达县人民医院的院长王长伟，要求其关照徐兴元，后因故徐未得到该工程。（编者注：这个工程被另一家向陈光礼行贿200万的公司拿走，详见后文）</w:t>
        <w:br/>
      </w:r>
      <w:r>
        <w:t>2008年4月底，为了得到达县县委招待所改建工程，徐兴元在成都锦江宾馆，向陈光礼送了一个旅行袋，里面装的是200万元。陈光礼叫陈光明将200万元带走保管，后因故徐未得到该工程。</w:t>
        <w:br/>
      </w:r>
      <w:r>
        <w:t>2008年9月，陈光礼在任宜宾市副市长后将徐兴元介绍给宜宾市城投集团公司的董事长、总经理龙于武（编者注：龙于武因为受贿罪已被判刑），要求龙在工程上给予关照。2009年元月，徐兴元在龙于武的关照下，获得了宜宾卫校南迁的工程承建。</w:t>
        <w:br/>
      </w:r>
      <w:r>
        <w:t xml:space="preserve">2009年，陈光礼在成都市金牛宾馆房间内，收受了徐兴元以拜年的名义所送的感谢费人民币2万元。2、项目投资千多万，行贿200万,宣传部长转交贿金 </w:t>
        <w:br/>
      </w:r>
      <w:r>
        <w:t>被告人陈光礼担任达县县委书记期间三次收受四川某公司项目经理黄玉双行贿的人民币200万元。</w:t>
        <w:br/>
      </w:r>
      <w:r>
        <w:t>2008年元月，黄玉双为得到达县人民医院工程答谢陈光礼给予关照，黄玉双先电话告知陈光礼并通过达县县委宣传部长陈晓童转交人民币100万元，当陈晓童把100万元的密码箱带到成都锦江宾馆交给陈光礼</w:t>
        <w:br/>
        <w:br/>
        <w:br/>
        <w:br/>
        <w:br/>
        <w:t>陈光礼</w:t>
        <w:br/>
        <w:br/>
        <w:t>时，陈光礼提出带到绵阳交给陈光明。陈晓童和黄玉双到绵阳在陈光明所住的小区内将装有100万的密码箱交给陈光明，陈光明收下之后交给了陈光礼，陈光礼叫陈光明保管。黄玉双以和陈光明合伙之名参与了达县人民医院门诊楼工程的竞标，达县医院院长王长伟在陈光礼签字之后，决定由黄玉双修建。</w:t>
        <w:br/>
      </w:r>
      <w:r>
        <w:t>2008年6月16日黄玉双和王长伟签订了1884.52685万元的达县人民医院门诊部工程合同。</w:t>
        <w:br/>
      </w:r>
      <w:r>
        <w:t>2008年5月和6月黄玉双准备了50万元人民币，并与陈光礼联系，称要感谢陈。陈光礼均叫直接给陈光明，黄两次以相同方式交给陈光明100万元，陈光明收钱之后即告知了陈光礼，陈光礼交陈光明保管。</w:t>
        <w:br/>
      </w:r>
      <w:r>
        <w:t xml:space="preserve">4、最大一笔贿款400万元 </w:t>
        <w:br/>
      </w:r>
      <w:r>
        <w:t>陈光礼在2006年至2008年任达县县委书记期间，两次共收受四川某公司负责人常明科人民币700万元。</w:t>
        <w:br/>
      </w:r>
      <w:r>
        <w:t>2006年，通过陈光礼向招商局、规建局打招呼的关照下，常明科于当年11月与招商局签订了2亿的投资意向协议。</w:t>
        <w:br/>
      </w:r>
      <w:r>
        <w:t>2007年7月，常与建设局签订了防洪堤工程的合同。</w:t>
        <w:br/>
      </w:r>
      <w:r>
        <w:t>2007年10月，与达县人民政府签订了三里坪开发建设协议书，同年成立了由陈光礼任组长的达县三里坪人文生态整体打造协调小组，常明科多次找陈光礼请求关照，陈光礼多次组织召开有关三里坪人文社区会议。</w:t>
        <w:br/>
      </w:r>
      <w:r>
        <w:t>2008年1月，陈光礼准备调成都附近工作，同月28日在成都锦江宾馆，陈光礼收受常明科人民币300万元，用于其调动的打点。</w:t>
        <w:br/>
      </w:r>
      <w:r>
        <w:t>2008年6月上旬，陈光礼在成都看中一套商品房，常明科表示再送400万元，并安排人员以陈光礼名义交了两套住房的定金及10万元，陈光礼将陈光明的电话告诉了常，后来在达县，常明科交给陈光明390万元和10万元的订金收据。</w:t>
        <w:br/>
      </w:r>
      <w:r>
        <w:t>这是陈收受的最大一笔贿赂。</w:t>
        <w:br/>
      </w:r>
      <w:r>
        <w:t xml:space="preserve">5、在宜宾收受建筑商贿赂 </w:t>
        <w:br/>
      </w:r>
      <w:r>
        <w:t>陈光礼在任达县县委书记、宜宾市人民政府副市长期间，收受建筑商200万元。</w:t>
        <w:br/>
      </w:r>
      <w:r>
        <w:t>2003年下半年时任达县县委书记的被告人陈光礼将建筑商刘子平介绍给了达县规建局局长曾庆华，要求其在工程上对刘予以关照。</w:t>
        <w:br/>
      </w:r>
      <w:r>
        <w:t>2003年至2007年刘子平陆续先后承建了达县县委小区道路的管网工程、达县柑子园道路硬化及其管网工程、达县高速公路口至州河大桥道路硬化及管网工程等多个工程。</w:t>
        <w:br/>
      </w:r>
      <w:r>
        <w:t>2005年至2006年经陈光礼签字同意，刘子平共收到县财政局拨款的工程款共计1000余万元。</w:t>
        <w:br/>
      </w:r>
      <w:r>
        <w:t>2006年6月6日，刘子平在陈光礼给达县国土资源局局长李其颖的招呼下，获得了承建达县国土资源局办公楼综合大楼的工程。</w:t>
        <w:br/>
      </w:r>
      <w:r>
        <w:t>2008年9月，陈光礼调任宜宾市人民政府副市长分管市城投公司，又将刘子平介绍给宜宾市城投集团董事长、总经理龙于武，要求龙在工程上对刘给予关照。刘子平于同年的11月获得了承建宜宾市某道路工程。</w:t>
        <w:br/>
      </w:r>
      <w:r>
        <w:t>为了感谢陈光礼以上关照和支持，2005年至2009年期间，刘子平在每年春节前到绵阳绵州酒店以拜年的名义送给陈光礼人民币20万元，5年陈光礼共收受刘子平人民币100余万元。</w:t>
        <w:br/>
      </w:r>
      <w:r>
        <w:t>2009年9月，刘子平为感谢陈光礼关照，在成都锦江宾馆送给陈光礼人民币100余万元，陈光礼交给陈光明保管。</w:t>
        <w:br/>
      </w:r>
      <w:r>
        <w:t xml:space="preserve">6、书记关照下的工程 </w:t>
        <w:br/>
      </w:r>
      <w:r>
        <w:t>陈光礼在任达县县委书记期间，多次共计收受四川某公司法人代表周顺斌所送的人民币168万元。</w:t>
        <w:br/>
      </w:r>
      <w:r>
        <w:t>2005年至2008年期间，周顺斌在达县承建了达县某医院工程项目、青城家园及青城地理名都工程项目，在周顺斌开发上述项目的过程中，遇到拆迁、赔偿问题时，陈光礼即安排县建设局局长曾庆华等协调解决该问题。</w:t>
        <w:br/>
      </w:r>
      <w:r>
        <w:t>2008年4月，陈光礼向达县规建局长王道正打招呼，要求其在达县关照周顺斌。同年5月20日，周顺斌与规建局签订了工程合同，共得到县财政局拨付的工程款300万元。</w:t>
        <w:br/>
      </w:r>
      <w:r>
        <w:t>2008年7月周顺斌找到陈光礼，欲承建达县县委招待所的改造项目工程，并表示说拿到工程将把县委招待所二楼作为茶楼，给陈光礼一定股份。陈光礼主持和召开县委常委会，研究了达县宾馆整体改造有关问题。在陈光礼关照下，周顺斌于2008年9月3日与达县人民政府签订了投资3.2亿元的县委招待所改造工程协议。2004年至2009年9月23日，经陈光礼签字，财政局向周顺斌拨付各类工程款共计930余万元。</w:t>
        <w:br/>
      </w:r>
      <w:r>
        <w:t>2005年6月至2008年6月，周顺斌为了感谢和得到陈光礼的关照，每年春节、五一节、中秋节前都以拜年、拜节的名义各送给陈光礼10万元。陈光礼三年共计收受人民币80万元。</w:t>
        <w:br/>
      </w:r>
      <w:r>
        <w:t>2006年至2008年，陈光礼三年共计收受周顺斌在与他人打牌的时候，以发礼水钱的名义所送的人民币18万元。</w:t>
        <w:br/>
      </w:r>
      <w:r>
        <w:t>2008年6月，周顺斌为感谢陈光礼为其承建工程的关照，在达县武装部大楼下送给陈光礼人民币30万元。不久，周顺斌为此事再次送给陈光礼人民币30万元。同年7月，周顺斌为感谢陈光礼对其承建县委招待所改造工程的关照，在开车送陈光礼回达县武装部的途中，送给陈光礼人民币10万元。</w:t>
        <w:br/>
      </w:r>
      <w:r>
        <w:t xml:space="preserve">7、介入开发 </w:t>
        <w:br/>
      </w:r>
      <w:r>
        <w:t>陈光礼在任达县县委书记期间，多次收受达州市青城实业公司法定代表人肖彪所送的人民币共计175余万元。</w:t>
        <w:br/>
      </w:r>
      <w:r>
        <w:t>2006年11月，肖彪与达县南外镇打渔村4、5组居民签订了开发村自留地的协议，因达县另一家房地产公司在2004年底同达县人民政府签订翠屏山综合投资开发协议，取得了翠屏山的整体开发权，其中包含了达县南外镇打渔村的开发，该公司执行董事胡宏源（音，下同）便找到达县县委书记兼县翠屏山综合开发协调领导小组组长的陈光礼协调，要求陈让肖彪把达县南外镇打渔村的4、5组的开发权转让给该公司。在陈光礼的协调下双方达成由达县翠屏山房地产综合开发有限公司支付300万元给肖彪即可获得达县南外镇打渔村4、5组村民生活自留地的开发权。</w:t>
        <w:br/>
      </w:r>
      <w:r>
        <w:t>2007年8月23日，肖彪收到了胡宏源公司支付的人民币300万元，肖彪为了其在达县获得其所做工程中得到时任达县县委书记陈光礼的关照，在2006年至2008年每年的春节前均以拜年的名义送给陈光礼人民币10万元计30万元。</w:t>
        <w:br/>
      </w:r>
      <w:r>
        <w:t>在2006年中秋节前、2007年和2008年的元旦节前，肖彪均以拜年的名义送给陈光礼人民币5万元，计15万元。2007年9月，肖彪为了感谢陈光礼对打渔村4、5组居民生活自留地开发权转让的协调帮助，从获得300万元当中，于2007年的9月、2008年的1月到达县武装部陈光礼家中及其办公室送给陈光礼人民币100万元、30万元，计130万元。</w:t>
        <w:br/>
      </w:r>
      <w:r>
        <w:t xml:space="preserve">8、规建局长出手“大方” </w:t>
        <w:br/>
      </w:r>
      <w:r>
        <w:t>2004年至2008年6月期间，原达县规建局局长曾庆华为得到陈光礼的关照，于2004年至2007年每年以春节拜年的名义送给陈光礼人民币3万元；2008年送人民币2万元，每年中秋节以拜年名义送给陈光礼人民币2万元，四年共计送给陈光礼人民币22万元。</w:t>
        <w:br/>
      </w:r>
      <w:r>
        <w:t>2006年7月，曾庆华到陈光礼办公室送给陈光礼美元3万元。</w:t>
        <w:br/>
      </w:r>
      <w:r>
        <w:t>2007年7月，曾庆华为感谢陈光礼对其连任达县建设局局长职务的关照，到陈光礼办公室以陈光礼出车祸需要花费为由，送给陈光礼人民币10万元，被告人陈光礼多次收受曾庆华送的人民币共计32万元和美元3万元。</w:t>
        <w:br/>
      </w:r>
      <w:r>
        <w:t xml:space="preserve">9、宜宾开发商送5万美元 </w:t>
        <w:br/>
      </w:r>
      <w:r>
        <w:t>2008年11月，宜宾市某房地产开发有限公司法定代表人为得到时任宜宾市人民政府副市长陈光礼对其公司在宜宾市开发房地产项目方面给予关照，在成都皇冠假日酒店送给陈光礼美元5万元，陈光礼将此5万美元存放于其密码箱里。</w:t>
        <w:br/>
      </w:r>
      <w:r>
        <w:t xml:space="preserve">10、达县人医副院长送港币10万元 </w:t>
        <w:br/>
      </w:r>
      <w:r>
        <w:t>2006年底，原达县人民医院副院长彭明为了提拔担任该院院长的职务，在成都宾馆茶楼外送给时任达县县委书记的被告人陈光礼港币10万元，陈光礼交给陈光明保管。</w:t>
        <w:br/>
      </w:r>
      <w:r>
        <w:t xml:space="preserve">11、医院院长上任送30万元 </w:t>
        <w:br/>
      </w:r>
      <w:r>
        <w:t>2008年元旦前，原达县人民医院院长王长伟为感谢时任达县县委书记的陈光礼对其上任达县人民医院院长职务的帮忙，在达县武装部陈光礼家中送给陈光礼30万元。</w:t>
        <w:br/>
      </w:r>
      <w:r>
        <w:t>2010年12月28日，四川资阳市中级人民法院就宜宾市原副市长陈光礼受贿一案作出一审判决。被告人陈光礼犯受贿罪，判处死刑缓期2年执行，剥夺政治权利终身，并处没收个人全部财产；其弟陈光明犯洗钱罪，判处有期徒刑6年，并处罚人民币200万元。 法院审理查明，被告人陈光礼从2002年10月至2009年2月在担任达县县委书记和宜宾市副市长期间，先后利用在达县主管全面工作和在宜宾市分管城市规划建设等职务上的便利，为四川某公司等11个单位或个人在争取项目、工程建设、协调施工环境、推进施工进度、资金拨付、人事安排等方面谋取利益，先后收受11个单位或个人送的人民币2222万元、美金10万元、港币10万元以及价值103万元的越野车一辆。</w:t>
        <w:br/>
      </w:r>
      <w:r>
        <w:t>据介绍，2009年3月1日，陈光礼在成都大成宾馆与他人打牌时被四川省公安厅治安中队查获，陈光礼随后被四川省纪律检查委员会双规。在组织侦查阶段，陈光礼主动交代收受单位或者个人贿赂，检举他人犯罪事实。2009年3月25日，其弟陈光明被依法逮捕。</w:t>
        <w:br/>
      </w:r>
      <w:r>
        <w:t>法院还查明，陈光礼弟弟陈光明为其兄陈光礼保管的财物均是陈光礼亲自交接，或者授予其从他人手中接收，金额巨大、次数频繁，时间段均为陈光礼任县委书记和副市长期间。被告人陈光明在明知是陈光礼犯罪所得情况下，将上述资金以自己和家人的名字分散存入了绵阳、达县等地的多家银行。</w:t>
        <w:br/>
      </w:r>
      <w:r>
        <w:t>法院认为，虽然陈光明代陈光礼收受财物，但两人事前没有通谋，且陈光明接受送给陈光礼的财物时，并不知道这些人对陈光礼有何请托，也没有代为转达请托意向，只按照兄弟二人的默契为陈光礼保管财物。陈光明主观故意是以自己的身份为陈光礼保管财物，掩饰其非法所得。因此，公诉机关指控的被告人陈光明共同受贿的证据不充分、不予支持。</w:t>
        <w:br/>
      </w:r>
      <w:r>
        <w:t>法院审理后认为，被告人陈光礼在担任达县县委书记、宜宾市副市长期间利用职务便利，为他人谋取利益，收受他人所送财物，数额特别巨大，情节特别严重，其行为已构成受贿罪。被捕后，其主动供述了办案机关尚未掌握的全部犯罪事实，属于自首；同时积极检举他人，经查属实，有立功表现；案发后其及时退清赃款，追回人民币共计约2222万余元、10万美金、10万港币。</w:t>
        <w:br/>
      </w:r>
      <w:r>
        <w:t xml:space="preserve">而陈光明明知其兄陈光礼是国家工作人员，其交给自己保管的人民币共计1700余万元、美元3万元、港币10万元等巨额资金是受贿，还将巨额资金转存，并用于投资或者购买房屋，掩饰其来源和性质，情节严重，其行为已构成洗钱罪。但公诉机关指控被告人陈光明代陈光礼收人民币900万元，系陈光礼陈光明共同受贿的定刑不准，法院予以纠正。依照《中华人民共和国刑法》等相关法律法规，法院遂依法作出了以上判决[2] </w:t>
        <w:br/>
        <w:t>。</w:t>
        <w:br/>
      </w:r>
      <w:r>
        <w:t xml:space="preserve">新型贿赂犯罪增长较快。2007年以来，新型贿赂犯罪年增长率分别为19.1%、29.7%、40.1%。宜宾市某建筑公司老板严某在时任高县沙河镇党委书记王朝栋的“关照”下，顺利中标了该镇街道硬化等工程后，便与王朝栋的兄弟王某（已判刑）“合伙”经营，分给王朝栋兄弟两人“利润”13万元。乐山原市委副书记袁俊维在未出资买股的情况下，接受某公司老板程某以分红名义行贿的40万元。[3] </w:t>
        <w:br/>
        <w:br/>
      </w:r>
    </w:p>
    <w:p>
      <w:pPr>
        <w:pStyle w:val="Heading3"/>
      </w:pPr>
      <w:r>
        <w:t>贵州  贵阳息烽县</w:t>
      </w:r>
    </w:p>
    <w:p>
      <w:r>
        <w:rPr>
          <w:i/>
        </w:rPr>
        <w:t>杨彦峰</w:t>
      </w:r>
    </w:p>
    <w:p>
      <w:r>
        <w:t>杨彦锋，白族，中国旅游研究院，理学博士。研究方向及领域为旅游电子商务、旅行社、旅游规划。中国旅游研究院杨彦峰博士。</w:t>
      </w:r>
    </w:p>
    <w:p>
      <w:r>
        <w:t>民    族: 白族</w:t>
      </w:r>
    </w:p>
    <w:p>
      <w:r>
        <w:t>政治面貌: 中共党员</w:t>
      </w:r>
    </w:p>
    <w:p>
      <w:r>
        <w:t>中文名: 杨彦峰</w:t>
      </w:r>
    </w:p>
    <w:p>
      <w:r>
        <w:t>国    籍: 中国</w:t>
      </w:r>
    </w:p>
    <w:p>
      <w:r>
        <w:t>职    业: 贵阳市乡镇企业局（煤炭管理局）领导、贵阳职业技术学院党委书记</w:t>
      </w:r>
    </w:p>
    <w:p>
      <w:r>
        <w:t>毕业院校: 中山大学</w:t>
      </w:r>
    </w:p>
    <w:p>
      <w:r>
        <w:t>性    别: 男</w:t>
      </w:r>
    </w:p>
    <w:p>
      <w:r>
        <w:t>简历：</w:t>
      </w:r>
      <w:r>
        <w:br/>
        <w:br/>
        <w:br/>
        <w:br/>
        <w:br/>
      </w:r>
      <w:r>
        <w:t>简历</w:t>
        <w:br/>
      </w:r>
      <w:r>
        <w:t xml:space="preserve">1978.09-1982.08 贵州农学院植保园艺系蔬菜专业学习；1982.08-1984.05 白云区蔬菜办公室技术员；1984.05-1987.08 中共白云区委政策研究室副主任（其间：1986.03-1987.03挂职任白云区粮食局面条厂副厂长）；1987.08-1988.06 白云区都拉布依族乡党委副书记；1988.06-1992.06 白云区都拉布依族乡党委书记；1992.06-1997.07 共青团贵阳市委副书记、市青联主席（其间：1995.03-1996.06挂职任广西玉林地区博白县委书记助理,1989.09-1992.07在贵州省委党校经济管理专业学习&lt;函授&gt;）；1997.07-1998.02 中共贵阳市委组织部帮助工作；1998.02-2000.05 中共白云区委副书记（1996.09-1999.07在南开大学在职研究生班国际企业管理系企业管理专业学习）；200.05-200.07 中共息烽县委副书记；2000.07-2001.02 中共息烽县委副书记、县人民政府代理县长；2001.02-2003.02 中共息烽县委副书记、县人民政府县长；2003.02-2007.12. 中共息烽县委书记；2007.12.6；2007.12-至今 贵阳市乡镇企业局、贵阳市煤炭管理局党委书记、局长。[1] </w:t>
        <w:br/>
        <w:t>贵阳市经济贸易委员会党委书记、主任、贵阳市工业和信息化委员会主任、党委副书记。2010年8月任贵阳职业技术学院党委书记。</w:t>
        <w:br/>
      </w:r>
      <w:r>
        <w:t>1996-2000，云南大学，获学士学位；2001-2004，云南师范大学，获理学硕士学位；2004-2008，中山大学，获理学博士学位。</w:t>
        <w:br/>
      </w:r>
      <w:r>
        <w:br/>
        <w:br/>
        <w:br/>
        <w:br/>
        <w:br/>
        <w:t>杨彦锋博士</w:t>
        <w:br/>
        <w:br/>
        <w:br/>
      </w:r>
      <w:r>
        <w:t>作为主要人员参与国家旅游局专项研究课题：中国生态旅游示范区标准研究，2007年。</w:t>
        <w:br/>
      </w:r>
      <w:r>
        <w:t>主持国家旅游局专项研究项目：旅游团队服务管理系统建设可行性研究，2009年。</w:t>
        <w:br/>
      </w:r>
      <w:r>
        <w:t>主持中国旅游协会专项研究课题：中国旅游集团发展报告（1979~2009），2009年。</w:t>
        <w:br/>
      </w:r>
      <w:r>
        <w:t>参与国家旅游局旅游立法专项研究工作，2010年。</w:t>
        <w:br/>
      </w:r>
      <w:r>
        <w:t>作为主要人员参与中国旅游满意度项目研究工作，2010年。</w:t>
        <w:br/>
      </w:r>
    </w:p>
    <w:p>
      <w:pPr>
        <w:pStyle w:val="Heading3"/>
      </w:pPr>
      <w:r>
        <w:t>广东  梅州梅县</w:t>
      </w:r>
    </w:p>
    <w:p>
      <w:r>
        <w:rPr>
          <w:i/>
        </w:rPr>
        <w:t>黄开龙</w:t>
      </w:r>
    </w:p>
    <w:p>
      <w:r>
        <w:t xml:space="preserve">黄开龙，男，汉族，生于1956年6月，四川江油人，中共党员，大专文化，现任市红十字会科员，拟晋升为市红十字会副主任科员；[1] </w:t>
        <w:br/>
      </w:r>
    </w:p>
    <w:p>
      <w:r>
        <w:t>简历：</w:t>
      </w:r>
    </w:p>
    <w:p>
      <w:pPr>
        <w:pStyle w:val="Heading3"/>
      </w:pPr>
      <w:r>
        <w:t>福建  漳州诏安县</w:t>
      </w:r>
    </w:p>
    <w:p>
      <w:r>
        <w:rPr>
          <w:i/>
        </w:rPr>
        <w:t>于南生</w:t>
      </w:r>
    </w:p>
    <w:p>
      <w:r>
        <w:t>于南生，男，汉族，江苏南通人，1959年1月出生，1974年2月参加工作，1985年11月加入中国共产党，学历中央党校大学。现任莆田市人民检察院检察长（副厅级）。</w:t>
      </w:r>
    </w:p>
    <w:p>
      <w:r>
        <w:t>性    别: 男</w:t>
      </w:r>
    </w:p>
    <w:p>
      <w:r>
        <w:t>民    族: 汉族</w:t>
      </w:r>
    </w:p>
    <w:p>
      <w:r>
        <w:t>国    籍: 中国</w:t>
      </w:r>
    </w:p>
    <w:p>
      <w:r>
        <w:t>中文名: 于南生</w:t>
      </w:r>
    </w:p>
    <w:p>
      <w:r>
        <w:t>简历：</w:t>
      </w:r>
      <w:r>
        <w:t xml:space="preserve">曾任中共诏安县委书记。[1] </w:t>
        <w:br/>
        <w:br/>
      </w:r>
    </w:p>
    <w:p>
      <w:pPr>
        <w:pStyle w:val="Heading3"/>
      </w:pPr>
      <w:r>
        <w:t>云南  玉溪易门县</w:t>
      </w:r>
    </w:p>
    <w:p>
      <w:r>
        <w:rPr>
          <w:i/>
        </w:rPr>
        <w:t>杨正祥</w:t>
      </w:r>
    </w:p>
    <w:p>
      <w:r>
        <w:t>杨正祥：全国创先争优优秀共产党员</w:t>
      </w:r>
    </w:p>
    <w:p>
      <w:r>
        <w:t>简历：</w:t>
      </w:r>
      <w:r>
        <w:t>杨正祥：江苏启东籍烈士</w:t>
        <w:br/>
      </w:r>
      <w:r>
        <w:t>杨正祥：黔东南州检察院副县级检察员</w:t>
        <w:br/>
      </w:r>
    </w:p>
    <w:p>
      <w:pPr>
        <w:pStyle w:val="Heading3"/>
      </w:pPr>
      <w:r>
        <w:t>福建  漳州漳浦县</w:t>
      </w:r>
    </w:p>
    <w:p>
      <w:r>
        <w:rPr>
          <w:i/>
        </w:rPr>
        <w:t>钟禄贵</w:t>
      </w:r>
    </w:p>
    <w:p>
      <w:r>
        <w:t>钟禄贵，男，汉族，福建武平人，1963年5月出生，中共党员，大学学历，2001年6月起任漳浦县委书记，2007年3月当选漳州市副市长，负责公安，农业等方面工作。</w:t>
      </w:r>
    </w:p>
    <w:p>
      <w:r>
        <w:t>出生日期: 1963年5月</w:t>
      </w:r>
    </w:p>
    <w:p>
      <w:r>
        <w:t>民    族: 汉族</w:t>
      </w:r>
    </w:p>
    <w:p>
      <w:r>
        <w:t>中文名: 钟禄贵</w:t>
      </w:r>
    </w:p>
    <w:p>
      <w:r>
        <w:t>出生地: 福建武平</w:t>
      </w:r>
    </w:p>
    <w:p>
      <w:r>
        <w:t>简历：</w:t>
      </w:r>
      <w:r>
        <w:t>1983年8月参加工作；</w:t>
        <w:br/>
      </w:r>
      <w:r>
        <w:t>1994年1月起任华安县政府副县长；</w:t>
        <w:br/>
      </w:r>
      <w:r>
        <w:t>1996年11月起任华安县委副书记、副县长；1997年1月起任华安县委副书记、县长；</w:t>
        <w:br/>
      </w:r>
      <w:r>
        <w:t>1998年9月起任漳浦县委副书记、副县长、代县长；</w:t>
        <w:br/>
      </w:r>
      <w:r>
        <w:t>1999年1月起任漳浦县委副书记、县长（1996年9月至1999年3月参加厦门大学财金系财政专业研究生课程班学习）；</w:t>
        <w:br/>
      </w:r>
      <w:r>
        <w:t>2001年6月起任漳浦县委书记；</w:t>
        <w:br/>
      </w:r>
      <w:r>
        <w:t xml:space="preserve">2007年3月起任漳州市副市长；[1] </w:t>
        <w:br/>
        <w:br/>
      </w:r>
      <w:r>
        <w:t xml:space="preserve">2008年5月，钟禄贵因涉及多问题，已被福建省纪委双规。[2] </w:t>
        <w:br/>
        <w:br/>
      </w:r>
    </w:p>
    <w:p>
      <w:pPr>
        <w:pStyle w:val="Heading3"/>
      </w:pPr>
      <w:r>
        <w:t>河南  许昌襄城县</w:t>
      </w:r>
    </w:p>
    <w:p>
      <w:r>
        <w:rPr>
          <w:i/>
        </w:rPr>
        <w:t>张文深</w:t>
      </w:r>
    </w:p>
    <w:p>
      <w:r>
        <w:t>张文深，男，汉族，1961年9月出生，河南省许昌县人，1984年5月加入中国共产党，1982年9月参加工作，天津大学管理系管理工程专业毕业，在职研究生学历，工学硕士。</w:t>
      </w:r>
    </w:p>
    <w:p>
      <w:r>
        <w:t>出生日期: 1961年9月</w:t>
      </w:r>
    </w:p>
    <w:p>
      <w:r>
        <w:t>入党时间: 1984年5月</w:t>
      </w:r>
    </w:p>
    <w:p>
      <w:r>
        <w:t>参加工作: 1982年9月</w:t>
      </w:r>
    </w:p>
    <w:p>
      <w:r>
        <w:t>中文名: 张文深</w:t>
      </w:r>
    </w:p>
    <w:p>
      <w:r>
        <w:t>出生地: 河南省许昌县</w:t>
      </w:r>
    </w:p>
    <w:p>
      <w:r>
        <w:t>国    籍: 中国</w:t>
      </w:r>
    </w:p>
    <w:p>
      <w:r>
        <w:t>毕业院校: 天津大学</w:t>
      </w:r>
    </w:p>
    <w:p>
      <w:r>
        <w:t>民    族: 汉族</w:t>
      </w:r>
    </w:p>
    <w:p>
      <w:r>
        <w:t>简历：</w:t>
      </w:r>
      <w:r>
        <w:t>现任河南省体育局党组书记、局长。</w:t>
        <w:br/>
      </w:r>
      <w:r>
        <w:t>1979年09月--1982年06月， 就读于河南省郑州市师范专科学校物理系物理专业学习；</w:t>
        <w:br/>
      </w:r>
      <w:r>
        <w:t>1982年08月--1984年01月， 河南省许昌市许昌县邓庄乡工作；</w:t>
        <w:br/>
      </w:r>
      <w:r>
        <w:t>1984年01月--1985年04月， 河南省许昌县邓庄乡常务副乡长、党委副书记；</w:t>
        <w:br/>
      </w:r>
      <w:r>
        <w:t>1985年04月--1986年04月， 共青团河南省许昌地委副书记、党组成员；</w:t>
        <w:br/>
      </w:r>
      <w:r>
        <w:t>1986年04月--1989年11月， 共青团河南省许昌市委副书记、党组成员；</w:t>
        <w:br/>
      </w:r>
      <w:r>
        <w:t>1989年11月--1994年10月， 共青团河南省许昌市委书记、党组书记（其间：1990年9月--1992年7月，在河南省委党校行政管理专业函授本科学习）；</w:t>
        <w:br/>
      </w:r>
      <w:r>
        <w:t>1994年10月--1995年03月， 河南省禹州市委副书记、代市长；</w:t>
        <w:br/>
      </w:r>
      <w:r>
        <w:t>1995年03月--1997年08月， 河南省禹州市委副书记、市长（期间：1993年9月--1995年7月，在天津大学管理系研究生班管理工程专业在职学习）；</w:t>
        <w:br/>
      </w:r>
      <w:r>
        <w:t>1997年08月--2001年03月， 河南省禹州市委书记；</w:t>
        <w:br/>
      </w:r>
      <w:r>
        <w:t>2001年03月--2002年08月， 河南省襄城县委书记（其间：2001年9月--2002年1月，在中央党校县委书记培训班学习）；</w:t>
        <w:br/>
      </w:r>
      <w:r>
        <w:t>2002年08月--2004年08月， 河南省开封市副市长、党组成员；</w:t>
        <w:br/>
      </w:r>
      <w:r>
        <w:t>2004年08月--2008年09月， 河南省驻马店市委常委、市委组织部部长；</w:t>
        <w:br/>
      </w:r>
      <w:r>
        <w:t>2008年09月--2009年07月， 河南省商丘市委副书记；</w:t>
        <w:br/>
      </w:r>
      <w:r>
        <w:t>2009年07月--2011年05月， 河南省商丘市委副书记、市委党校校长；</w:t>
        <w:br/>
      </w:r>
      <w:r>
        <w:t>2011年05月--2013年04月， 河南省委农村工作办公室常务副主任（正厅级）；</w:t>
        <w:br/>
      </w:r>
      <w:r>
        <w:t xml:space="preserve">2013年04月--2013年05月， 河南省焦作市委副书记、代市长。[1] </w:t>
        <w:br/>
        <w:br/>
      </w:r>
      <w:r>
        <w:t>2013年05月--2015年03月，河南省焦作市委副书记、市长。</w:t>
        <w:br/>
      </w:r>
      <w:r>
        <w:t xml:space="preserve">2015年03月--，河南省体育局党组书记、局长[2] </w:t>
        <w:br/>
        <w:br/>
      </w:r>
      <w:r>
        <w:t xml:space="preserve">河南省第十届委员会委员。[3] </w:t>
        <w:br/>
        <w:br/>
      </w:r>
      <w:r>
        <w:t xml:space="preserve">2013年04月16日，中共河南省焦作市召开全市领导干部大会，会上宣布河南省委对焦作市政府主要领导的任免决定：张文深任中共河南省焦作市委副书记，推荐为焦作市人民政府市长人选；[4] </w:t>
        <w:br/>
        <w:br/>
      </w:r>
      <w:r>
        <w:t>2013年04月21日，免去中共河南省委农村工作办公室常务副主任职务。</w:t>
        <w:br/>
      </w:r>
      <w:r>
        <w:t xml:space="preserve">2013年05月03日，在焦作市第十一届人民代表大会第七次会议上，张文深当选为焦作市市长。[4] </w:t>
        <w:br/>
        <w:br/>
      </w:r>
      <w:r>
        <w:t xml:space="preserve">2015年03月25日，焦作市召开全市领导干部会议，宣读了省委决定：张文深同志不再担任焦作市委副书记、常委、委员，免去焦作市人民政府市长（依照法律程序办理），任省体育局党组书记、局长。[2] </w:t>
        <w:br/>
        <w:br/>
      </w:r>
      <w:r>
        <w:t xml:space="preserve">2015年03月26日，焦作市十二届人大常委会举行第十次会议。会议通过了人事任免事项，接受张文深辞去焦作市人民政府市长职务。[5] </w:t>
        <w:br/>
        <w:br/>
      </w:r>
      <w:r>
        <w:t xml:space="preserve">2016年11月4日，中共河南省第十次代表大会第三次全体会议，张文深当选为中国共产党河南省第十届委员会委员。[3] </w:t>
        <w:br/>
        <w:br/>
      </w:r>
    </w:p>
    <w:p>
      <w:pPr>
        <w:pStyle w:val="Heading3"/>
      </w:pPr>
      <w:r>
        <w:t>河北  邢台南和县</w:t>
      </w:r>
    </w:p>
    <w:p>
      <w:r>
        <w:rPr>
          <w:i/>
        </w:rPr>
        <w:t>范建巡</w:t>
      </w:r>
    </w:p>
    <w:p>
      <w:r>
        <w:t>范建巡，男，汉族，河北省饶阳县人，1957年2月生，1985年1月入党，1975年2月参加工作，中央党校研究生院政治经济学专业毕业，党校研究生学历，历史学学士。</w:t>
      </w:r>
    </w:p>
    <w:p>
      <w:r>
        <w:t>出生日期: 1957年2月</w:t>
      </w:r>
    </w:p>
    <w:p>
      <w:r>
        <w:t>民    族: 汉族</w:t>
      </w:r>
    </w:p>
    <w:p>
      <w:r>
        <w:t>中文名: 范建巡</w:t>
      </w:r>
    </w:p>
    <w:p>
      <w:r>
        <w:t>出生地: None</w:t>
      </w:r>
    </w:p>
    <w:p>
      <w:r>
        <w:t>国    籍: 中国</w:t>
      </w:r>
    </w:p>
    <w:p>
      <w:r>
        <w:t>性    别: 男</w:t>
      </w:r>
    </w:p>
    <w:p>
      <w:r>
        <w:t>简历：</w:t>
      </w:r>
      <w:r>
        <w:t>现任邢台市人大常委会主任。</w:t>
        <w:br/>
      </w:r>
      <w:r>
        <w:t>1975.02——1978.10 饶阳县范苑村小学、刘苑村小学、南京堂中学教师</w:t>
        <w:br/>
      </w:r>
      <w:r>
        <w:t>1978.10——1982.08 河北大学历史专业学习</w:t>
        <w:br/>
      </w:r>
      <w:r>
        <w:t>1982.08——1985.11 饶阳县地名办、政府办干事</w:t>
        <w:br/>
      </w:r>
      <w:r>
        <w:t>1985.11——1986.05 共青团饶阳县委副书记</w:t>
        <w:br/>
      </w:r>
      <w:r>
        <w:t>1986.05——1987.09 共青团饶阳县委书记</w:t>
        <w:br/>
      </w:r>
      <w:r>
        <w:t>1987.09——1988.11 饶阳县留楚乡党委代理书记</w:t>
        <w:br/>
      </w:r>
      <w:r>
        <w:t>1988.11——1990.05 共青团衡水地委书记、党组书记（试用）</w:t>
        <w:br/>
      </w:r>
      <w:r>
        <w:t>1990.05——1992.12 共青团衡水地委书记、党组书记</w:t>
        <w:br/>
      </w:r>
      <w:r>
        <w:t>1992.12——1994.11 衡水地区供销社副主任（正处级）</w:t>
        <w:br/>
      </w:r>
      <w:r>
        <w:t>1994.11——1996.02 衡水地区轻纺工业总公司总经理、党委书记</w:t>
        <w:br/>
      </w:r>
      <w:r>
        <w:t>1996.02——1996.07 衡水地区轻纺工业总公司党委书记</w:t>
        <w:br/>
      </w:r>
      <w:r>
        <w:t>1996.07——1996.11 衡水市轻纺工业总公司党委书记</w:t>
        <w:br/>
      </w:r>
      <w:r>
        <w:t>1996.11——1999.04 衡水市纪委副书记</w:t>
        <w:br/>
      </w:r>
      <w:r>
        <w:t>1999.04——1999.12 武邑县委副书记、县长</w:t>
        <w:br/>
      </w:r>
      <w:r>
        <w:t>1999.12——2002.01 任县县委副书记、县长</w:t>
        <w:br/>
      </w:r>
      <w:r>
        <w:t>2002.01——2003.04 南和县委书记</w:t>
        <w:br/>
      </w:r>
      <w:r>
        <w:t>2003.04——2004.03 南和县委书记、县人大常委会主任（其间：2003.09—2004.01中央党校进修部县委书记培训班学习）</w:t>
        <w:br/>
      </w:r>
      <w:r>
        <w:t>2004.03——2005.09 邢台市桥东区委书记</w:t>
        <w:br/>
      </w:r>
      <w:r>
        <w:t>2005.09——2005.10 邢台市委常委、桥东区委书记</w:t>
        <w:br/>
      </w:r>
      <w:r>
        <w:t>2005.10——2006.02 邢台市委常委、桥东区委书记、市高开区党委书记（2004.03—2006.01中央党校在职研究生班政治经济学专业学习）</w:t>
        <w:br/>
      </w:r>
      <w:r>
        <w:t>2006.02——2006.06 邢台市委常委、市高开区党委书记</w:t>
        <w:br/>
      </w:r>
      <w:r>
        <w:t>2006.06——2007.07 邢台市委常委、市纪委书记兼市高开区党委书记</w:t>
        <w:br/>
      </w:r>
      <w:r>
        <w:t>2007.07——2008.07 邢台市委常委、市纪委书记、市高开区第一书记</w:t>
        <w:br/>
      </w:r>
      <w:r>
        <w:t>2008.07——2016.02 邢台市委常委、市纪委书记</w:t>
        <w:br/>
      </w:r>
      <w:r>
        <w:t>2016.02——邢台市人大常委会主任</w:t>
        <w:br/>
      </w:r>
      <w:r>
        <w:t>河北省纪委委员，七届市委委员</w:t>
        <w:br/>
      </w:r>
      <w:r>
        <w:t xml:space="preserve">2016年2月23日，邢台市十四届人大四次会议，范建巡当选邢台市人大常委会主任。[1] </w:t>
        <w:br/>
        <w:br/>
      </w:r>
    </w:p>
    <w:p>
      <w:pPr>
        <w:pStyle w:val="Heading3"/>
      </w:pPr>
      <w:r>
        <w:t>江苏  徐州沛县</w:t>
      </w:r>
    </w:p>
    <w:p>
      <w:r>
        <w:rPr>
          <w:i/>
        </w:rPr>
        <w:t>邹徐文</w:t>
      </w:r>
    </w:p>
    <w:p>
      <w:r>
        <w:t>邹徐文，男，汉族，1963年3月生，山东文登人，研究生学历、博士学位，副教授，1984年8月参加工作，1992年11月入党。</w:t>
      </w:r>
    </w:p>
    <w:p>
      <w:r>
        <w:t>出生日期: 1963年3月</w:t>
      </w:r>
    </w:p>
    <w:p>
      <w:r>
        <w:t>信    仰: 共产主义</w:t>
      </w:r>
    </w:p>
    <w:p>
      <w:r>
        <w:t xml:space="preserve"> :  </w:t>
      </w:r>
    </w:p>
    <w:p>
      <w:r>
        <w:t>中文名: 邹徐文</w:t>
      </w:r>
    </w:p>
    <w:p>
      <w:r>
        <w:t>出生地: 山东文登</w:t>
      </w:r>
    </w:p>
    <w:p>
      <w:r>
        <w:t>国    籍: 中国</w:t>
      </w:r>
    </w:p>
    <w:p>
      <w:r>
        <w:t>民    族: 汉族</w:t>
      </w:r>
    </w:p>
    <w:p>
      <w:r>
        <w:t>简历：</w:t>
      </w:r>
      <w:r>
        <w:t>现任南水北调东线江苏水源有限责任公司董事长、党委书记。</w:t>
        <w:br/>
      </w:r>
      <w:r>
        <w:t>1980.09-1984.08徐州师范学院数学系学生；</w:t>
        <w:br/>
      </w:r>
      <w:r>
        <w:t>1984.08-1986.03徐州师范专科学校数学系教师兼系团总支书记；</w:t>
        <w:br/>
      </w:r>
      <w:r>
        <w:t>1986.03-1988.10徐州师范专科学校中文系教师兼校团委宣传部长；</w:t>
        <w:br/>
      </w:r>
      <w:r>
        <w:t>1988.10-1993.03徐州师范学院学报编辑；</w:t>
        <w:br/>
      </w:r>
      <w:r>
        <w:t>1993.03-1994.07徐州师范学院广告专业筹备组负责人；</w:t>
        <w:br/>
      </w:r>
      <w:r>
        <w:t>1994.07-1998.12徐州师范大学工商管理系副主任（副处级）；</w:t>
        <w:br/>
      </w:r>
      <w:r>
        <w:t>1998.12-2001.03徐州市贸易局副局长、党委常委（2000.10兼任徐州百富集团党委书记、董事长、总经理）；</w:t>
        <w:br/>
      </w:r>
      <w:r>
        <w:t>2001.03-2002.06徐州市云龙区委副书记、区长；</w:t>
        <w:br/>
      </w:r>
      <w:r>
        <w:t>2002.06-2003.01沛县县委副书记、代县长；</w:t>
        <w:br/>
      </w:r>
      <w:r>
        <w:t>2003.01-2003.10沛县县委副书记、县长；</w:t>
        <w:br/>
      </w:r>
      <w:r>
        <w:t>2003.10-2006.09沛县县委书记（2001.09-2004.07省委党校马克思主义哲学专业研究生学习）；</w:t>
        <w:br/>
      </w:r>
      <w:r>
        <w:t>2006.09-2007.01徐州市委常委、市委宣传部部长、沛县县委书记；</w:t>
        <w:br/>
      </w:r>
      <w:r>
        <w:t>2007.01-2011.08徐州市委常委、市委宣传部部长（2004.09-2009.01辽宁工程技术大学大地测量学与测量工程专业博士研究生学习）；</w:t>
        <w:br/>
      </w:r>
      <w:r>
        <w:t>2011.08-2013.12徐州市委常委、常务副市长、市政府党组副书记。</w:t>
        <w:br/>
      </w:r>
      <w:r>
        <w:t>2013.12-2015.06江苏省沿海开发集团公司副董事长、党委副书记。</w:t>
        <w:br/>
      </w:r>
      <w:r>
        <w:t>2015.06-江苏水源公司董事长、党委书记。</w:t>
        <w:br/>
      </w:r>
      <w:r>
        <w:t xml:space="preserve">2015年6月12日，江苏水源公司召开干部职工大会，宣布省委关于公司董事长、党委书记任职的决定：邹徐文同志任江苏水源公司董事长、党委书记。[1] </w:t>
        <w:br/>
        <w:br/>
      </w:r>
    </w:p>
    <w:p>
      <w:pPr>
        <w:pStyle w:val="Heading3"/>
      </w:pPr>
      <w:r>
        <w:t>广西  河池市金城江区</w:t>
      </w:r>
    </w:p>
    <w:p>
      <w:r>
        <w:rPr>
          <w:i/>
        </w:rPr>
        <w:t>覃荣化</w:t>
      </w:r>
    </w:p>
    <w:p>
      <w:r>
        <w:t>覃荣化，男，壮族，1965年11月出生，籍贯广西环江，1989年10月加入中国共产党，1985年7月参加工作，在职研究生学历。</w:t>
      </w:r>
    </w:p>
    <w:p>
      <w:r>
        <w:t>出生日期: 1965年11月</w:t>
      </w:r>
    </w:p>
    <w:p>
      <w:r>
        <w:t>民    族: 壮族</w:t>
      </w:r>
    </w:p>
    <w:p>
      <w:r>
        <w:t>中文名: 覃荣化</w:t>
      </w:r>
    </w:p>
    <w:p>
      <w:r>
        <w:t>籍    贯: 广西环江</w:t>
      </w:r>
    </w:p>
    <w:p>
      <w:r>
        <w:t>简历：</w:t>
      </w:r>
      <w:r>
        <w:t>百色市委常委、市纪委书记。</w:t>
        <w:br/>
      </w:r>
      <w:r>
        <w:t>曾任广西环江县上朝税务所所长，</w:t>
        <w:br/>
      </w:r>
      <w:r>
        <w:t>环江县团委书记，</w:t>
        <w:br/>
      </w:r>
      <w:r>
        <w:t>环江县水源镇党委书记，</w:t>
        <w:br/>
      </w:r>
      <w:r>
        <w:t>环江县委常委、县委办公室主任，</w:t>
        <w:br/>
      </w:r>
      <w:r>
        <w:t>环江毛南族自治县人民政府副县长，</w:t>
        <w:br/>
      </w:r>
      <w:r>
        <w:t>环江毛南族自治县委副书记、河池·环江工业园区管委主任，</w:t>
        <w:br/>
      </w:r>
      <w:r>
        <w:t>河池市人民政府副秘书长（兼）、市接待办主任，</w:t>
        <w:br/>
      </w:r>
      <w:r>
        <w:t>河池市审计局党组副书记、局长，</w:t>
        <w:br/>
      </w:r>
      <w:r>
        <w:t>河池市金城江区委员会书记、常委、委员等职务。</w:t>
        <w:br/>
      </w:r>
      <w:r>
        <w:t xml:space="preserve">南丹县委员会委员、常委、书记。[1] </w:t>
        <w:br/>
        <w:br/>
      </w:r>
      <w:r>
        <w:t>河池市委副秘书长（正处长级，南丹县委原书记）。</w:t>
        <w:br/>
      </w:r>
      <w:r>
        <w:t xml:space="preserve">百色市委常委、市纪委书记[2] </w:t>
        <w:br/>
        <w:br/>
      </w:r>
      <w:r>
        <w:t xml:space="preserve">中国共产党广西壮族自治区第十一届纪律检查委员会委员[3] </w:t>
        <w:br/>
        <w:br/>
      </w:r>
      <w:r>
        <w:t xml:space="preserve">2015年1月28日，南丹县召开全县领导干部大会，市委决定：覃荣化同志任中共南丹县委员会委员、常委、书记，免去其中共河池市金城江区委员会书记、常委、委员职务。[1] </w:t>
        <w:br/>
        <w:br/>
      </w:r>
      <w:r>
        <w:t xml:space="preserve">2016年5月，拟任副厅级领导职务。[4-5] </w:t>
        <w:br/>
        <w:br/>
      </w:r>
      <w:r>
        <w:t xml:space="preserve">2016年6月16日，百色市委召开新任职市领导报到见面会。市委常委、组织部部长戴翔宣读了自治区党委任免文件。谭丕创、覃荣化、钟恒钦等新任职市领导在会上作自我介绍。[6] </w:t>
        <w:br/>
        <w:br/>
      </w:r>
      <w:r>
        <w:t xml:space="preserve">2016年8月30日，当选为中国共产党百色市第四届委员会常务委员会委员、第四届纪律检查委员会书记。[7] </w:t>
        <w:br/>
        <w:br/>
      </w:r>
    </w:p>
    <w:p>
      <w:pPr>
        <w:pStyle w:val="Heading3"/>
      </w:pPr>
      <w:r>
        <w:t>云南  普洱澜沧拉祜族自治县</w:t>
      </w:r>
    </w:p>
    <w:p>
      <w:r>
        <w:rPr>
          <w:i/>
        </w:rPr>
        <w:t>赵云</w:t>
      </w:r>
    </w:p>
    <w:p>
      <w:r>
        <w:t>赵云，女，中共党员，于云南大学计算数学专业，获理学硕士学位，讲师，研究方向为智能信息处理。曾获校级青年教师教学技能比赛三等奖、校级多媒体课件比赛三等奖等。现任数学与计算机科学学院党委副书记。</w:t>
      </w:r>
    </w:p>
    <w:p>
      <w:r>
        <w:t>简历：</w:t>
      </w:r>
      <w:r>
        <w:t>赵云，女，中共党员，1979年7月生，2004年毕业于云南大学计算数学专业，获理学硕士学位，讲师，现任数学与计算机科学学院党委副书记。研究方向为智能信息处理。</w:t>
        <w:br/>
      </w:r>
      <w:r>
        <w:t xml:space="preserve">赵云曾获校级青年教师教学技能比赛三等奖、校级多媒体课件比赛三等奖等。公开发表学术论文4篇，ISTP收录1篇。[1] </w:t>
        <w:br/>
        <w:t xml:space="preserve"> 主讲课程《算法设计与分析》、《数据结构》、《大学计算机基础》、《C语言程序设计》、《计算机网络技术》等。</w:t>
        <w:br/>
      </w:r>
    </w:p>
    <w:p>
      <w:pPr>
        <w:pStyle w:val="Heading3"/>
      </w:pPr>
      <w:r>
        <w:t>云南  保山龙陵县</w:t>
      </w:r>
    </w:p>
    <w:p>
      <w:r>
        <w:rPr>
          <w:i/>
        </w:rPr>
        <w:t>管维生</w:t>
      </w:r>
    </w:p>
    <w:p>
      <w:r>
        <w:t xml:space="preserve">管维生，1960年5月生于打平村下安宁村民小组，大学毕业，1985年9月参加工作，历任原保山市汉庄区副区长，保山市（区）政府办公室副主任，原保山地委办公室副主任，地委组织部副部长，龙陵县委书记，保山市经贸委员总支书记，现任保山市水务局总支书记、局长。（彝族）[1] </w:t>
        <w:br/>
      </w:r>
    </w:p>
    <w:p>
      <w:r>
        <w:t>出生日期: 1960年5月</w:t>
      </w:r>
    </w:p>
    <w:p>
      <w:r>
        <w:t>中文名: 管维生</w:t>
      </w:r>
    </w:p>
    <w:p>
      <w:r>
        <w:t>出生地: 打平村下安宁村民小组</w:t>
      </w:r>
    </w:p>
    <w:p>
      <w:r>
        <w:t>职    业: 保山市水务局总支书记、局长</w:t>
      </w:r>
    </w:p>
    <w:p>
      <w:r>
        <w:t>简历：</w:t>
      </w:r>
    </w:p>
    <w:p>
      <w:pPr>
        <w:pStyle w:val="Heading3"/>
      </w:pPr>
      <w:r>
        <w:t>河南  省直辖济源市</w:t>
      </w:r>
    </w:p>
    <w:p>
      <w:r>
        <w:rPr>
          <w:i/>
        </w:rPr>
        <w:t>赵素萍</w:t>
      </w:r>
    </w:p>
    <w:p>
      <w:r>
        <w:t>赵素萍，女，1958年11月生，汉族，河北献县人，中央党校大学学历，在职管理学博士，经济师，1985年8月加入中国共产党，1976年9月参加工作。</w:t>
      </w:r>
    </w:p>
    <w:p>
      <w:r>
        <w:t>出生日期: 1958年11月</w:t>
      </w:r>
    </w:p>
    <w:p>
      <w:r>
        <w:t>中文名: 赵素萍</w:t>
      </w:r>
    </w:p>
    <w:p>
      <w:r>
        <w:t>出生地: 河北献县</w:t>
      </w:r>
    </w:p>
    <w:p>
      <w:r>
        <w:t>国    籍: 中国</w:t>
      </w:r>
    </w:p>
    <w:p>
      <w:r>
        <w:t>毕业院校: 中央党校</w:t>
      </w:r>
    </w:p>
    <w:p>
      <w:r>
        <w:t>民    族: 汉族</w:t>
      </w:r>
    </w:p>
    <w:p>
      <w:r>
        <w:t>简历：</w:t>
      </w:r>
      <w:r>
        <w:t>现任河南省委常委、宣传部部长。</w:t>
        <w:br/>
      </w:r>
      <w:r>
        <w:t>1976.09--1978.04 河南省郑州市郊圃田“五·七”农场知青</w:t>
        <w:br/>
      </w:r>
      <w:r>
        <w:t>1978.04--1980.04 河南省会计学校财政专业学习</w:t>
        <w:br/>
      </w:r>
      <w:r>
        <w:t>1980.04--1984.03 河南省郑州市财政局科员</w:t>
        <w:br/>
      </w:r>
      <w:r>
        <w:t>1984.03--1987.10 河南省郑州市财政局副科长（1983.08--1986.07中央广播电视大学财政专业大专半脱产学习）</w:t>
        <w:br/>
      </w:r>
      <w:r>
        <w:t>1987.10--1990.06 河南省郑州市财政局科长</w:t>
        <w:br/>
      </w:r>
      <w:r>
        <w:t>1990.06--1994.08 河南省郑州市财政局副局长、党组成员</w:t>
        <w:br/>
      </w:r>
      <w:r>
        <w:t>1994.08--1996.11 河南省郑州市地方税务局局长、党组书记</w:t>
        <w:br/>
      </w:r>
      <w:r>
        <w:t>1996.11--2001.09 河南省地方税务局副局长、党组成员（1995.08--1997.12中央党校函授学院经济管理专业函授本科学习；1996.03--1998.02上海财经大学政治经济学专业学习，获经济学硕士学位）</w:t>
        <w:br/>
      </w:r>
      <w:r>
        <w:t>2001.09--2002.08 河南省漯河市委常委、组织部部长</w:t>
        <w:br/>
      </w:r>
      <w:r>
        <w:t>2002.08--2006.12 河南省漯河市委常委、副市长</w:t>
        <w:br/>
      </w:r>
      <w:r>
        <w:t>2006.12--2007.02 河南省济源市委副书记、代市长</w:t>
        <w:br/>
      </w:r>
      <w:r>
        <w:t>2007.02--2010.09 河南省济源市委副书记、市长（正市厅级）（2001.09--2007.06华中科技大学工商管理专业学习，获管理学博士学位）</w:t>
        <w:br/>
      </w:r>
      <w:r>
        <w:t>2010.09--2011.10 河南省济源市委书记（正市厅级）</w:t>
        <w:br/>
      </w:r>
      <w:r>
        <w:t>2011.10--2011.12 河南省委常委，济源市委书记</w:t>
        <w:br/>
      </w:r>
      <w:r>
        <w:t>2011.12--2012.01 河南省委常委</w:t>
        <w:br/>
      </w:r>
      <w:r>
        <w:t xml:space="preserve">2012.01-- 河南省委常委、宣传部部长[1-2] </w:t>
        <w:br/>
        <w:br/>
      </w:r>
      <w:r>
        <w:t>党的十八大代表</w:t>
        <w:br/>
      </w:r>
      <w:r>
        <w:t xml:space="preserve">2016年11月4日，中国共产党河南省第十届委员会在郑州举行第一次全体会议。经投票选举，赵素萍当选为中国共产党河南省第十届委员会常务委员会委员。[3] </w:t>
        <w:br/>
        <w:br/>
      </w:r>
      <w:r>
        <w:t>2007中国十大经济女性年度人物。</w:t>
        <w:br/>
      </w:r>
    </w:p>
    <w:p>
      <w:pPr>
        <w:pStyle w:val="Heading3"/>
      </w:pPr>
      <w:r>
        <w:t>贵州  遵义正安县</w:t>
      </w:r>
    </w:p>
    <w:p>
      <w:r>
        <w:rPr>
          <w:i/>
        </w:rPr>
        <w:t>韦圣福</w:t>
      </w:r>
    </w:p>
    <w:p>
      <w:r>
        <w:t>韦圣福，男，仡佬族，道真县人，生于 1963 年 9 月，研究生文化，1985 年 9 月参加工作， 1985 年 5 月加入中国共产党。</w:t>
      </w:r>
    </w:p>
    <w:p>
      <w:r>
        <w:t>出生日期: 1963 年 9 月</w:t>
      </w:r>
    </w:p>
    <w:p>
      <w:r>
        <w:t>民    族: None</w:t>
      </w:r>
    </w:p>
    <w:p>
      <w:r>
        <w:t>国    籍: 中国</w:t>
      </w:r>
    </w:p>
    <w:p>
      <w:r>
        <w:t>中文名: 韦圣福</w:t>
      </w:r>
    </w:p>
    <w:p>
      <w:r>
        <w:t>籍    贯: None</w:t>
      </w:r>
    </w:p>
    <w:p>
      <w:r>
        <w:t>简历：</w:t>
      </w:r>
      <w:r>
        <w:t>社会任职</w:t>
        <w:br/>
      </w:r>
      <w:r>
        <w:t>曾在道真县中学任教</w:t>
        <w:br/>
      </w:r>
      <w:r>
        <w:t>历任共青团道真县委副书记、书记</w:t>
        <w:br/>
      </w:r>
      <w:r>
        <w:t>道真县隆兴镇党委书记</w:t>
        <w:br/>
      </w:r>
      <w:r>
        <w:t>道真县工商局局长</w:t>
        <w:br/>
      </w:r>
      <w:r>
        <w:t>共青团遵义市委副书记</w:t>
        <w:br/>
      </w:r>
      <w:r>
        <w:t>中共正安县委委员、常委、副书记</w:t>
        <w:br/>
      </w:r>
      <w:r>
        <w:t>中共遵义市委宣传部副部长、精神文明办公室主任</w:t>
        <w:br/>
      </w:r>
      <w:r>
        <w:t>中共正安县委书记</w:t>
        <w:br/>
      </w:r>
      <w:r>
        <w:t>现任遵义市人力资源和社会保障局局长，主持局行政业务工作。</w:t>
        <w:br/>
      </w:r>
    </w:p>
    <w:p>
      <w:pPr>
        <w:pStyle w:val="Heading3"/>
      </w:pPr>
      <w:r>
        <w:t>四川  宜宾屏山县</w:t>
      </w:r>
    </w:p>
    <w:p>
      <w:r>
        <w:rPr>
          <w:i/>
        </w:rPr>
        <w:t>吕晓莉</w:t>
      </w:r>
    </w:p>
    <w:p>
      <w:r>
        <w:t>吕晓莉，女，汉族，1958年4月出生，重庆荣昌人，省委党校研究生，1976年8月参加工作，1984年7月加入中国共产党。</w:t>
      </w:r>
    </w:p>
    <w:p>
      <w:r>
        <w:t>出生日期: 1958年4月</w:t>
      </w:r>
    </w:p>
    <w:p>
      <w:r>
        <w:t>中文名: 吕晓莉</w:t>
      </w:r>
    </w:p>
    <w:p>
      <w:r>
        <w:t>出生地: 重庆荣昌</w:t>
      </w:r>
    </w:p>
    <w:p>
      <w:r>
        <w:t>国    籍: 中国</w:t>
      </w:r>
    </w:p>
    <w:p>
      <w:r>
        <w:t>毕业院校: 四川省委党校</w:t>
      </w:r>
    </w:p>
    <w:p>
      <w:r>
        <w:t>民    族: 汉族</w:t>
      </w:r>
    </w:p>
    <w:p>
      <w:r>
        <w:t>简历：</w:t>
      </w:r>
      <w:r>
        <w:t>现任四川省宜宾市委副书记。</w:t>
        <w:br/>
      </w:r>
      <w:r>
        <w:t>1976.08—1977.09，屏山县锦屏公社锦屏一队知青</w:t>
        <w:br/>
      </w:r>
      <w:r>
        <w:t>1977.09—1979.12，屏山县锦屏公社完小初中班教师</w:t>
        <w:br/>
      </w:r>
      <w:r>
        <w:t>1979.12—1985.01，屏山县农业银行福延营业所主办会计</w:t>
        <w:br/>
      </w:r>
      <w:r>
        <w:t>1985.01—1986.05，共青团屏山县委秘书</w:t>
        <w:br/>
      </w:r>
      <w:r>
        <w:t>1986.05—1987.12，共青团屏山县委副书记（主持工作）</w:t>
        <w:br/>
      </w:r>
      <w:r>
        <w:t>1987.12—1991.07，共青团屏山县委书记（其间：1988.10—1988.11，团中央团委书记培训班学习；1989.08—1989.09，四川省团校团委书记培训班学习）</w:t>
        <w:br/>
      </w:r>
      <w:r>
        <w:t>1991.07—1993.01  屏山县民政局局长</w:t>
        <w:br/>
      </w:r>
      <w:r>
        <w:t>1993.01—1996.03，屏山县委常委、县纪委书记（其间：1993.01—1995.11兼任县民政局局长；1994.04自考四川大学政治管理专业大专毕业；1993.07—1993.08，四川省委党校纪委书记培训班学习）</w:t>
        <w:br/>
      </w:r>
      <w:r>
        <w:t>1996.03—1997.01，屏山县委常委、县人民政府副县长（1996.02—1996.07，四川省委二党校县处级女干部培训班学习）</w:t>
        <w:br/>
      </w:r>
      <w:r>
        <w:t>1997.01—2004.01，屏山县委书记（其间：2000.09—2001.01，四川省委党校第七期中青年干部培训班学习；2002.09—2003.01，中央党校县委书记培训班学习；1997.02当选为第一届宜宾市委委员；2002.02当选为第二届宜宾市委委员）（1995.04—1997.12，四川省委党校行政管理专业本科学习毕业）</w:t>
        <w:br/>
      </w:r>
      <w:r>
        <w:t>2004.01—2004.03，宜宾市委常委、屏山县委书记</w:t>
        <w:br/>
      </w:r>
      <w:r>
        <w:t>2004.03—2007.04，宜宾市委常委、宣传部部长（其间：2004.07兼任市社科联副主席；2006.11兼任市社科联主席；2004.04—2004.10，上挂国家工商总局任广告监管司副司长；2006.05—2006.06，参加中宣部第三十期宣传部长培训班学习、中国浦东干部管理学院特设班培训）（2001.06—2004.06，四川省委党校经济学研究生学习毕业）</w:t>
        <w:br/>
      </w:r>
      <w:r>
        <w:t>2007.04—2008.09，宜宾市委常委、秘书长、宣传部部长</w:t>
        <w:br/>
      </w:r>
      <w:r>
        <w:t>2008.09—2011.09，宜宾市委常委、秘书长</w:t>
        <w:br/>
      </w:r>
      <w:r>
        <w:t xml:space="preserve">2011.09—，宜宾市委副书记[1] </w:t>
        <w:br/>
        <w:br/>
      </w:r>
      <w:r>
        <w:t xml:space="preserve">2016年9月，拟提名为宜宾市政协主席候选人。[2] </w:t>
        <w:br/>
        <w:br/>
      </w:r>
    </w:p>
    <w:p>
      <w:pPr>
        <w:pStyle w:val="Heading3"/>
      </w:pPr>
      <w:r>
        <w:t>山西  晋中市左权县</w:t>
      </w:r>
    </w:p>
    <w:p>
      <w:r>
        <w:rPr>
          <w:i/>
        </w:rPr>
        <w:t>王兵</w:t>
      </w:r>
    </w:p>
    <w:p>
      <w:r>
        <w:t xml:space="preserve">王 兵，女，汉族，1967年8月生，山西省临汾市尧都区人，大学学历，工程硕士，1990年8月参加工作，2000年5月加入中国共产党。[1] </w:t>
        <w:br/>
      </w:r>
    </w:p>
    <w:p>
      <w:r>
        <w:t>简历：</w:t>
      </w:r>
      <w:r>
        <w:t>现任山西省临汾市政府副市长、晋中市第四届委员会常务委员会委员。</w:t>
        <w:br/>
      </w:r>
      <w:r>
        <w:t>1990年8月参加工作后历任太原溶剂厂助理工程师，山西省河道管护服务总站工程科副科长、工程师，科长、高级工程师，山西省汾河中下游河道管理站副站长；</w:t>
        <w:br/>
      </w:r>
      <w:r>
        <w:t>2011年12月任运城市北赵引黄工程(大型灌区)建设管理局局长、运城市北赵引黄工程建设项目部经理、山西省汾河中下游水务管理局副局长；</w:t>
        <w:br/>
      </w:r>
      <w:r>
        <w:t>2013年1月任山西省节约用水办公室副主任；</w:t>
        <w:br/>
      </w:r>
      <w:r>
        <w:t>2013年5月任山西省水利厅水利管理处处长；</w:t>
        <w:br/>
      </w:r>
      <w:r>
        <w:t>2016年5月任山西省水利厅基本建设处处长；</w:t>
        <w:br/>
      </w:r>
      <w:r>
        <w:t xml:space="preserve">2016年8月任临汾市政府副市长、党组成员。[2] </w:t>
        <w:br/>
        <w:br/>
      </w:r>
      <w:r>
        <w:t>2016年9月，任晋中市第四届委员会常务委员会委员。</w:t>
        <w:br/>
      </w:r>
      <w:r>
        <w:t xml:space="preserve">2016年7月，拟提名为副市长人选。[3] </w:t>
        <w:br/>
        <w:br/>
      </w:r>
      <w:r>
        <w:t xml:space="preserve">2016年8月，任命：王兵为临汾市人民政府副市长；[4] </w:t>
        <w:br/>
        <w:br/>
      </w:r>
      <w:r>
        <w:t xml:space="preserve">2016年9月，中共晋中市第四届委员会举行第一次全体会议，王兵当选中国共产党晋中市第四届委员会常务委员会委员。[5] </w:t>
        <w:br/>
        <w:br/>
      </w:r>
      <w:r>
        <w:t xml:space="preserve">2016年10月14日上午，临汾市四届人大一次会议举行了第四次全体会议，选举王兵为市人民政府副市长。[6] </w:t>
        <w:br/>
        <w:br/>
      </w:r>
    </w:p>
    <w:p>
      <w:pPr>
        <w:pStyle w:val="Heading3"/>
      </w:pPr>
      <w:r>
        <w:t>广西  桂林市荔浦县</w:t>
      </w:r>
    </w:p>
    <w:p>
      <w:r>
        <w:rPr>
          <w:i/>
        </w:rPr>
        <w:t>粟增林</w:t>
      </w:r>
    </w:p>
    <w:p>
      <w:r>
        <w:t>粟增林，男，汉族，1957年10月生，广西资源人，1976年7月加入中国共产党，1975年6月参加工作，广西师范大学国民经济学专业毕业，在职研究生学历，经济师。</w:t>
      </w:r>
    </w:p>
    <w:p>
      <w:r>
        <w:t>出生日期: 1957年10月</w:t>
      </w:r>
    </w:p>
    <w:p>
      <w:r>
        <w:t>中文名: 粟增林</w:t>
      </w:r>
    </w:p>
    <w:p>
      <w:r>
        <w:t>出生地: 广西资源</w:t>
      </w:r>
    </w:p>
    <w:p>
      <w:r>
        <w:t>国    籍: 中华人民共和国</w:t>
      </w:r>
    </w:p>
    <w:p>
      <w:r>
        <w:t>主要成就: 广西壮族自治区桂林市政协主席</w:t>
      </w:r>
    </w:p>
    <w:p>
      <w:r>
        <w:t>民    族: 汉族</w:t>
      </w:r>
    </w:p>
    <w:p>
      <w:r>
        <w:t>简历：</w:t>
      </w:r>
      <w:r>
        <w:t>现任广西壮族自治区桂林市政协主席。</w:t>
        <w:br/>
      </w:r>
      <w:r>
        <w:t>1975.06—1976.06，广西桂林地区资源县水泥厂工人</w:t>
        <w:br/>
      </w:r>
      <w:r>
        <w:t>1976.06—1979.01，广西桂林地区资源县中峰乡枫木大队支部副书记、民兵营长</w:t>
        <w:br/>
      </w:r>
      <w:r>
        <w:t>1979.01—1981.11，广州军区54030部队代理排长</w:t>
        <w:br/>
      </w:r>
      <w:r>
        <w:t>1981.11—1983.05，广西资源县瓜里乡武装部长</w:t>
        <w:br/>
      </w:r>
      <w:r>
        <w:t>1983.05—1985.06，广西资源县瓜里乡党委副书记</w:t>
        <w:br/>
      </w:r>
      <w:r>
        <w:t>1985.06—1987.02，广西资源县瓜里乡党委副书记、乡长</w:t>
        <w:br/>
      </w:r>
      <w:r>
        <w:t>1987.02—1988.09，广西资源县乡镇企业局局长</w:t>
        <w:br/>
      </w:r>
      <w:r>
        <w:t>1988.09—1990.07，广西桂林地委党校党政专业学习</w:t>
        <w:br/>
      </w:r>
      <w:r>
        <w:t>1990.07—1991.07，广西资源县瓜里乡党委书记</w:t>
        <w:br/>
      </w:r>
      <w:r>
        <w:t>1991.07—1993.09，广西资源县副县长</w:t>
        <w:br/>
      </w:r>
      <w:r>
        <w:t>1993.09—1996.12，广西资源县委常委、常务副县长（其间：1996.03—1996.07 挂任广西壮族自治区财政厅综合处、农财处副处长）</w:t>
        <w:br/>
      </w:r>
      <w:r>
        <w:t>1996.12—1998.08，广西灌阳县委副书记、县长</w:t>
        <w:br/>
      </w:r>
      <w:r>
        <w:t>1998.08—2001.02，广西恭城瑶族自治县委书记（其间：1998.08—2000.12 在中央党校函授学院行政管理专业学习；2000.08—2001.01 在中央党校县委书记班学习）</w:t>
        <w:br/>
      </w:r>
      <w:r>
        <w:t>2001.02—2002.10，广西荔浦县委书记</w:t>
        <w:br/>
      </w:r>
      <w:r>
        <w:t>2002.10—2008.08，广西桂林市政府副市长、党组成员（2001.10—2003.10 在广西师范大学在职研究生班国民经济学专业学习）</w:t>
        <w:br/>
      </w:r>
      <w:r>
        <w:t>2008.08—2008.09，广西桂林市委常委，市政府副市长、党组成员</w:t>
        <w:br/>
      </w:r>
      <w:r>
        <w:t>2008.09—2010.01，广西桂林市委常委，市政府常务副市长、党组副书记，市编委副主任</w:t>
        <w:br/>
      </w:r>
      <w:r>
        <w:t>2010.01—2010.02，广西桂林市委常委、市政协党组书记</w:t>
        <w:br/>
      </w:r>
      <w:r>
        <w:t xml:space="preserve">2010.02—，广西桂林市政协主席[1] </w:t>
        <w:br/>
        <w:t>、党组书记</w:t>
        <w:br/>
      </w:r>
      <w:r>
        <w:t>广西壮族自治区第八次党代会代表，中共桂林市第一、二、三届委员会委员。</w:t>
        <w:br/>
      </w:r>
      <w:r>
        <w:t>广西壮族自治区桂林市政协主席</w:t>
        <w:br/>
      </w:r>
    </w:p>
    <w:p>
      <w:pPr>
        <w:pStyle w:val="Heading3"/>
      </w:pPr>
      <w:r>
        <w:t>山东  淄博博山区</w:t>
      </w:r>
    </w:p>
    <w:p>
      <w:r>
        <w:rPr>
          <w:i/>
        </w:rPr>
        <w:t>阎西国</w:t>
      </w:r>
    </w:p>
    <w:p>
      <w:r>
        <w:t>阎西国，男，34岁，现任中共博山区南博山镇委员会书记。</w:t>
      </w:r>
    </w:p>
    <w:p>
      <w:r>
        <w:t>年    龄:  34岁</w:t>
      </w:r>
    </w:p>
    <w:p>
      <w:r>
        <w:t>国    籍: 中国</w:t>
      </w:r>
    </w:p>
    <w:p>
      <w:r>
        <w:t>中文名: 阎西国</w:t>
      </w:r>
    </w:p>
    <w:p>
      <w:r>
        <w:t>职    业: 中共博山区南博山镇委员会书记</w:t>
      </w:r>
    </w:p>
    <w:p>
      <w:r>
        <w:t>简历：</w:t>
      </w:r>
      <w:r>
        <w:t xml:space="preserve">他注重干部队伍建设，先后制定了党委议事规划，党委、支部和党员目标责任制，机关干部守则，干部奖惩办法等10多项制度，调动了全镇党员、干部的工作积极性。他重视引导农民发展生产，在全镇推行了土地有偿使用承包制和劳动积累制度，至1988年，集体积累达到15.4万元，扩大水浇地300亩。 1985、1987年，他被区政府评为先进工作者；1988年被市委评为先进政治思想工作者，并荣获“市农业劳动模范”称号。[1] </w:t>
        <w:br/>
        <w:br/>
      </w:r>
    </w:p>
    <w:p>
      <w:pPr>
        <w:pStyle w:val="Heading3"/>
      </w:pPr>
      <w:r>
        <w:t>内蒙古  赤峰市翁牛特旗</w:t>
      </w:r>
    </w:p>
    <w:p>
      <w:r>
        <w:rPr>
          <w:i/>
        </w:rPr>
        <w:t>钱荣旭</w:t>
      </w:r>
    </w:p>
    <w:p>
      <w:r>
        <w:t>钱荣旭，男，蒙古族，1956年7月出生于内蒙古宁城县。大学文化，1975年9月参加工作，1975年9月加入中国共产党。</w:t>
      </w:r>
    </w:p>
    <w:p>
      <w:r>
        <w:t>出生日期: 1956年7月</w:t>
      </w:r>
    </w:p>
    <w:p>
      <w:r>
        <w:t>信    仰: 共产主义</w:t>
      </w:r>
    </w:p>
    <w:p>
      <w:r>
        <w:t>中文名: 钱荣旭</w:t>
      </w:r>
    </w:p>
    <w:p>
      <w:r>
        <w:t>出生地: 内蒙古宁城县</w:t>
      </w:r>
    </w:p>
    <w:p>
      <w:r>
        <w:t>国    籍: 中国</w:t>
      </w:r>
    </w:p>
    <w:p>
      <w:r>
        <w:t>毕业院校: 中央党校</w:t>
      </w:r>
    </w:p>
    <w:p>
      <w:r>
        <w:t>民    族: 蒙古族</w:t>
      </w:r>
    </w:p>
    <w:p>
      <w:r>
        <w:t>简历：</w:t>
      </w:r>
      <w:r>
        <w:t>现任内蒙古赤峰市人大常委会主任、党组书记。</w:t>
        <w:br/>
      </w:r>
      <w:r>
        <w:t>1975.09-1979.05  宁城县大双庙公社团委书记</w:t>
        <w:br/>
      </w:r>
      <w:r>
        <w:t>1979.05-1984.09  宁城县团委干事、副书记、书记</w:t>
        <w:br/>
      </w:r>
      <w:r>
        <w:t>1984.09-1986.07  中国青年政治学院大专班学习</w:t>
        <w:br/>
      </w:r>
      <w:r>
        <w:t>1986.07-1987.09  宁城县天义乡党委副书记</w:t>
        <w:br/>
      </w:r>
      <w:r>
        <w:t>1987.09-1993.02  宁城县委常委、宣传部长、组织部长</w:t>
        <w:br/>
      </w:r>
      <w:r>
        <w:t>1993.02-1995.02  宁城县委副书记</w:t>
        <w:br/>
      </w:r>
      <w:r>
        <w:t>1995.02-1996.11  库伦旗委副书记、政府旗长</w:t>
        <w:br/>
      </w:r>
      <w:r>
        <w:t>1996.11-1997.09  宁城县委副书记</w:t>
        <w:br/>
      </w:r>
      <w:r>
        <w:t>1997.09-2000.05  翁牛特旗委副书记、政府旗长</w:t>
        <w:br/>
      </w:r>
      <w:r>
        <w:t>2000.05-2002.06  翁牛特旗委书记(1999.08-2001.12中央党校函授学院法律专业本科班学习)</w:t>
        <w:br/>
      </w:r>
      <w:r>
        <w:t>2002.06-2005.03  赤峰市委常委、统战部长</w:t>
        <w:br/>
      </w:r>
      <w:r>
        <w:t>2005.03-2011.08  赤峰市委常委、宣传部长</w:t>
        <w:br/>
      </w:r>
      <w:r>
        <w:t xml:space="preserve">2011.08-2012.02  赤峰市人大常委会党组副书记[1] </w:t>
        <w:br/>
        <w:br/>
      </w:r>
      <w:r>
        <w:t xml:space="preserve">2012.02-今    赤峰市人大常委会主任、党组书记[2] </w:t>
        <w:br/>
        <w:br/>
      </w:r>
      <w:r>
        <w:t xml:space="preserve">主持市人大常委会工作。[1] </w:t>
        <w:br/>
        <w:br/>
      </w:r>
    </w:p>
    <w:p>
      <w:pPr>
        <w:pStyle w:val="Heading3"/>
      </w:pPr>
      <w:r>
        <w:t>贵州  安顺西秀区</w:t>
      </w:r>
    </w:p>
    <w:p>
      <w:r>
        <w:rPr>
          <w:i/>
        </w:rPr>
        <w:t>罗建强</w:t>
      </w:r>
    </w:p>
    <w:p>
      <w:r>
        <w:t>罗建强，男，汉族，1963年9月出生，贵州湄潭人，1986年11月加入中国共产党，1983年8月参加工作，中央党校研究生院政治经济学专业在职研究生毕业，研究生学历，工学学士，工程师。任贵州省毕节市委常委、副市长。</w:t>
      </w:r>
    </w:p>
    <w:p>
      <w:r>
        <w:t>出生日期: 1963年9月</w:t>
      </w:r>
    </w:p>
    <w:p>
      <w:r>
        <w:t>入党时间: 1986年11月</w:t>
      </w:r>
    </w:p>
    <w:p>
      <w:r>
        <w:t>参加工作: 1983年8月</w:t>
      </w:r>
    </w:p>
    <w:p>
      <w:r>
        <w:t>中文名: 罗建强</w:t>
      </w:r>
    </w:p>
    <w:p>
      <w:r>
        <w:t>出生地: 贵州湄潭</w:t>
      </w:r>
    </w:p>
    <w:p>
      <w:r>
        <w:t>国    籍: 中国</w:t>
      </w:r>
    </w:p>
    <w:p>
      <w:r>
        <w:t>毕业院校: 中央党校</w:t>
      </w:r>
    </w:p>
    <w:p>
      <w:r>
        <w:t>民    族: 汉族</w:t>
      </w:r>
    </w:p>
    <w:p>
      <w:r>
        <w:t>简历：</w:t>
      </w:r>
      <w:r>
        <w:t>2016年9月，涉嫌严重违纪，接受组织调查。</w:t>
        <w:br/>
      </w:r>
      <w:r>
        <w:t>1979.09 -- 1983.08 重庆建筑工程学院供热通风专业学习</w:t>
        <w:br/>
      </w:r>
      <w:r>
        <w:t>1983.08 -- 1985.06 贵州省城乡规划设计研究院工作员</w:t>
        <w:br/>
      </w:r>
      <w:r>
        <w:t>1985.06 -- 1990.03 贵州省遵义地区遵义市建筑设计院工作员</w:t>
        <w:br/>
      </w:r>
      <w:r>
        <w:t>1990.03 -- 1990.12 贵州省遵义地区遵义市建筑设计院工会主席</w:t>
        <w:br/>
      </w:r>
      <w:r>
        <w:t>1990.12 -- 1991.10 贵州省遵义地区遵义市建筑设计院党委副书记</w:t>
        <w:br/>
      </w:r>
      <w:r>
        <w:t>1991.10 — 1994.05 贵州省遵义地区遵义市建筑设计院副院长、党委书记（其间：1993年11月评为工程师）</w:t>
        <w:br/>
      </w:r>
      <w:r>
        <w:t>1994.05 -- 1997.07 贵州省遵义地区遵义市房管局局长、党组书记</w:t>
        <w:br/>
      </w:r>
      <w:r>
        <w:t>1997.07 -- 1998.04 共青团贵州省遵义地委书记</w:t>
        <w:br/>
      </w:r>
      <w:r>
        <w:t>1998.04 -- 2001.10 贵州省遵义市规划局局长、党组书记</w:t>
        <w:br/>
      </w:r>
      <w:r>
        <w:t>2001.10 -- 2004.05 贵州省遵义经济技术开发区党工委副书记、管委会主任（2000.09--2003.07在中央党校在职研究生班政治经济学专业学习）</w:t>
        <w:br/>
      </w:r>
      <w:r>
        <w:t>2004.05 -- 2006.12 贵州省遵义市汇川区委书记</w:t>
        <w:br/>
      </w:r>
      <w:r>
        <w:t>2006.12 -- 2011.11 贵州省安顺市副市长</w:t>
        <w:br/>
      </w:r>
      <w:r>
        <w:t>2011.11 -- 2011.12 贵州省安顺市委常委，副市长，西秀区委书记</w:t>
        <w:br/>
      </w:r>
      <w:r>
        <w:t>2011.12 — 2015.01 贵州省安顺市委常委，西秀区委书记</w:t>
        <w:br/>
      </w:r>
      <w:r>
        <w:t>2015.01 — 贵州省毕节市委常委、常务副市长，市行政学院院长（兼）</w:t>
        <w:br/>
      </w:r>
      <w:r>
        <w:t xml:space="preserve">2016年9月21日，据贵州省纪委消息：经贵州省委批准，贵州省毕节市委常委、副市长罗建强涉嫌严重违纪，接受组织调查。[1] </w:t>
        <w:br/>
        <w:br/>
      </w:r>
    </w:p>
    <w:p>
      <w:pPr>
        <w:pStyle w:val="Heading3"/>
      </w:pPr>
      <w:r>
        <w:t>江西  南昌新建县</w:t>
      </w:r>
    </w:p>
    <w:p>
      <w:r>
        <w:rPr>
          <w:i/>
        </w:rPr>
        <w:t>曾文明</w:t>
      </w:r>
    </w:p>
    <w:p>
      <w:r>
        <w:t>曾文明，男，汉族，1963年2月出生，江苏江都人，1993年11月加入中国共产党，1984年11月参加工作，大学学历，理学学士。</w:t>
      </w:r>
    </w:p>
    <w:p>
      <w:r>
        <w:t>出生日期: 1963年2月</w:t>
      </w:r>
    </w:p>
    <w:p>
      <w:r>
        <w:t>中文名: 曾文明</w:t>
      </w:r>
    </w:p>
    <w:p>
      <w:r>
        <w:t>出生地: 江苏江都</w:t>
      </w:r>
    </w:p>
    <w:p>
      <w:r>
        <w:t>国    籍: 中国</w:t>
      </w:r>
    </w:p>
    <w:p>
      <w:r>
        <w:t>毕业院校: 江西大学</w:t>
      </w:r>
    </w:p>
    <w:p>
      <w:r>
        <w:t>民    族: 汉族</w:t>
      </w:r>
    </w:p>
    <w:p>
      <w:r>
        <w:t>简历：</w:t>
      </w:r>
      <w:r>
        <w:t>现任江西省赣州市委副书记，市政府市长、党组书记。</w:t>
        <w:br/>
      </w:r>
      <w:r>
        <w:t>1980.09-1984.11，江西大学数学系数学专业学习</w:t>
        <w:br/>
      </w:r>
      <w:r>
        <w:t>1984.11-1993.01，南昌市统计局干部</w:t>
        <w:br/>
      </w:r>
      <w:r>
        <w:t>1993.01-1994.09，南昌市统计局综合统计科副科长</w:t>
        <w:br/>
      </w:r>
      <w:r>
        <w:t>1994.09-1997.04，南昌市统计局综合统计科科长</w:t>
        <w:br/>
      </w:r>
      <w:r>
        <w:t>1997.04-2000.07，南昌市统计局副局长</w:t>
        <w:br/>
      </w:r>
      <w:r>
        <w:t>2000.07-2002.12，南昌市统计局局长</w:t>
        <w:br/>
      </w:r>
      <w:r>
        <w:t>2002.12-2003.10，南昌市西湖区委书记</w:t>
        <w:br/>
      </w:r>
      <w:r>
        <w:t>2003.10-2008.05，新建县委书记（其间：2004.09-2005.01，中央党校县委书记班学习）</w:t>
        <w:br/>
      </w:r>
      <w:r>
        <w:t>2008.05-2014.03，江西省发展和改革委员会副主任、党组成员（其间：2009.09-2009.11，国家行政学院厅局级任职培训班学习；2009.11-2010.11中组部选派赴上海世博会挂职）</w:t>
        <w:br/>
      </w:r>
      <w:r>
        <w:t xml:space="preserve">2014.03-2016.02，江西省发展和改革委员会副主任、党组成员，江西省鄱阳湖生态经济区建设办公室（江西省赣南等原中央苏区振兴发展工作办公室）常务副主任（正厅级）[1] </w:t>
        <w:br/>
        <w:br/>
      </w:r>
      <w:r>
        <w:t xml:space="preserve">2016.02-2016.09，江西省统计局局长、党组书记[2] </w:t>
        <w:br/>
        <w:br/>
      </w:r>
      <w:r>
        <w:t xml:space="preserve">2016.09-2016.11，赣州市委副书记，市政府副市长、代理市长、党组书记[3] </w:t>
        <w:br/>
        <w:br/>
      </w:r>
      <w:r>
        <w:t>2016.11-，赣州市委副书记，市政府市长、党组书记</w:t>
        <w:br/>
      </w:r>
      <w:r>
        <w:t xml:space="preserve">中国共产党江西省第十四届委员会委员[4] </w:t>
        <w:br/>
        <w:br/>
      </w:r>
      <w:r>
        <w:t xml:space="preserve">2016年9月26日，中国共产党赣州市第五届委员会第一次全体会议选举曾文明为赣州市委副书记。[5] </w:t>
        <w:br/>
        <w:br/>
      </w:r>
      <w:r>
        <w:t xml:space="preserve">2016年9月29日，赣州市四届人大常委会召开第三十五次会议，会议决定任命曾文明为赣州市政府副市长、代理市长职务。[6] </w:t>
        <w:br/>
        <w:br/>
      </w:r>
      <w:r>
        <w:t xml:space="preserve">2016年11月3日，赣州市第五届人民代表大会第一次会议闭幕，曾文明当选为市政府市长。[7] </w:t>
        <w:br/>
        <w:br/>
      </w:r>
      <w:r>
        <w:t xml:space="preserve">2016年11月9日，　免去曾文明江西省统计局局长职务[8] </w:t>
        <w:br/>
        <w:br/>
      </w:r>
    </w:p>
    <w:p>
      <w:pPr>
        <w:pStyle w:val="Heading3"/>
      </w:pPr>
      <w:r>
        <w:t>新疆  克孜勒苏柯尔克孜阿图什市</w:t>
      </w:r>
    </w:p>
    <w:p>
      <w:r>
        <w:rPr>
          <w:i/>
        </w:rPr>
        <w:t>李宏德</w:t>
      </w:r>
    </w:p>
    <w:p>
      <w:r>
        <w:t>李宏德（1968.8-）男，汉族，辽宁盖州人。1988年3月加入中国共产党，1989年9月参加工作，澳大利亚拉筹伯大学MBA专业毕业，在职研究生学历，工商管理学硕士。</w:t>
      </w:r>
    </w:p>
    <w:p>
      <w:r>
        <w:t>出生日期: 1968.8</w:t>
      </w:r>
    </w:p>
    <w:p>
      <w:r>
        <w:t>信    仰: 中国共产党</w:t>
      </w:r>
    </w:p>
    <w:p>
      <w:r>
        <w:t>中文名: 李宏德</w:t>
      </w:r>
    </w:p>
    <w:p>
      <w:r>
        <w:t>出生地: 辽宁盖州</w:t>
      </w:r>
    </w:p>
    <w:p>
      <w:r>
        <w:t>国    籍: 中国</w:t>
      </w:r>
    </w:p>
    <w:p>
      <w:r>
        <w:t>毕业院校: 澳大利亚拉筹伯大学</w:t>
      </w:r>
    </w:p>
    <w:p>
      <w:r>
        <w:t>民    族: 汉族</w:t>
      </w:r>
    </w:p>
    <w:p>
      <w:r>
        <w:t>简历：</w:t>
      </w:r>
      <w:r>
        <w:t xml:space="preserve">现任新疆克孜勒苏柯尔克孜州党委常委、阿图什市党委书记[1] </w:t>
        <w:br/>
        <w:t>。</w:t>
        <w:br/>
      </w:r>
      <w:r>
        <w:t>1989.09——1992.11，共青团辽宁省沈阳市委组织部干事（其间：1989.09—1990.03在市国际青少年文化交流中心锻炼）；</w:t>
        <w:br/>
      </w:r>
      <w:r>
        <w:t>1992.11——1993.11，共青团辽宁省沈阳市委组织部干事兼机关党委组织员（副科级）；</w:t>
        <w:br/>
      </w:r>
      <w:r>
        <w:t>1993.11——1995.02，共青团辽宁省沈阳市委办公室行政科科长（正科级）；</w:t>
        <w:br/>
      </w:r>
      <w:r>
        <w:t>1995.02——1995.05，辽宁省沈阳市青年联合会副秘书长；</w:t>
        <w:br/>
        <w:br/>
        <w:br/>
        <w:br/>
        <w:t>1995.05——1995.09，共青团辽宁省沈阳市委宣传部部长助理；</w:t>
        <w:br/>
      </w:r>
      <w:r>
        <w:t>1995.09——1997.01，共青团辽宁省沈阳市委宣传部副部长；</w:t>
        <w:br/>
      </w:r>
      <w:r>
        <w:t>1997.01——1998.09，共青团辽宁省沈阳市委宣传部部长；</w:t>
        <w:br/>
      </w:r>
      <w:r>
        <w:t>1998.09——2000.03，共青团辽宁省沈阳市委常委、宣传部部长（其间：1999.03—2000.03在澳大利亚拉筹伯大学MBA专业读研究生）；</w:t>
        <w:br/>
      </w:r>
      <w:r>
        <w:t>2000.03——2002.02，共青团辽宁省沈阳市委常委、办公室主任兼市青年实业总公司总经理；</w:t>
        <w:br/>
      </w:r>
      <w:r>
        <w:t>2002.02——2006.11，共青团辽宁省沈阳市委副书记（其间：2005.04—2006.03在沈阳市政府驻浙江办事处任副主任挂职锻炼）；</w:t>
        <w:br/>
      </w:r>
      <w:r>
        <w:t>2006.11——2008.03，辽宁省沈阳市大东区政府副区长；</w:t>
        <w:br/>
      </w:r>
      <w:r>
        <w:t>2008.03——2008.08，辽宁省沈阳市大东区委常委、政府副区长；</w:t>
        <w:br/>
      </w:r>
      <w:r>
        <w:t>2008.08——2008.12，新疆阿图什市委书记；</w:t>
        <w:br/>
      </w:r>
      <w:r>
        <w:t>2008.12——，新疆克孜勒苏柯尔克孜州党委常委、阿图什市委书记。</w:t>
        <w:br/>
      </w:r>
      <w:r>
        <w:t>工作分工：主持阿图什市党委工作，负责常委会的全盘工作。</w:t>
        <w:br/>
      </w:r>
    </w:p>
    <w:p>
      <w:pPr>
        <w:pStyle w:val="Heading3"/>
      </w:pPr>
      <w:r>
        <w:t>山东  菏泽郓城县</w:t>
      </w:r>
    </w:p>
    <w:p>
      <w:r>
        <w:rPr>
          <w:i/>
        </w:rPr>
        <w:t>侯成君</w:t>
      </w:r>
    </w:p>
    <w:p>
      <w:r>
        <w:t xml:space="preserve">侯成君，[1] </w:t>
        <w:br/>
        <w:t xml:space="preserve">男，汉族，1962年8月出生，山东省文登区人，中共党员，1982年7月参加工作，博士研究生。曾任中共山东省日照市委副书记，现任山东省供销合作社联合社党组书记、理事会主任。[1] </w:t>
        <w:br/>
      </w:r>
    </w:p>
    <w:p>
      <w:r>
        <w:t>出生日期: 1962年8月</w:t>
      </w:r>
    </w:p>
    <w:p>
      <w:r>
        <w:t>信    仰: 共产主义</w:t>
      </w:r>
    </w:p>
    <w:p>
      <w:r>
        <w:t>中文名: 侯成君</w:t>
      </w:r>
    </w:p>
    <w:p>
      <w:r>
        <w:t>出生地: None</w:t>
      </w:r>
    </w:p>
    <w:p>
      <w:r>
        <w:t>国    籍: 中国</w:t>
      </w:r>
    </w:p>
    <w:p>
      <w:r>
        <w:t>职    业: 公务员</w:t>
      </w:r>
    </w:p>
    <w:p>
      <w:r>
        <w:t>毕业院校: 山东农业机械化学院、吉林大学</w:t>
      </w:r>
    </w:p>
    <w:p>
      <w:r>
        <w:t>主要成就: None</w:t>
      </w:r>
    </w:p>
    <w:p>
      <w:r>
        <w:t>民    族: 汉族</w:t>
      </w:r>
    </w:p>
    <w:p>
      <w:r>
        <w:t>简历：</w:t>
      </w:r>
      <w:r>
        <w:br/>
        <w:br/>
        <w:br/>
        <w:br/>
        <w:t>1978.10——1982.07，山东农业机械化学院农业电气化专业学习；</w:t>
        <w:br/>
      </w:r>
      <w:r>
        <w:t>1982.07——1984.06，山东省文登供电所技术员（其间：1982.12—1984.04借调烟台电业局任工程设计员）；</w:t>
        <w:br/>
      </w:r>
      <w:r>
        <w:t>1984.06——1987.12，山东省文登供电所技术科副科长、供电所副所长（其间：1987.03—1987.12挂职文登区苘山乡副乡长）；</w:t>
        <w:br/>
      </w:r>
      <w:r>
        <w:t>1987.12——1989.02，山东省文登区苘山乡副乡长；</w:t>
        <w:br/>
      </w:r>
      <w:r>
        <w:t>1989.02——1990.01，山东省文登区苘山镇党委副书记、副镇长；</w:t>
        <w:br/>
      </w:r>
      <w:r>
        <w:t>1990.01——1990.03，山东省文登区苘山镇党委副书记、镇长；</w:t>
        <w:br/>
      </w:r>
      <w:r>
        <w:t>1990.03——1992.02，山东省文登区苘山镇党委书记；</w:t>
        <w:br/>
      </w:r>
      <w:r>
        <w:t>1992.02——1993.05，山东省文登区委常委、苘山镇党委书记；</w:t>
        <w:br/>
      </w:r>
      <w:r>
        <w:t>1993.05——1995.04，山东省文登区委副书记兼苘山镇党委书记；</w:t>
        <w:br/>
      </w:r>
      <w:r>
        <w:t>1995.04——1997.12，山东省文登区委副书记、副市区（其间：1993.02—1996.06吉林大学世界经济专业研究生在职学习，1995年被聘为山东省社会科学院研究员，1996年被聘为山东工业大学兼职教授）；</w:t>
        <w:br/>
      </w:r>
      <w:r>
        <w:t>1997.12——1998.02，山东省荣成市委副书记、市政府副市长、代市长、党组书记；</w:t>
        <w:br/>
      </w:r>
      <w:r>
        <w:t>1998.02——1999.05，山东省荣成市委副书记、市政府市长、党组书记；</w:t>
        <w:br/>
      </w:r>
      <w:r>
        <w:t>1999.05——2001.01，山东省郓城县委书记、县武装部党委第一书记；</w:t>
        <w:br/>
      </w:r>
      <w:r>
        <w:t>2001.01——2002.12，山东省菏泽市政府副市长、党组成员；</w:t>
        <w:br/>
      </w:r>
      <w:r>
        <w:t>2002.12——2007.03，山东省日照市政府副市长、党组成员（其间：2003.09—2007.10在西北工业大学在职攻读系统工程博士研究生，2003.11—2004.01参加山东省中青年干部出国培训英语强化培训班，2004.07—2005.01在美国密苏里大学学习宏观经济及公共管理）；</w:t>
        <w:br/>
      </w:r>
      <w:r>
        <w:t>2007.03——2009.03，山东省日照市委常委、市政府副市长、市政府党组成员；</w:t>
        <w:br/>
      </w:r>
      <w:r>
        <w:t>2009.03——中共山东省日照市委常委，市政府常务副市长、党组副书记；</w:t>
        <w:br/>
      </w:r>
      <w:r>
        <w:t xml:space="preserve">2012.2.29——中共山东省日照市委副书记[2] </w:t>
        <w:br/>
        <w:t>，市政府常务副市长、党组副书记。</w:t>
        <w:br/>
      </w:r>
      <w:r>
        <w:t xml:space="preserve">2013.03——山东省供销合作社联合社党组书记、理事会主任。[1] </w:t>
        <w:br/>
        <w:br/>
      </w:r>
      <w:r>
        <w:t>主持省社党组、理事会全面工作，分管财务处。</w:t>
        <w:br/>
      </w:r>
      <w:r>
        <w:t xml:space="preserve">联系济南市供销合作社。[3] </w:t>
        <w:br/>
        <w:br/>
      </w:r>
      <w:r>
        <w:t xml:space="preserve">山东省第九届人大代表[4] </w:t>
        <w:br/>
        <w:t xml:space="preserve">，威海市第十、十一次党代会代表，威海市第十三届人大代表，菏泽市第十五届人大代表，日照市第十届市委委员、第十五届人大代表。1994年被评为“山东省新长征突击手”标兵、被省政府授予“山东省劳动模范”。1996年获国家环保总局颁发的“创建国家环境保护模范城市”领导奖。[5-6] </w:t>
        <w:br/>
        <w:br/>
      </w:r>
    </w:p>
    <w:p>
      <w:pPr>
        <w:pStyle w:val="Heading3"/>
      </w:pPr>
      <w:r>
        <w:t>宁夏  中卫市沙坡头区</w:t>
      </w:r>
    </w:p>
    <w:p>
      <w:r>
        <w:rPr>
          <w:i/>
        </w:rPr>
        <w:t>张隽华</w:t>
      </w:r>
    </w:p>
    <w:p>
      <w:r>
        <w:t>张隽华，回族，1965年1月出生，大学学历。</w:t>
      </w:r>
    </w:p>
    <w:p>
      <w:r>
        <w:t>出生日期: 1965年1月</w:t>
      </w:r>
    </w:p>
    <w:p>
      <w:r>
        <w:t>中文名: 张隽华</w:t>
      </w:r>
    </w:p>
    <w:p>
      <w:r>
        <w:t>出生地: None</w:t>
      </w:r>
    </w:p>
    <w:p>
      <w:r>
        <w:t>国    籍: 中国</w:t>
      </w:r>
    </w:p>
    <w:p>
      <w:r>
        <w:t>职    业: 中卫工业园区管委会主任（副厅级）</w:t>
      </w:r>
    </w:p>
    <w:p>
      <w:r>
        <w:t>民    族: 回族</w:t>
      </w:r>
    </w:p>
    <w:p>
      <w:r>
        <w:t>简历：</w:t>
      </w:r>
      <w:r>
        <w:t>现任宁夏回族自治区中卫工业园区党工委书记、管委会主任（副厅级）。</w:t>
        <w:br/>
      </w:r>
      <w:r>
        <w:t xml:space="preserve">历任自治区党委宣传部外宣处副处长、处长，新闻出版处处长，彭阳县代理县长、县长[1] </w:t>
        <w:br/>
        <w:t>。</w:t>
        <w:br/>
      </w:r>
      <w:r>
        <w:t>2014年11月，宁夏回族自治区中卫工业园区党工委书记、管委会主任（副厅级）。</w:t>
        <w:br/>
      </w:r>
      <w:r>
        <w:t xml:space="preserve">2016年10月，提名为中卫市党委、人大、政府、政协领导班子换届10名拟提名人选考察对象。[2] </w:t>
        <w:br/>
        <w:br/>
      </w:r>
    </w:p>
    <w:p>
      <w:pPr>
        <w:pStyle w:val="Heading3"/>
      </w:pPr>
      <w:r>
        <w:t>山东  济宁兖州市</w:t>
      </w:r>
    </w:p>
    <w:p>
      <w:r>
        <w:rPr>
          <w:i/>
        </w:rPr>
        <w:t>田志锋</w:t>
      </w:r>
    </w:p>
    <w:p>
      <w:r>
        <w:t>田志锋，男，1961年9月生人，汉族，山东汶上人，博士研究生学历，1975年12月参加工作，1983年5月入党。</w:t>
      </w:r>
    </w:p>
    <w:p>
      <w:r>
        <w:t>出生日期: 1961年9月</w:t>
      </w:r>
    </w:p>
    <w:p>
      <w:r>
        <w:t>民    族: 汉族</w:t>
      </w:r>
    </w:p>
    <w:p>
      <w:r>
        <w:t>中文名: 田志锋</w:t>
      </w:r>
    </w:p>
    <w:p>
      <w:r>
        <w:t>出生地: 山东汶上</w:t>
      </w:r>
    </w:p>
    <w:p>
      <w:r>
        <w:t>国    籍: 中国</w:t>
      </w:r>
    </w:p>
    <w:p>
      <w:r>
        <w:t>性    别: 男</w:t>
      </w:r>
    </w:p>
    <w:p>
      <w:r>
        <w:t>简历：</w:t>
      </w:r>
      <w:r>
        <w:t>现任山东能源集团董事、党委副书记。</w:t>
        <w:br/>
      </w:r>
      <w:r>
        <w:t>1975.12——1979.09，汶上县书院小学教师；</w:t>
        <w:br/>
      </w:r>
      <w:r>
        <w:t>1979.09——1981.08，菏泽师专英语教育专业学习；</w:t>
        <w:br/>
      </w:r>
      <w:r>
        <w:t>1981.08——1984.07，济宁县一中教师、团委副书记；</w:t>
        <w:br/>
      </w:r>
      <w:r>
        <w:t>1984.07——1988.04，济宁市郊区团委副书记、书记；</w:t>
        <w:br/>
      </w:r>
      <w:r>
        <w:t>1988.04——1990.04，济宁市郊区唐口镇党委书记；</w:t>
        <w:br/>
      </w:r>
      <w:r>
        <w:t>1990.04——1994.01，济宁市郊区政府副区长（其间：1989.09—1992.09中央党校函授学院本科班经济管理专业学习）；</w:t>
        <w:br/>
      </w:r>
      <w:r>
        <w:t>1994.01——1999.02，济宁市任城区政府副区长（其间：1993.10—1994.12挂职陕西省横山县副县长；1994.09—1997.09山东省委党校在职干部研究生班行政管理专业学习）；</w:t>
        <w:br/>
      </w:r>
      <w:r>
        <w:t>1999.02——2001.01，济宁高新技术产业开发区管委会副主任、党委委员；</w:t>
        <w:br/>
      </w:r>
      <w:r>
        <w:t>2001.01——2003.01，泗水县委书记、党校校长；</w:t>
        <w:br/>
      </w:r>
      <w:r>
        <w:t>2003.01——2009.04，泗水县委书记，县人大常委会主任，县委党校校长（其间：2003.03——2003.12山东省委党校中青班学习；2000.05—2004.08省委组织部、省人事厅选调到美国纽黑文大学公共管理专业学习，获公共管理硕士学位；2004.03—2006.09同济大学经济与管理学院企业管理专业博士研究生）；</w:t>
        <w:br/>
      </w:r>
      <w:r>
        <w:t>2009.04——2011.11，济宁市副市级干部，兖州市委书记、党校校长（其间：2008.01—2010.01北京大学济宁高新区创业中心博士后科研工作站进站研究）；</w:t>
        <w:br/>
      </w:r>
      <w:r>
        <w:t>2011.11——2011.12，济宁市副市级干部；</w:t>
        <w:br/>
      </w:r>
      <w:r>
        <w:t>2011.12——2012.02，济宁市副市级干部，市政府党组成员；</w:t>
        <w:br/>
      </w:r>
      <w:r>
        <w:t>2012.02——2016.06，山东济宁市政府副市长，市政府党组成员。</w:t>
        <w:br/>
      </w:r>
      <w:r>
        <w:t>2016.04——，任山东能源集团董事、党委副书记。</w:t>
        <w:br/>
      </w:r>
      <w:r>
        <w:t xml:space="preserve">2016年6月3日，济宁市十六届人大常委会第四十次会议决定免去：田志锋的山东济宁市人民政府副市长职务。[1] </w:t>
        <w:br/>
        <w:br/>
      </w:r>
    </w:p>
    <w:p>
      <w:pPr>
        <w:pStyle w:val="Heading3"/>
      </w:pPr>
      <w:r>
        <w:t>新疆  省直辖阿拉尔市</w:t>
      </w:r>
    </w:p>
    <w:p>
      <w:r>
        <w:rPr>
          <w:i/>
        </w:rPr>
        <w:t>吴慧泉</w:t>
      </w:r>
    </w:p>
    <w:p>
      <w:r>
        <w:t>吴慧泉，男，汉族，1955年5月出生，四川射洪人，1979年6月入党，1975年9月参加工作，在职研究生学历（中央党校行政管理专业），现任新疆生产建设兵团民政局党组书记。</w:t>
      </w:r>
    </w:p>
    <w:p>
      <w:r>
        <w:t>出生日期: 1955年5月</w:t>
      </w:r>
    </w:p>
    <w:p>
      <w:r>
        <w:t>民    族: 汉族</w:t>
      </w:r>
    </w:p>
    <w:p>
      <w:r>
        <w:t>国    籍: 中国</w:t>
      </w:r>
    </w:p>
    <w:p>
      <w:r>
        <w:t>中文名: 吴慧泉</w:t>
      </w:r>
    </w:p>
    <w:p>
      <w:r>
        <w:t>简历：</w:t>
      </w:r>
      <w:r>
        <w:t>社会任职</w:t>
        <w:br/>
      </w:r>
      <w:r>
        <w:t>历任兵团农七师123团群工科、团委干事 ，团委副书记、书记 ，123团党委常委、副政委 ，123团党委书记、政委，126团党委书记、团长，农十师党委副书记、副政委，农十师党委书记、政委，阿勒泰地</w:t>
        <w:br/>
        <w:br/>
        <w:br/>
        <w:br/>
        <w:t xml:space="preserve">委委员，农十三师党委书记、政委，哈密地委委员，农一师党委副书记、书记、师长、政委，阿尔市党委副书记、党委书记，阿拉尔市人民政府市长，阿克苏地委委员，阿拉尔市人大主任等职[2] </w:t>
        <w:br/>
        <w:t>。</w:t>
        <w:br/>
      </w:r>
    </w:p>
    <w:p>
      <w:pPr>
        <w:pStyle w:val="Heading3"/>
      </w:pPr>
      <w:r>
        <w:t>云南  大理巍山彝族回族自治县</w:t>
      </w:r>
    </w:p>
    <w:p>
      <w:r>
        <w:rPr>
          <w:i/>
        </w:rPr>
        <w:t>张剑萍</w:t>
      </w:r>
    </w:p>
    <w:p>
      <w:r>
        <w:t>张剑萍，女，白族，1969年12月生，中央党校研究生学历，1995年1月加入中国共产党，1988年1月参加工作。</w:t>
      </w:r>
    </w:p>
    <w:p>
      <w:r>
        <w:t>出生日期: 1969年12月</w:t>
      </w:r>
    </w:p>
    <w:p>
      <w:r>
        <w:t>信    仰: 共产主义</w:t>
      </w:r>
    </w:p>
    <w:p>
      <w:r>
        <w:t>中文名: 张剑萍</w:t>
      </w:r>
    </w:p>
    <w:p>
      <w:r>
        <w:t>出生地: 大理州剑川县</w:t>
      </w:r>
    </w:p>
    <w:p>
      <w:r>
        <w:t>国    籍: 中国云南大理剑川</w:t>
      </w:r>
    </w:p>
    <w:p>
      <w:r>
        <w:t>民    族: 白族</w:t>
      </w:r>
    </w:p>
    <w:p>
      <w:r>
        <w:t>简历：</w:t>
      </w:r>
      <w:r>
        <w:t>现任云南省临沧市委副书记。</w:t>
        <w:br/>
      </w:r>
      <w:r>
        <w:t>1988.01——1993.06，大理州剑川县工商行政管理局工作</w:t>
        <w:br/>
      </w:r>
      <w:r>
        <w:t>1993.06——1994.03，共青团大理州剑川县委副书记（主持工作）（其间：1992.09——1995.07，参加首都经济贸易大学工商行政管理大专班学习）</w:t>
        <w:br/>
      </w:r>
      <w:r>
        <w:t>1994.03——1998.01，共青团大理州剑川县委书记（其间：1995.10——1996.05，在团省委挂职，任办公室主任助理）</w:t>
        <w:br/>
      </w:r>
      <w:r>
        <w:t>1998.01——2004.07，共青团大理州委副书记、州青联副主席（其间：1999.08——2001.12，参加中央党校函授学院经济管理专业本科班学习）</w:t>
        <w:br/>
      </w:r>
      <w:r>
        <w:t>2004.07——2007.08，共青团大理州委书记、州青联主席（其间：2004.09——2007.07，参加中央党校函授学院经济学专业研究生班学习）</w:t>
        <w:br/>
      </w:r>
      <w:r>
        <w:t>2007.08——2008.01，大理州永平县委副书记、代理县长</w:t>
        <w:br/>
      </w:r>
      <w:r>
        <w:t>2008.01——2011.01，大理州永平县委副书记、县长</w:t>
        <w:br/>
      </w:r>
      <w:r>
        <w:t>2011.01——2012.12，大理州巍山县委书记</w:t>
        <w:br/>
      </w:r>
      <w:r>
        <w:t>2012.12——2013.08，大理州委常委、州委宣传部部长、巍山县委书记</w:t>
        <w:br/>
      </w:r>
      <w:r>
        <w:t>2013.08——2016.06，大理州委常委、州委宣传部部长</w:t>
        <w:br/>
      </w:r>
      <w:r>
        <w:t xml:space="preserve">2016.06——，临沧市委副书记[1] </w:t>
        <w:br/>
        <w:br/>
      </w:r>
      <w:r>
        <w:t xml:space="preserve">2016年9月11日，中国共产党临沧市第四届委员会第一次全体会议选举张剑萍为市委副书记。[2] </w:t>
        <w:br/>
        <w:br/>
      </w:r>
    </w:p>
    <w:p>
      <w:pPr>
        <w:pStyle w:val="Heading3"/>
      </w:pPr>
      <w:r>
        <w:t>新疆  乌鲁木齐市天山区</w:t>
      </w:r>
    </w:p>
    <w:p>
      <w:r>
        <w:rPr>
          <w:i/>
        </w:rPr>
        <w:t>李光辉</w:t>
      </w:r>
    </w:p>
    <w:p>
      <w:r>
        <w:t>李光辉，男，汉族，1963年11月生，黑龙江望奎人，1986年9月参加工作，1992年11月加入中国共产党，大学学历（1986年7月华东工学院机械工程系自动机械专业毕业），高级管理人员工商管理硕士。</w:t>
      </w:r>
    </w:p>
    <w:p>
      <w:r>
        <w:t>出生日期: 1963年11月</w:t>
      </w:r>
    </w:p>
    <w:p>
      <w:r>
        <w:t>中文名: 李光辉</w:t>
      </w:r>
    </w:p>
    <w:p>
      <w:r>
        <w:t>出生地: 黑龙江望奎</w:t>
      </w:r>
    </w:p>
    <w:p>
      <w:r>
        <w:t>国    籍: 中国</w:t>
      </w:r>
    </w:p>
    <w:p>
      <w:r>
        <w:t>毕业院校: 华东工学院</w:t>
      </w:r>
    </w:p>
    <w:p>
      <w:r>
        <w:t>民    族: 汉族</w:t>
      </w:r>
    </w:p>
    <w:p>
      <w:r>
        <w:t>简历：</w:t>
      </w:r>
      <w:r>
        <w:t>现任新疆维吾尔自治区乌鲁木齐市委常委、市国有资产监督管理委员会党委书记。</w:t>
        <w:br/>
      </w:r>
      <w:r>
        <w:t>1982.09，华东工学院机械工程系自动机械专业学习；</w:t>
        <w:br/>
      </w:r>
      <w:r>
        <w:t>1986.07，待分配；</w:t>
        <w:br/>
      </w:r>
      <w:r>
        <w:t>1986.09，乌鲁木齐市科委办公室秘书；</w:t>
        <w:br/>
      </w:r>
      <w:r>
        <w:t>1989.12，乌鲁木齐市科委工交处科员；</w:t>
        <w:br/>
      </w:r>
      <w:r>
        <w:t>1992.03，乌鲁木齐市科教兴市办公室副主任；</w:t>
        <w:br/>
      </w:r>
      <w:r>
        <w:t>1993.09，乌鲁木齐市科委工交处处长；</w:t>
        <w:br/>
      </w:r>
      <w:r>
        <w:t>1994.04，乌鲁木齐市科委副主任（其间：1997.04--1998.05，水磨沟区集中整治工作队副队长兼六道湾矿区工作组组长）；</w:t>
        <w:br/>
      </w:r>
      <w:r>
        <w:t>1998.06，乌鲁木齐市委副秘书长、市专家顾问团秘书长；</w:t>
        <w:br/>
      </w:r>
      <w:r>
        <w:t>2001.03，乌鲁木齐市委副秘书长、610办公室主任（正县级）；</w:t>
        <w:br/>
      </w:r>
      <w:r>
        <w:t>2001.08，新市区委书记；</w:t>
        <w:br/>
      </w:r>
      <w:r>
        <w:t>2006.08，天山区委书记；</w:t>
        <w:br/>
      </w:r>
      <w:r>
        <w:t>2007.12，乌鲁木齐市副市长、天山区委书记；</w:t>
        <w:br/>
      </w:r>
      <w:r>
        <w:t>2008.02，乌鲁木齐市副市长；</w:t>
        <w:br/>
      </w:r>
      <w:r>
        <w:t>2011.09，乌鲁木齐市委常委（其间：2011.06--2014.01，在北京科技大学高级管理人员工商管理硕士专业学习）；</w:t>
        <w:br/>
      </w:r>
      <w:r>
        <w:t xml:space="preserve">2015.05，乌鲁木齐市委常委、市国有资产监督管理委员会党委书记。[1] </w:t>
        <w:br/>
        <w:br/>
      </w:r>
      <w:r>
        <w:t xml:space="preserve">2016年9月30日，中共乌鲁木齐市第十一届委员会举行第一次全体会议，会议选举李光辉为中共乌鲁木齐市第十一届委员会常务委员会委员。[2] </w:t>
        <w:br/>
        <w:br/>
      </w:r>
    </w:p>
    <w:p>
      <w:pPr>
        <w:pStyle w:val="Heading3"/>
      </w:pPr>
      <w:r>
        <w:t>四川  攀枝花盐边县</w:t>
      </w:r>
    </w:p>
    <w:p>
      <w:r>
        <w:rPr>
          <w:i/>
        </w:rPr>
        <w:t>张如英</w:t>
      </w:r>
    </w:p>
    <w:p>
      <w:r>
        <w:t>张如英，女，汉族，1954年7月生，重庆人，1984年8月加入中国共产党，1973年11月参加工作，四川师范大学经济管理专业毕业，在职大学学历。</w:t>
      </w:r>
    </w:p>
    <w:p>
      <w:r>
        <w:t>出生日期: 1954年7月</w:t>
      </w:r>
    </w:p>
    <w:p>
      <w:r>
        <w:t>入党时间: 1984年8月</w:t>
      </w:r>
    </w:p>
    <w:p>
      <w:r>
        <w:t>参加工作: 1973年11月</w:t>
      </w:r>
    </w:p>
    <w:p>
      <w:r>
        <w:t>中文名: 张如英</w:t>
      </w:r>
    </w:p>
    <w:p>
      <w:r>
        <w:t>出生地: 重庆</w:t>
      </w:r>
    </w:p>
    <w:p>
      <w:r>
        <w:t>国    籍: 中国</w:t>
      </w:r>
    </w:p>
    <w:p>
      <w:r>
        <w:t>毕业院校: 四川师范大学</w:t>
      </w:r>
    </w:p>
    <w:p>
      <w:r>
        <w:t>主要成就: 曾任攀枝花市人大常委会副主任、党组副书记</w:t>
      </w:r>
    </w:p>
    <w:p>
      <w:r>
        <w:t>民    族: 汉族</w:t>
      </w:r>
    </w:p>
    <w:p>
      <w:r>
        <w:t>简历：</w:t>
      </w:r>
      <w:r>
        <w:t>曾任攀枝花市人大常委会副主任、党组副书记。</w:t>
        <w:br/>
      </w:r>
      <w:r>
        <w:t>1973.11-1977.03 盐边县国胜乡广播员</w:t>
        <w:br/>
      </w:r>
      <w:r>
        <w:t>1977.03-1978.07 会理师范学校学习</w:t>
        <w:br/>
      </w:r>
      <w:r>
        <w:t>1978.07-1984.07 盐边县鱤鱼学校教师、教导处副主任(其间：1981.09-1984.07渡口教育学院中文系大专学习)</w:t>
        <w:br/>
      </w:r>
      <w:r>
        <w:t>1984.07-1986.06 盐边县文教局教研室干部</w:t>
        <w:br/>
      </w:r>
      <w:r>
        <w:t>1986.06-1990.05 盐边县文教局副局长（其间：1989.02-1989.07四川大学基建管理专业班培训学习）</w:t>
        <w:br/>
      </w:r>
      <w:r>
        <w:t>1990.05-1991.01 盐边县政府县长助理（其间：1990.09-1990.12市委党校首届科处班学习）</w:t>
        <w:br/>
      </w:r>
      <w:r>
        <w:t>1991.01-1995.08 盐边县政府副县长 (1989.06-1991.06四川师范大学经济管理专业本科学习)</w:t>
        <w:br/>
      </w:r>
      <w:r>
        <w:t>1995.08-2001.01 中共盐边县委副书记</w:t>
        <w:br/>
      </w:r>
      <w:r>
        <w:t>2001.01-2001.03 中共盐边县委副书记、县政府代理县长</w:t>
        <w:br/>
      </w:r>
      <w:r>
        <w:t>2001.03-2002.10 中共盐边县委副书记、县政府县长（其间：2002.03-2002.05省委党校县长班学习）</w:t>
        <w:br/>
      </w:r>
      <w:r>
        <w:t>2002.10-2003.01 中共盐边县委书记</w:t>
        <w:br/>
      </w:r>
      <w:r>
        <w:t>2003.01-2004.08 中共盐边县委书记、县人大常委会主任</w:t>
        <w:br/>
      </w:r>
      <w:r>
        <w:t>2004.08-2006.02 中共攀枝花市委组织部副部长，市人事局局长、党组书记，市编办主任（其间：2004.09-2005.01中央党校县委书记班学习）</w:t>
        <w:br/>
      </w:r>
      <w:r>
        <w:t>2006.02-2010.03 攀枝花市人大常委会副主任、党组成员</w:t>
        <w:br/>
      </w:r>
      <w:r>
        <w:t xml:space="preserve">2010.03-2015.01 攀枝花市人大常委会副主任、党组副书记[1] </w:t>
        <w:br/>
        <w:br/>
      </w:r>
      <w:r>
        <w:t xml:space="preserve">2015年01月08日，攀枝花市第九届人民代表大会常务委员会第二十五次会议决定：接受张如英同志辞去攀枝花市第九届人民代表大会常务委员会副主任职务。[2] </w:t>
        <w:br/>
        <w:br/>
      </w:r>
    </w:p>
    <w:p>
      <w:pPr>
        <w:pStyle w:val="Heading3"/>
      </w:pPr>
      <w:r>
        <w:t>青海  西宁市湟源县</w:t>
      </w:r>
    </w:p>
    <w:p>
      <w:r>
        <w:rPr>
          <w:i/>
        </w:rPr>
        <w:t>蔡成勇</w:t>
      </w:r>
    </w:p>
    <w:p>
      <w:r>
        <w:t>蔡成勇，男，汉族，1967年10月生，青海湟中人，1989年7月参加工作，1997年7月加入中国共产党，硕士学历。</w:t>
      </w:r>
    </w:p>
    <w:p>
      <w:r>
        <w:t>出生日期: 1967年10月</w:t>
      </w:r>
    </w:p>
    <w:p>
      <w:r>
        <w:t>民    族: 汉族</w:t>
      </w:r>
    </w:p>
    <w:p>
      <w:r>
        <w:t>国    籍: 中国</w:t>
      </w:r>
    </w:p>
    <w:p>
      <w:r>
        <w:t>中文名: 蔡成勇</w:t>
      </w:r>
    </w:p>
    <w:p>
      <w:r>
        <w:t>简历：</w:t>
      </w:r>
      <w:r>
        <w:t>现任青海玉树州委常委、玉树市委书记。</w:t>
        <w:br/>
      </w:r>
      <w:r>
        <w:t>1985.09――1989.07 西北林学院林学系林业专业学习</w:t>
        <w:br/>
      </w:r>
      <w:r>
        <w:t>1989.07――1992.10青海省西宁市南山公园干部</w:t>
        <w:br/>
      </w:r>
      <w:r>
        <w:t>1992.10――2000.01青海省西宁市南山公园副主任</w:t>
        <w:br/>
      </w:r>
      <w:r>
        <w:t>2000.01――2002.03 青海省西宁市南山公园主任</w:t>
        <w:br/>
      </w:r>
      <w:r>
        <w:t>2002.03――2004.06青海省西宁市林业局副局长、党委委员（其间：2000.09――2002.07在兰州大学社会地理经济专来研究生课程进修班学习）</w:t>
        <w:br/>
      </w:r>
      <w:r>
        <w:t>2004.06――2006.07 青海省湟源县委常委、副县长</w:t>
        <w:br/>
      </w:r>
      <w:r>
        <w:t>2006.07――2006.09青海省湟源县委副书记、代县长</w:t>
        <w:br/>
      </w:r>
      <w:r>
        <w:t>2006.09――2011.07青海省湟源县委副书记、县长（其间：2005.12――2008.12在西北农林科技大学农业推广专业学习，取得农业推广硕士学位）</w:t>
        <w:br/>
      </w:r>
      <w:r>
        <w:t xml:space="preserve">2011.07――2013.02青海省湟源县委书记[1] </w:t>
        <w:br/>
        <w:br/>
      </w:r>
      <w:r>
        <w:t xml:space="preserve">2013.02―― 2014.05青海省玉树藏族自治州人民政府副州长[2] </w:t>
        <w:br/>
        <w:br/>
      </w:r>
      <w:r>
        <w:t xml:space="preserve">2014.05 青海玉树州委常委、玉树市委书记。[3-4] </w:t>
        <w:br/>
        <w:br/>
      </w:r>
      <w:r>
        <w:t xml:space="preserve">协助州长负责文化体育、新闻出版、旅游发展方面的工作，完成州长交办的其他工作任务。分管州文化体育局、州旅游局。联系协调团州委、州妇联、州文联等群众团体和玉树机场公司。负责灾后重建文物保护、文化体育、旅游项目工作。[4] </w:t>
        <w:br/>
        <w:br/>
      </w:r>
      <w:r>
        <w:t xml:space="preserve">2016年10月16日，中国共产党玉树市第二届委员会第一次全体会议选举产生了新一届市委常委班子，蔡成勇当选为中共玉树市第二届委员会书记。[5] </w:t>
        <w:br/>
        <w:br/>
      </w:r>
      <w:r>
        <w:t xml:space="preserve">2016年11月10日，中共玉树藏族自治州第十三届委员会第一次全体会议，蔡成勇当选为青海省玉树藏族自治州委常委。[6] </w:t>
        <w:br/>
        <w:br/>
      </w:r>
    </w:p>
    <w:p>
      <w:pPr>
        <w:pStyle w:val="Heading3"/>
      </w:pPr>
      <w:r>
        <w:t>新疆  塔城和布克赛尔蒙古自治县</w:t>
      </w:r>
    </w:p>
    <w:p>
      <w:r>
        <w:rPr>
          <w:i/>
        </w:rPr>
        <w:t>薛俊强</w:t>
      </w:r>
    </w:p>
    <w:p>
      <w:r>
        <w:t>薛俊强：县委书记</w:t>
      </w:r>
    </w:p>
    <w:p>
      <w:r>
        <w:t>简历：</w:t>
      </w:r>
      <w:r>
        <w:t>薛俊强：西南大学马克思主义学院副教授硕士生导师</w:t>
        <w:br/>
      </w:r>
    </w:p>
    <w:p>
      <w:pPr>
        <w:pStyle w:val="Heading3"/>
      </w:pPr>
      <w:r>
        <w:t>湖南  衡阳祁东县</w:t>
      </w:r>
    </w:p>
    <w:p>
      <w:r>
        <w:rPr>
          <w:i/>
        </w:rPr>
        <w:t>蔡敦诚</w:t>
      </w:r>
    </w:p>
    <w:p>
      <w:r>
        <w:t>蔡敦诚，系衡阳市政协原副主席（副厅级），曾任祁东县县长、县委书记。据检察机关指控，2002年以来，蔡敦诚利用职务之便索取他人财物，非法收受他人财物共计人民币202万余元，并为他人谋取利益；指使他人挪用公款372万元……</w:t>
      </w:r>
    </w:p>
    <w:p>
      <w:r>
        <w:t>出生日期: 1954年9月</w:t>
      </w:r>
    </w:p>
    <w:p>
      <w:r>
        <w:t>性    别: 男</w:t>
      </w:r>
    </w:p>
    <w:p>
      <w:r>
        <w:t>中文名: 蔡敦诚</w:t>
      </w:r>
    </w:p>
    <w:p>
      <w:r>
        <w:t>出生地: 湖南衡阳县</w:t>
      </w:r>
    </w:p>
    <w:p>
      <w:r>
        <w:t>国    籍: 中国</w:t>
      </w:r>
    </w:p>
    <w:p>
      <w:r>
        <w:t>毕业院校: 湖南大学</w:t>
      </w:r>
    </w:p>
    <w:p>
      <w:r>
        <w:t>民    族: 汉族</w:t>
      </w:r>
    </w:p>
    <w:p>
      <w:r>
        <w:t>简历：</w:t>
      </w:r>
      <w:r>
        <w:t>蔡敦诚，男，1954年9月出生，湖南衡阳县人，大学文化。原系衡阳市政协副主席（副厅级），曾任衡阳市祁东县县长、县委书记。</w:t>
        <w:br/>
      </w:r>
      <w:r>
        <w:br/>
        <w:br/>
        <w:br/>
        <w:br/>
        <w:br/>
      </w:r>
      <w:r>
        <w:t>检察机关指控蔡敦诚自2002年以来，利用职务之便非法收受他人财物202万余元；指使他人挪用公款372万元；本人的家庭财产和支出明显超过其合法收入。尚有324万余元不能说明其合法来源。鉴于本案案情复杂，法庭将择日宣判。</w:t>
        <w:br/>
      </w:r>
      <w:r>
        <w:t>1971.12-1972.06衡阳县"五七"干校学员</w:t>
        <w:br/>
      </w:r>
      <w:r>
        <w:t>1972.06-1975.06衡阳县石市公社团委副书记</w:t>
        <w:br/>
      </w:r>
      <w:r>
        <w:t>1975.06-1978.02衡阳县大安公社团委副书记</w:t>
        <w:br/>
      </w:r>
      <w:r>
        <w:t>1978.02-1979.09衡阳县高汉公社党委书记、革委主任</w:t>
        <w:br/>
      </w:r>
      <w:r>
        <w:t>1979.09-1982.02衡阳县高汉公社党委书记</w:t>
        <w:br/>
      </w:r>
      <w:r>
        <w:t>1982.02-1985.07衡阳县水寺公社党委书记</w:t>
        <w:br/>
      </w:r>
      <w:r>
        <w:t>(83.9-85.7湖南农学院衡阳分院学员)</w:t>
        <w:br/>
      </w:r>
      <w:r>
        <w:t>1985.07-1985.09衡阳县台源区委副书记</w:t>
        <w:br/>
      </w:r>
      <w:r>
        <w:t>1985.09-1987.07衡阳县台源区委副书记、区长</w:t>
        <w:br/>
      </w:r>
      <w:r>
        <w:t>1987.07-1994.03衡阳县委组织部副部长</w:t>
        <w:br/>
      </w:r>
      <w:r>
        <w:t>(88.12-89.5海南省乐东县水稻杂交制种)</w:t>
        <w:br/>
      </w:r>
      <w:r>
        <w:t>(91.9-93.7湖南省委党校党政干部研究班学员)</w:t>
        <w:br/>
      </w:r>
      <w:r>
        <w:t>1994.03-1994.06衡阳县委组织部长</w:t>
        <w:br/>
      </w:r>
      <w:r>
        <w:t>1994.06-1995.06衡阳县人民政府副县长</w:t>
        <w:br/>
      </w:r>
      <w:r>
        <w:t>1995.06-1997.08衡阳县委常委、政府副县长</w:t>
        <w:br/>
      </w:r>
      <w:r>
        <w:t>1997.08-1997.09祁东县委副书记</w:t>
        <w:br/>
      </w:r>
      <w:r>
        <w:t>(96.10-98.10湖南大学科技与经济管理专业研究生课程进修班学员)</w:t>
        <w:br/>
      </w:r>
      <w:r>
        <w:t>1997.09-1998.03祁东县委副书记、纪委书记</w:t>
        <w:br/>
      </w:r>
      <w:r>
        <w:t>1998.03-2000.11祁东县委副书记</w:t>
        <w:br/>
      </w:r>
      <w:r>
        <w:t>2000.11-2001.05祁东县委副书记、副县长、代县长</w:t>
        <w:br/>
      </w:r>
      <w:r>
        <w:t>2001.05-2002.08祁东县委副书记、县长</w:t>
        <w:br/>
      </w:r>
      <w:r>
        <w:t>2002.08-祁东县委书记</w:t>
        <w:br/>
      </w:r>
      <w:r>
        <w:t>2007年12月当选衡阳市政协副主席。</w:t>
        <w:br/>
      </w:r>
      <w:r>
        <w:t>蔡某与其情妇刘某育有一子，就读于祁东县洪桥镇七小；由于蔡某老奸巨滑，动用其手中权力瞒天过海，弄虚作假，办理了孩子从福利院领养的“合法”证明，其情妇刘某亦一直对孩子系蔡亲生予以否认，加以蔡某之势力在衡阳根深蒂固，多方斡旋，干扰办案，致使此事迟迟没有结果。事实上，就包养情妇而言，蔡某之“成就”与近年来全国各地被揭发的众多贪官相比，可谓毫不逊色；据知情人估计，其情妇不下二、三十人，刘某止其一焉，这还不包括少数为谋私利、或主动或被迫投怀送抱的女干部，譬如很多人都知道的某某。</w:t>
        <w:br/>
      </w:r>
      <w:r>
        <w:t>蔡某事发，实因其在祁东县主政期间所作所为已触犯众怒。祁东县数十名从领导岗位上退下来的老同志实名举报，并通过在中纪委工作的祁东老乡干预，最终得到中纪委领导重视，批字严查，蔡某的极端腐败行径开始显露冰山一角。</w:t>
        <w:br/>
      </w:r>
      <w:r>
        <w:t>蔡某主政祁东十年，祁东政治社会风气日益败坏，行贿受贿、贪污腐败、卖官鬻爵之风盛行。十年来，祁东经济不仅没发展，还倒退十年，由湘南第一个财政过亿元县，退化为衡阳地区财政倒数第一的县。十年来，祁东社会治安极度恶化，广大群众惊恐度日。凡此种种，谁为为之，孰令致之？追根溯源，蔡某难辞其咎。兹举其大者：</w:t>
        <w:br/>
      </w:r>
      <w:r>
        <w:t>——主政祁东期间，蔡某一手遮天，县委常委大多是其心腹，致其卖官行为十分猖狂：小圈子内的人胡乱提拔，小圈子外的人随意打击，不学无术的“太子党”火箭式升迁，脚踏实地勤恳办事的干部不得重用。原祁东县县长向某是一个有能力的干部，受其排挤；原组织部长李某为人正直，遭其打压；不听其招呼、顺从民意“冲击”选举的王某和“不听话”的旷某，更是被他往死里整。民间传言形容蔡某提拔干部：提“前”（钱）说，“日”（指男女关系）后讲。可见其私德之败坏、生活之糜烂，更见其提拔干部之任意妄为。</w:t>
        <w:br/>
      </w:r>
      <w:r>
        <w:t>——主政祁东期间，蔡某大搞“权力寻租”，开发区的土地任意低价出让，以致开发区负债两个亿，运转艰难。开发区前后两任主任邓裕平、曾静获得提拔前，老百姓一直在控告他们，然而百姓越控告，邓裕平、曾静越升官；推其根源，蔡某与他们之间的利益息息相关，“带病”提拔，实属必然。</w:t>
        <w:br/>
      </w:r>
      <w:r>
        <w:t>——蔡某主政期间，祁东社会秩序混乱，黑帮横行，公安缩首，祸害百姓，遗患至今。街上“崽崽鬼”（被黑帮操纵的未成年人）随意砍人，1米多长的管铩寒光闪闪，见者无不胆颤心惊，而警察置若罔闻。黑帮之所以如此猖獗，源自其背后隐藏着一大批腐败分子充当保护伞，其中既有政法战线的普通干警，也有较高层级的政府官员。如县公安局某副局长的小舅子（外号“猴子”），为祁东人人皆知的黑社会老大，横行祁东十几年，无人过问。前两个月发生的“10.20”陈尸闹事侮辱民警案，无论其事实如何，归根到底，皆因政法机关长期以来自甘堕落、失信于民、权威丧失所致！</w:t>
        <w:br/>
      </w:r>
    </w:p>
    <w:p>
      <w:pPr>
        <w:pStyle w:val="Heading3"/>
      </w:pPr>
      <w:r>
        <w:t>海南  海口市琼山区</w:t>
      </w:r>
    </w:p>
    <w:p>
      <w:r>
        <w:rPr>
          <w:i/>
        </w:rPr>
        <w:t>王飞</w:t>
      </w:r>
    </w:p>
    <w:p>
      <w:r>
        <w:t xml:space="preserve">王飞，男，1965年1月出生，汉族，海南文昌人，中央党校大学学历，1984年7月参加工作，1987年1月加入中国共产党。曾任中共海口市琼山区委书记。[1] </w:t>
        <w:br/>
      </w:r>
    </w:p>
    <w:p>
      <w:r>
        <w:t xml:space="preserve">出生日期: 1965年1月 </w:t>
      </w:r>
    </w:p>
    <w:p>
      <w:r>
        <w:t>民    族: 汉族</w:t>
      </w:r>
    </w:p>
    <w:p>
      <w:r>
        <w:t xml:space="preserve">中文名: 王飞 </w:t>
      </w:r>
    </w:p>
    <w:p>
      <w:r>
        <w:t>出生地: 海南文昌</w:t>
      </w:r>
    </w:p>
    <w:p>
      <w:r>
        <w:t>毕业院校: 中央党校</w:t>
      </w:r>
    </w:p>
    <w:p>
      <w:r>
        <w:t xml:space="preserve">性    别: 男 </w:t>
      </w:r>
    </w:p>
    <w:p>
      <w:r>
        <w:t>简历：</w:t>
      </w:r>
      <w:r>
        <w:t xml:space="preserve">2015年4月29日，因涉嫌严重违纪，接受组织调查[2] </w:t>
        <w:br/>
        <w:t>。</w:t>
        <w:br/>
      </w:r>
      <w:r>
        <w:t xml:space="preserve">2015年9月28日，被开除党籍、开除公职处分；将其涉嫌犯罪问题及线索移送司法机关依法处理。[3] </w:t>
        <w:br/>
        <w:br/>
      </w:r>
      <w:r>
        <w:t>1984.07－1990.08 海南省农垦加来师范学校教师(其间：1985.07-1987.07参加广东省高等(中专)教育自学考试)</w:t>
        <w:br/>
      </w:r>
      <w:r>
        <w:t>1990.08－1993.03 海南省农垦加来师范学校团委副书记(1991.08－1993.12在中央党校经济专业学习)</w:t>
        <w:br/>
      </w:r>
      <w:r>
        <w:t>1993.03－1993.09 海南省农垦加来师范学校团委副书记、党委办副主任</w:t>
        <w:br/>
      </w:r>
      <w:r>
        <w:t>1993.10－1996.04 海口市直属机关工委纪工委副科纪检员</w:t>
        <w:br/>
      </w:r>
      <w:r>
        <w:t>1996.04－1997.10 海口市直属机关工委机关监察室副主任科员</w:t>
        <w:br/>
      </w:r>
      <w:r>
        <w:t>1997.10－1998.03 海口市直属机关工委办公室副主任</w:t>
        <w:br/>
      </w:r>
      <w:r>
        <w:t>1998.03－2001.07 海口市直属机关工委纪工委主任科员(2000.06－2002.05参加华东政法学院民商法专业研究生课程班学习)</w:t>
        <w:br/>
      </w:r>
      <w:r>
        <w:t>2001.07－2004.04 海口市纪委(监察局)第三派驻纪检监察组组长</w:t>
        <w:br/>
      </w:r>
      <w:r>
        <w:t>2004.04－2004.07 海口市纪委(监察局)执法监察室主任</w:t>
        <w:br/>
      </w:r>
      <w:r>
        <w:t>2004.07－2006.09 海口市秀英区委副书记、纪委书记</w:t>
        <w:br/>
      </w:r>
      <w:r>
        <w:t>2006.09－2008.04 海口市龙华区委副书记</w:t>
        <w:br/>
      </w:r>
      <w:r>
        <w:t>2008.04－2010.04 海口市政府国有资产监督管理委员会党委书记、副主任</w:t>
        <w:br/>
      </w:r>
      <w:r>
        <w:t xml:space="preserve">2010.04－2011.09 海口市市政市容管理委员会（城市管理行政执法局）党组书记、副主任（局长）[4] </w:t>
        <w:br/>
        <w:br/>
      </w:r>
      <w:r>
        <w:t xml:space="preserve">2011.09- 2015.05海口市琼山区委书记[1] </w:t>
        <w:br/>
        <w:br/>
      </w:r>
      <w:r>
        <w:t xml:space="preserve">2015年4月29日，海口市琼山区委书记王飞涉嫌严重违纪，目前正接受组织调查[2] </w:t>
        <w:br/>
        <w:t>。</w:t>
        <w:br/>
      </w:r>
      <w:r>
        <w:t xml:space="preserve">2015年5月，免去琼山区委书记、常委、委员职务。[1] </w:t>
        <w:br/>
        <w:br/>
      </w:r>
      <w:r>
        <w:t xml:space="preserve">2015年9月28日，根据《中国共产党纪律处分条例》和《行政机关公务员处分条例》相关规定，经海口市纪委常委会议审议并报市委、省委批准，决定给予王飞开除党籍、开除公职处分；将其涉嫌犯罪问题及线索移送司法机关依法处理。[3] </w:t>
        <w:br/>
        <w:br/>
      </w:r>
      <w:r>
        <w:t>2016年6月6日，从海口市检察院获悉，海口市琼山区原区委书记王飞(正处级)涉嫌受贿犯罪一案，已由海口市人民检察院向海口市中级人民法院提起公诉。</w:t>
        <w:br/>
      </w:r>
      <w:r>
        <w:t>检察机关在审查起诉阶段依法告知了被告人王飞享有的诉讼权利，并讯问了被告人王飞，听取了其委托的辩护人的意见。</w:t>
        <w:br/>
      </w:r>
      <w:r>
        <w:t xml:space="preserve">起诉书指控，被告人王飞利用担任海口市龙华区区委副书记、海口市国资委党组书记、海口市市政市容委副主任兼城市管理行政执法局局长、海口市琼山区区委书记等的职务便利，为他人谋取利益，非法收受他人财物，数额特别巨大，依法应当以受贿罪追究其刑事责任。[5] </w:t>
        <w:br/>
        <w:br/>
      </w:r>
    </w:p>
    <w:p>
      <w:pPr>
        <w:pStyle w:val="Heading3"/>
      </w:pPr>
      <w:r>
        <w:t>湖北  十堰房县</w:t>
      </w:r>
    </w:p>
    <w:p>
      <w:r>
        <w:rPr>
          <w:i/>
        </w:rPr>
        <w:t>盖卫星</w:t>
      </w:r>
    </w:p>
    <w:p>
      <w:r>
        <w:t>盖卫星，男，1958年9月生，河北永年人，湖北省委党校本科学历，1975年7月参加工作，1977年5月加入中国共产党。</w:t>
      </w:r>
    </w:p>
    <w:p>
      <w:r>
        <w:t>出生日期: 1958年11月</w:t>
      </w:r>
    </w:p>
    <w:p>
      <w:r>
        <w:t>信    仰: 共产主义</w:t>
      </w:r>
    </w:p>
    <w:p>
      <w:r>
        <w:t>中文名: 盖卫星</w:t>
      </w:r>
    </w:p>
    <w:p>
      <w:r>
        <w:t>出生地: 河北永年</w:t>
      </w:r>
    </w:p>
    <w:p>
      <w:r>
        <w:t>国    籍: 中国</w:t>
      </w:r>
    </w:p>
    <w:p>
      <w:r>
        <w:t>民    族: 汉族</w:t>
      </w:r>
    </w:p>
    <w:p>
      <w:r>
        <w:t>简历：</w:t>
      </w:r>
      <w:r>
        <w:t>现任湖北省农业厅党组成员，省畜牧兽医局(省防治重大动物疫病指挥部办公室)局长(主任)、党委书记。</w:t>
        <w:br/>
      </w:r>
      <w:r>
        <w:t>1975.07——1978.03，竹山县秦古公社下乡知青</w:t>
        <w:br/>
      </w:r>
      <w:r>
        <w:t>1978.03——1981.01，华中农学院郧阳分院学习</w:t>
        <w:br/>
      </w:r>
      <w:r>
        <w:t>1981.01——1983.12，竹山县商业局办公室干部、副主任</w:t>
        <w:br/>
      </w:r>
      <w:r>
        <w:t>1983.12——1984.05，竹山县纺织品公司经理</w:t>
        <w:br/>
      </w:r>
      <w:r>
        <w:t>1984.05——1986.07，竹山县人民政府财贸办公室副主任</w:t>
        <w:br/>
      </w:r>
      <w:r>
        <w:t>1986.07——1987.09，竹山县秦古区区长</w:t>
        <w:br/>
      </w:r>
      <w:r>
        <w:t>1987.09——1990.10，竹山县竹坪乡党委书记</w:t>
        <w:br/>
      </w:r>
      <w:r>
        <w:t>1990.10——1993.08，竹山县城关镇党委书记</w:t>
        <w:br/>
      </w:r>
      <w:r>
        <w:t>1993.08——1993.11，竹山县人民政府农业办公室副主任</w:t>
        <w:br/>
      </w:r>
      <w:r>
        <w:t>1993.11——1997.01，竹山县委副书记</w:t>
        <w:br/>
      </w:r>
      <w:r>
        <w:t>1997.01——1998.09，房县县委副书记、县长</w:t>
        <w:br/>
      </w:r>
      <w:r>
        <w:t>1998.09——2002.10，房县县委书记</w:t>
        <w:br/>
      </w:r>
      <w:r>
        <w:t>2002.10——2005.12，十堰市委副秘书长</w:t>
        <w:br/>
      </w:r>
      <w:r>
        <w:t>2005.12——2013.06，湖北省信访局副局长</w:t>
        <w:br/>
      </w:r>
      <w:r>
        <w:t>2013.06——2016.01，湖北省农业厅副厅长、党组成员、省畜牧兽医局(省防治重大动物疫病指挥部办公室)局长(主任)、党委书记</w:t>
        <w:br/>
      </w:r>
      <w:r>
        <w:t xml:space="preserve">2016.01——，湖北省农业厅党组成员，省畜牧兽医局（省防治重大动物疫病指挥部办公室、省动物卫生监督局）局长（主任）、党委书记[1] </w:t>
        <w:br/>
        <w:br/>
      </w:r>
      <w:r>
        <w:t xml:space="preserve">主持省畜牧兽医局（省防治重大动物疫病指挥部办公室、省动物卫生监督局）全面工作。[1] </w:t>
        <w:br/>
        <w:br/>
      </w:r>
    </w:p>
    <w:p>
      <w:pPr>
        <w:pStyle w:val="Heading3"/>
      </w:pPr>
      <w:r>
        <w:t>海南  省直辖陵水黎族自治县</w:t>
      </w:r>
    </w:p>
    <w:p>
      <w:r>
        <w:rPr>
          <w:i/>
        </w:rPr>
        <w:t>陈健春</w:t>
      </w:r>
    </w:p>
    <w:p>
      <w:r>
        <w:t>陈健春，男，汉族，1958年5月出生，海南临高县人，在职研究生学历，1974年参加工作，当过知青，1980年毕业于中山大学中文系。</w:t>
      </w:r>
    </w:p>
    <w:p>
      <w:r>
        <w:t>出生日期: 1958年5月</w:t>
      </w:r>
    </w:p>
    <w:p>
      <w:r>
        <w:t>民    族: 汉族</w:t>
      </w:r>
    </w:p>
    <w:p>
      <w:r>
        <w:t>学    历: 在职研究生</w:t>
      </w:r>
    </w:p>
    <w:p>
      <w:r>
        <w:t>中文名: 陈健春</w:t>
      </w:r>
    </w:p>
    <w:p>
      <w:r>
        <w:t>国    籍: 中国</w:t>
      </w:r>
    </w:p>
    <w:p>
      <w:r>
        <w:t>性    别: 男</w:t>
      </w:r>
    </w:p>
    <w:p>
      <w:r>
        <w:t>简历：</w:t>
      </w:r>
      <w:r>
        <w:t>现任海南省国土资源厅厅长、党组书记。</w:t>
        <w:br/>
      </w:r>
      <w:r>
        <w:t>历任广东省公安厅办公室科员，海南行政区人事局科员，海南省人事劳动保障厅工资保险福利处科员，主任科员、副处长、处长，职业技能开发处处长，培训就业处处长，副厅长、党组成员，2004年12月至2010年3月任中共陵水黎族自治县委书记（正厅级）。</w:t>
        <w:br/>
      </w:r>
      <w:r>
        <w:t>2010年3月海南省国土环境资源厅党组书记、厅长。</w:t>
        <w:br/>
      </w:r>
      <w:r>
        <w:t>2015年1月海南省国土资源厅厅长、党组书记。</w:t>
        <w:br/>
      </w:r>
      <w:r>
        <w:t xml:space="preserve">2015年01月20日，海南省第五届人民代表大会常务委员会第十三次会议通决定任命：陈健春为海南省国土资源厅厅长。[1] </w:t>
        <w:br/>
        <w:br/>
      </w:r>
      <w:r>
        <w:t xml:space="preserve">根据《海南省人民代表大会常务委员会人事任免规定》第十五条的规定，海南省国土环境资源厅已更名为海南省国土资源厅，陈健春原任海南省国土环境资源厅厅长职务自行终止。[2] </w:t>
        <w:br/>
        <w:br/>
      </w:r>
    </w:p>
    <w:p>
      <w:pPr>
        <w:pStyle w:val="Heading3"/>
      </w:pPr>
      <w:r>
        <w:t>贵州  遵义正安县</w:t>
      </w:r>
    </w:p>
    <w:p>
      <w:r>
        <w:rPr>
          <w:i/>
        </w:rPr>
        <w:t>程兴念</w:t>
      </w:r>
    </w:p>
    <w:p>
      <w:r>
        <w:t>1970年10月参加工作，毕业于贵州省委党校经济管理专业，大学学历；1970年10月--1972年09月为湘黔铁路建设绥阳民兵团五营通讯员；</w:t>
      </w:r>
    </w:p>
    <w:p>
      <w:r>
        <w:t>毕业院校: 贵州省委党校经济管理专业</w:t>
      </w:r>
    </w:p>
    <w:p>
      <w:r>
        <w:t>国    籍: 中国</w:t>
      </w:r>
    </w:p>
    <w:p>
      <w:r>
        <w:t>中文名: 程兴念</w:t>
      </w:r>
    </w:p>
    <w:p>
      <w:r>
        <w:t>职    业: 遵义市发展改革委党组书记</w:t>
      </w:r>
    </w:p>
    <w:p>
      <w:r>
        <w:t>简历：</w:t>
      </w:r>
      <w:r>
        <w:t>1972年10月--1975年04月在绥阳县太白区粮管所工作；</w:t>
        <w:br/>
      </w:r>
      <w:r>
        <w:t>1975年05月--1979年03月在绥阳县财贸办公室工作；</w:t>
        <w:br/>
      </w:r>
      <w:r>
        <w:t>1979年04月--1983年08月任绥阳县团委书记；</w:t>
        <w:br/>
      </w:r>
      <w:r>
        <w:t>1983年09月--1985年07月在北京中央团校大专班学习；</w:t>
        <w:br/>
      </w:r>
      <w:r>
        <w:t>1985年08月--1986年11月在绥阳县委整党办公室工作；</w:t>
        <w:br/>
      </w:r>
      <w:r>
        <w:t>1986年12月--1988年03月任绥阳县委组织部副部长；</w:t>
        <w:br/>
      </w:r>
      <w:r>
        <w:t>1988年04月--1992年06月任绥阳县委常委、组织部部长；</w:t>
        <w:br/>
      </w:r>
      <w:r>
        <w:t>1992年07月--1993年01月任绥阳县委副书记、组织部部长；</w:t>
        <w:br/>
      </w:r>
      <w:r>
        <w:t>1993年02月--1995年05月任正安县委副书记；</w:t>
        <w:br/>
      </w:r>
      <w:r>
        <w:t>1995年06月--1996年02月任正安县委副书记、代理县长；</w:t>
        <w:br/>
      </w:r>
      <w:r>
        <w:t>1996年03月--1999年09月任正安县委副书记、县长；</w:t>
        <w:br/>
      </w:r>
      <w:r>
        <w:t>1999年10月--2001年11月任正安县委书记；</w:t>
        <w:br/>
      </w:r>
      <w:r>
        <w:t>2001年11月--2010年01月任遵义市物价局局长、党组书记；</w:t>
        <w:br/>
      </w:r>
      <w:r>
        <w:t>2010年01月----遵义市发展改革委党组书记。</w:t>
        <w:br/>
      </w:r>
      <w:r>
        <w:t>分工：</w:t>
        <w:br/>
      </w:r>
      <w:r>
        <w:t xml:space="preserve">主持委党组工作，联系市物价局[1] </w:t>
        <w:br/>
        <w:t>。</w:t>
        <w:br/>
      </w:r>
    </w:p>
    <w:p>
      <w:pPr>
        <w:pStyle w:val="Heading3"/>
      </w:pPr>
      <w:r>
        <w:t>广东  清远清新县</w:t>
      </w:r>
    </w:p>
    <w:p>
      <w:r>
        <w:rPr>
          <w:i/>
        </w:rPr>
        <w:t>贝冰</w:t>
      </w:r>
    </w:p>
    <w:p>
      <w:r>
        <w:t>贝冰，男，汉族，1962年4月生，广西昭平人，1984年6月加入中国共产党，1981年2月参加工作，社科院研究生学历，文学学士学位。</w:t>
      </w:r>
    </w:p>
    <w:p>
      <w:r>
        <w:t>出生日期: 1962年4月</w:t>
      </w:r>
    </w:p>
    <w:p>
      <w:r>
        <w:t>信    仰: 共产主义</w:t>
      </w:r>
    </w:p>
    <w:p>
      <w:r>
        <w:t>中文名: 贝冰</w:t>
      </w:r>
    </w:p>
    <w:p>
      <w:r>
        <w:t>出生地: 广西昭平</w:t>
      </w:r>
    </w:p>
    <w:p>
      <w:r>
        <w:t>毕业院校: 广东省社科院</w:t>
      </w:r>
    </w:p>
    <w:p>
      <w:r>
        <w:t>民    族: 汉族</w:t>
      </w:r>
    </w:p>
    <w:p>
      <w:r>
        <w:t>简历：</w:t>
      </w:r>
      <w:r>
        <w:t xml:space="preserve">现任广东省清远市人民政府副市长、党组成员，市委政法委副书记，市公安局党委书记、局长。 </w:t>
        <w:br/>
      </w:r>
      <w:r>
        <w:t>1981.02—1981.09  在韶关地区水产公司工作</w:t>
        <w:br/>
      </w:r>
      <w:r>
        <w:t>1981.09—1985.07  在华南师范大学中文系读书</w:t>
        <w:br/>
      </w:r>
      <w:r>
        <w:t>1985.07—1991.12  在华南师范大学中文系工作，先后任政治辅导员、助教、讲师、系党总支副书记</w:t>
        <w:br/>
      </w:r>
      <w:r>
        <w:t>1991.12—1992.12  广州粤安实业发展总公司办公室主任（副处级）</w:t>
        <w:br/>
      </w:r>
      <w:r>
        <w:t>1992.12—1995.08  清远扶贫区办公室副主任（副处级）</w:t>
        <w:br/>
      </w:r>
      <w:r>
        <w:t>1995.08—1996.12  清远扶贫区办公室负责人</w:t>
        <w:br/>
      </w:r>
      <w:r>
        <w:t>1996.12—1999.02  清远经济开发区党政办公室主任</w:t>
        <w:br/>
      </w:r>
      <w:r>
        <w:t xml:space="preserve">1999.02—2000.11  清远经济开发区管委会副主任（正处级）[1] </w:t>
        <w:br/>
        <w:br/>
      </w:r>
      <w:r>
        <w:t>2000.11—2003.03  英德市委委员、常委、副书记（正处级），其间：1999.04—2002.04在广东省社科院政治经济学专业研究生班学习</w:t>
        <w:br/>
      </w:r>
      <w:r>
        <w:t xml:space="preserve">2003.03—2003.07  清远市委、市政府副秘书长（正处级）[2] </w:t>
        <w:br/>
        <w:br/>
      </w:r>
      <w:r>
        <w:t>2003.07—2004.03  清远市清城区政府代区长，区委副书记，区政府党组书记</w:t>
        <w:br/>
      </w:r>
      <w:r>
        <w:t>2004.03—2006.11  清远市清城区委副书记、区政府区长，区政府党组书记</w:t>
        <w:br/>
      </w:r>
      <w:r>
        <w:t xml:space="preserve">2006.11—2007.01　 清远市清新县委书记[3] </w:t>
        <w:br/>
        <w:br/>
      </w:r>
      <w:r>
        <w:t>2007.01—2008.08 　清远市清新县委书记、县人大主任</w:t>
        <w:br/>
      </w:r>
      <w:r>
        <w:t>2008.08—2013.06  清远市政府党组成员、市长助理</w:t>
        <w:br/>
      </w:r>
      <w:r>
        <w:t xml:space="preserve">2013.06—现在   清远市人民政府副市长、党组成员，市委政法委副书记，市公安局党委书记、局长[4] </w:t>
        <w:br/>
        <w:br/>
      </w:r>
      <w:r>
        <w:t xml:space="preserve">兼任市公安局局长。分管公安、国安、司法、监察、法制、消防、打私、人民武装工作。[4] </w:t>
        <w:br/>
        <w:br/>
      </w:r>
    </w:p>
    <w:p>
      <w:pPr>
        <w:pStyle w:val="Heading3"/>
      </w:pPr>
      <w:r>
        <w:t>广西  南宁市隆安县</w:t>
      </w:r>
    </w:p>
    <w:p>
      <w:r>
        <w:rPr>
          <w:i/>
        </w:rPr>
        <w:t>容康社</w:t>
      </w:r>
    </w:p>
    <w:p>
      <w:r>
        <w:t>容康社，男，壮族，1958年12月出生，广西宁明人。1975年8月参加工作，1986年12月加入中国共产党，在职研究生学历。曾任广西南宁市政协党组副书记。</w:t>
      </w:r>
    </w:p>
    <w:p>
      <w:r>
        <w:t>出生日期: 1958年12月</w:t>
      </w:r>
    </w:p>
    <w:p>
      <w:r>
        <w:t>中文名: 容康社</w:t>
      </w:r>
    </w:p>
    <w:p>
      <w:r>
        <w:t>出生地: 广西宁明</w:t>
      </w:r>
    </w:p>
    <w:p>
      <w:r>
        <w:t>国    籍: 中国</w:t>
      </w:r>
    </w:p>
    <w:p>
      <w:r>
        <w:t>职    业: 国家公务员</w:t>
      </w:r>
    </w:p>
    <w:p>
      <w:r>
        <w:t>民    族: 壮族</w:t>
      </w:r>
    </w:p>
    <w:p>
      <w:r>
        <w:t>简历：</w:t>
      </w:r>
      <w:r>
        <w:t xml:space="preserve">2016年8月，涉嫌严重违纪，接受组织调查。[1] </w:t>
        <w:br/>
        <w:br/>
      </w:r>
      <w:r>
        <w:t xml:space="preserve">2016年11月8日经中共广西壮族自治区纪律检查委员会审议并报中共广西壮族自治区委员会批准，决定给予容康社开除党籍、开除公职处分,收缴其违纪所得；将其涉嫌犯罪问题、线索移送司法机关依法处理。[2] </w:t>
        <w:br/>
        <w:br/>
      </w:r>
      <w:r>
        <w:t>2002年9月—2006年6月 任马山县县长；</w:t>
        <w:br/>
        <w:br/>
        <w:br/>
        <w:br/>
        <w:br/>
        <w:t>容康社</w:t>
        <w:br/>
        <w:br/>
        <w:br/>
      </w:r>
      <w:r>
        <w:t>2006年6月—2009年11月 任隆安县委书记；</w:t>
        <w:br/>
      </w:r>
      <w:r>
        <w:t>2009年11月—2011年5月 任南宁市邕宁区区委书记；</w:t>
        <w:br/>
      </w:r>
      <w:r>
        <w:t>2011年5月—2011年9月 任南宁市委副秘书长；</w:t>
        <w:br/>
      </w:r>
      <w:r>
        <w:t>2011年9月—2016年6月 任南宁市委常委、统战部部长；</w:t>
        <w:br/>
      </w:r>
      <w:r>
        <w:t>2016年6月 至2016年8月任南宁市政协党组副书记。</w:t>
        <w:br/>
      </w:r>
      <w:r>
        <w:t xml:space="preserve">2016年8月15日，据中央纪委监察部网站消息，广西南宁市政协党组副书记容康社因涉嫌严重违纪，接受组织调查。[1] </w:t>
        <w:br/>
        <w:br/>
      </w:r>
      <w:r>
        <w:t>经查，容康社违反廉洁纪律，收受礼金；利用职务上的便利为他人谋取利益并收受财物，涉嫌受贿犯罪。</w:t>
        <w:br/>
      </w:r>
      <w:r>
        <w:t xml:space="preserve">2016年11月8日根据《中国共产党纪律处分条例》等有关规定，经中共广西壮族自治区纪律检查委员会审议并报中共广西壮族自治区委员会批准，决定给予容康社开除党籍、开除公职处分,收缴其违纪所得；将其涉嫌犯罪问题、线索移送司法机关依法处理。[3] </w:t>
        <w:br/>
        <w:br/>
      </w:r>
    </w:p>
    <w:p>
      <w:pPr>
        <w:pStyle w:val="Heading3"/>
      </w:pPr>
      <w:r>
        <w:t>四川  内江隆昌县</w:t>
      </w:r>
    </w:p>
    <w:p>
      <w:r>
        <w:rPr>
          <w:i/>
        </w:rPr>
        <w:t>刘志诚</w:t>
      </w:r>
    </w:p>
    <w:p>
      <w:r>
        <w:t>刘志诚，男，汉族，出生于1964年10月，1983年8月参加工作，1985年11月入党，四川乐至人，省委党校在职研究生。</w:t>
      </w:r>
    </w:p>
    <w:p>
      <w:r>
        <w:t>出生日期: 1964年10月</w:t>
      </w:r>
    </w:p>
    <w:p>
      <w:r>
        <w:t>警    衔: 一级警监</w:t>
      </w:r>
    </w:p>
    <w:p>
      <w:r>
        <w:t>信    仰: 共产主义</w:t>
      </w:r>
    </w:p>
    <w:p>
      <w:r>
        <w:t>中文名: 刘志诚</w:t>
      </w:r>
    </w:p>
    <w:p>
      <w:r>
        <w:t>出生地: None</w:t>
      </w:r>
    </w:p>
    <w:p>
      <w:r>
        <w:t>国    籍: 中国</w:t>
      </w:r>
    </w:p>
    <w:p>
      <w:r>
        <w:t>职    业: 公务员（人民警察）</w:t>
      </w:r>
    </w:p>
    <w:p>
      <w:r>
        <w:t>毕业院校: 内江财贸校</w:t>
      </w:r>
    </w:p>
    <w:p>
      <w:r>
        <w:t>主要成就: 正厅级干部</w:t>
      </w:r>
    </w:p>
    <w:p>
      <w:r>
        <w:t>民    族: 汉族</w:t>
      </w:r>
    </w:p>
    <w:p>
      <w:r>
        <w:t>简历：</w:t>
      </w:r>
      <w:r>
        <w:t>现任四川省司法厅党委委员、监狱管理局党委书记、局长（正厅级）。</w:t>
        <w:br/>
      </w:r>
      <w:r>
        <w:t>1980.08-1983.08 内江财贸校商业会计专业学习 ；</w:t>
        <w:br/>
      </w:r>
      <w:r>
        <w:t>1983.08-1984.06 内江市乐至县五金公司工作；</w:t>
        <w:br/>
        <w:br/>
        <w:br/>
        <w:br/>
        <w:br/>
        <w:t>四川省监狱管理局党委书记、局长刘志诚</w:t>
        <w:br/>
        <w:br/>
        <w:br/>
      </w:r>
      <w:r>
        <w:t>1984.06-1986.03 内江市乐至县劳动人事局工作；</w:t>
        <w:br/>
      </w:r>
      <w:r>
        <w:t>1986.03-1993.06 内江市劳动人事局工资科工作（其间：1987.09-1989.07 四川行干院行管专业大专班脱产学习；1992.01-1993.01下派任资中县归德区区长助理） ；</w:t>
        <w:br/>
      </w:r>
      <w:r>
        <w:t>1993.06-1996.08 内江市劳动人事局办公室副主任；</w:t>
        <w:br/>
      </w:r>
      <w:r>
        <w:t>1996.08-1998.09 内江市劳动局就业保险处处长、市解困再就业办公室副主任（1995.08-1997.12 省委党校经济管理专业学习）；</w:t>
        <w:br/>
      </w:r>
      <w:r>
        <w:t>1998.09-1999.02 内江市劳动局局长助理；</w:t>
        <w:br/>
      </w:r>
      <w:r>
        <w:t>1999.02-1999.12 内江市劳动局副局长；</w:t>
        <w:br/>
      </w:r>
      <w:r>
        <w:t>1999.12-2001.07 内江市劳动局副局长、市社保局局长；</w:t>
        <w:br/>
      </w:r>
      <w:r>
        <w:t>2001.07-2003.02 内江市审计局局长（其间：2002.05-2002.12挂职任武汉市洪山区审计局副局长）；</w:t>
        <w:br/>
      </w:r>
      <w:r>
        <w:t>2003.02-2004.05 四川省隆昌县委副书记、代县长、县长（2000．09-2003．06省委党校经济管理专业研究生学习）；</w:t>
        <w:br/>
      </w:r>
      <w:r>
        <w:t>2004.05-2006.04 四川省隆昌县委书记；</w:t>
        <w:br/>
      </w:r>
      <w:r>
        <w:t>2006.04-2008.12 四川省监狱管理局党委副书记、局长；</w:t>
        <w:br/>
      </w:r>
      <w:r>
        <w:t>2008.12-2010.01 四川省司法厅党委委员、四川省监狱管理局党委书记、局长</w:t>
        <w:br/>
      </w:r>
      <w:r>
        <w:t>2010.01-2011.06 四川省司法厅党委委员、四川省监狱管理局党委书记、局长（正厅级）</w:t>
        <w:br/>
      </w:r>
      <w:r>
        <w:t>2011.07- 四川省司法厅党委委员、四川省监狱管理局党委书记、局长（正厅级），四川和强集团有限责任公司董事长（兼）。</w:t>
        <w:br/>
      </w:r>
      <w:r>
        <w:t>四川省司法厅党委委员、四川省监狱管理局党委书记、局长（正厅级），四川和强集团有限责任公司董事长（兼）。</w:t>
        <w:br/>
      </w:r>
    </w:p>
    <w:p>
      <w:pPr>
        <w:pStyle w:val="Heading3"/>
      </w:pPr>
      <w:r>
        <w:t>江苏  泰州兴化市</w:t>
      </w:r>
    </w:p>
    <w:p>
      <w:r>
        <w:rPr>
          <w:i/>
        </w:rPr>
        <w:t>陆晓声</w:t>
      </w:r>
    </w:p>
    <w:p>
      <w:r>
        <w:t>陆晓声，男，汉族，1960年6月生，江苏泰州人，在职大学学历，1990年12月加入中国共产党，1980年1月参加工作。</w:t>
      </w:r>
    </w:p>
    <w:p>
      <w:r>
        <w:t>出生日期: 1960年6月</w:t>
      </w:r>
    </w:p>
    <w:p>
      <w:r>
        <w:t>民    族: 汉族</w:t>
      </w:r>
    </w:p>
    <w:p>
      <w:r>
        <w:t>国    籍: 中国</w:t>
      </w:r>
    </w:p>
    <w:p>
      <w:r>
        <w:t>中文名: 陆晓声</w:t>
      </w:r>
    </w:p>
    <w:p>
      <w:r>
        <w:t>简历：</w:t>
      </w:r>
      <w:r>
        <w:t>现任泰州市政协副主席。</w:t>
        <w:br/>
      </w:r>
      <w:r>
        <w:t>历任教师，泰兴县人事局办事员、副主任，县（市）委办秘书，泰兴日报社副总编、政府办副主任，张桥乡党委书记，市委办副主任、主任、政策研究室主任、台工办主任、台务办主任，</w:t>
        <w:br/>
      </w:r>
      <w:r>
        <w:t>2002年11月任泰州市委办副主任，</w:t>
        <w:br/>
      </w:r>
      <w:r>
        <w:t>2006年01月任泰州市委副秘书长、办公室副主任。</w:t>
        <w:br/>
      </w:r>
      <w:r>
        <w:t xml:space="preserve">2011年任兴化市委书记。[1] </w:t>
        <w:br/>
        <w:br/>
      </w:r>
      <w:r>
        <w:t xml:space="preserve">2016年01月任泰州市政协副主席。[2] </w:t>
        <w:br/>
        <w:br/>
      </w:r>
      <w:r>
        <w:t xml:space="preserve">2016年1月19日，泰州市政协四届五次会议举行选举大会，补选陆晓声为市政协副主席。[3] </w:t>
        <w:br/>
        <w:br/>
      </w:r>
    </w:p>
    <w:p>
      <w:pPr>
        <w:pStyle w:val="Heading3"/>
      </w:pPr>
      <w:r>
        <w:t>浙江  绍兴上虞市</w:t>
      </w:r>
    </w:p>
    <w:p>
      <w:r>
        <w:rPr>
          <w:i/>
        </w:rPr>
        <w:t>叶时金</w:t>
      </w:r>
    </w:p>
    <w:p>
      <w:r>
        <w:t>叶时金 男，1965年9月出生，汉族，籍贯浙江海宁。1984年12月入党，1983年8月参加工作，文化程度大学。</w:t>
      </w:r>
    </w:p>
    <w:p>
      <w:r>
        <w:t>出生日期: 1965年9月</w:t>
      </w:r>
    </w:p>
    <w:p>
      <w:r>
        <w:t>信    仰: 无</w:t>
      </w:r>
    </w:p>
    <w:p>
      <w:r>
        <w:t>别    名: 无</w:t>
      </w:r>
    </w:p>
    <w:p>
      <w:r>
        <w:t>毕业院校: 嘉兴农校农学专业</w:t>
      </w:r>
    </w:p>
    <w:p>
      <w:r>
        <w:t>中文名: 叶时金</w:t>
      </w:r>
    </w:p>
    <w:p>
      <w:r>
        <w:t>出生地: 浙江海宁</w:t>
      </w:r>
    </w:p>
    <w:p>
      <w:r>
        <w:t>国    籍: 中国</w:t>
      </w:r>
    </w:p>
    <w:p>
      <w:r>
        <w:t>职    业: 官员</w:t>
      </w:r>
    </w:p>
    <w:p>
      <w:r>
        <w:t>外文名: Ye Shijin</w:t>
      </w:r>
    </w:p>
    <w:p>
      <w:r>
        <w:t>主要成就: None</w:t>
      </w:r>
    </w:p>
    <w:p>
      <w:r>
        <w:t>民    族: 汉族</w:t>
      </w:r>
    </w:p>
    <w:p>
      <w:r>
        <w:t>简历：</w:t>
      </w:r>
      <w:r>
        <w:t>1980年9月-1983年8月，嘉兴农校农学专业学生；</w:t>
        <w:br/>
      </w:r>
      <w:r>
        <w:t>1983年8月-1985年3月，海宁郭店镇团委副书记、</w:t>
        <w:br/>
        <w:br/>
        <w:br/>
        <w:br/>
        <w:t>科协秘书长；</w:t>
        <w:br/>
      </w:r>
      <w:r>
        <w:t>1985年3月-1995年9月，海宁市郭店镇（乡）副镇（乡）长；</w:t>
        <w:br/>
      </w:r>
      <w:r>
        <w:t>1995年9月-1996年11月，海宁市郭店镇党委副书记、镇长；</w:t>
        <w:br/>
      </w:r>
      <w:r>
        <w:t>1996年11月-1998年10月，海宁市石路乡党委书记（1995年8月-1997年12月中央党校涉外经济管理专业本科班学习）；1998年10月-1999年11月，海宁市长安镇党委书记；</w:t>
        <w:br/>
      </w:r>
      <w:r>
        <w:t>1999年11月-2000年6月，海宁市硖石镇党委书记；</w:t>
        <w:br/>
      </w:r>
      <w:r>
        <w:t>2000年6月-2002年12月，海宁市副市长；</w:t>
        <w:br/>
      </w:r>
      <w:r>
        <w:t>2002年12月-2004年4月，嘉兴市秀洲区委常委、副区长；</w:t>
        <w:br/>
      </w:r>
      <w:r>
        <w:t>2004年4月-2006年6月，嘉兴市委副秘书长、市农办主任；</w:t>
        <w:br/>
      </w:r>
      <w:r>
        <w:t>2006年6月-上虞市委副书记；</w:t>
        <w:br/>
      </w:r>
      <w:r>
        <w:t>2007年2月任上虞市人民政府市长；</w:t>
        <w:br/>
      </w:r>
      <w:r>
        <w:t>2008年8月上虞市市委书记。 2011年11月10日被免去中共上虞市委书记、常委、委员职务，另有安排。</w:t>
        <w:br/>
      </w:r>
      <w:r>
        <w:t>中国县域经济正在吸引更多目光— 叶时金</w:t>
        <w:br/>
      </w:r>
      <w:r>
        <w:t>作为中国百强县中的一员，上虞市2006年人均地区生产总值已突破4400美元，在第七届中国县域经济基本竞争力排行榜中，上虞位列第35位；在《福布斯》“2007中国大陆最佳商业城(6.78,-0.35,-4.91%)市排行榜”中，上虞位列第38位，连续两次在县级城市中排名第一，而中国更多的县城也正在崛起。</w:t>
        <w:br/>
      </w:r>
      <w:r>
        <w:t>欧洽会期间，《第一财经日报》专访了上虞市市长叶时金，试图初步勾勒出中国县域经济搏动的轨迹。</w:t>
        <w:br/>
      </w:r>
      <w:r>
        <w:t>《第一财经日报》：欧洽会首次在中国的县级市举行，作为市长，您有什么感受？</w:t>
        <w:br/>
      </w:r>
      <w:r>
        <w:t>叶时金：欧洽会是地区之间经贸合作与交流的一个重要平台，在中国举办多年来，影响力与日俱增，已经成为中欧人民的友谊之桥、中欧各地区的交流之桥、中欧企业间的合作之桥。</w:t>
        <w:br/>
      </w:r>
      <w:r>
        <w:t>本届欧洽会是这项活动首次在中国的县级城市举办，这是一种新视野，表明发展中的中国县域经济，正吸引越来越多的关注目光；这是一种新思维，表明中欧企业的合作，正变得更加紧密、更加深入。</w:t>
        <w:br/>
      </w:r>
      <w:r>
        <w:t>《第一财经日报》：您认为中国的县域经济处于一个怎样的状态？</w:t>
        <w:br/>
      </w:r>
      <w:r>
        <w:t>叶时金：我们注意到，当前县域经济的发展异常迅猛，最新发布的县域经济基本竞争力评价报告显示，中国百强县(市)的人均地区生产总值已达到35960元，农民人均纯收入已达到6790元，分别是全国平均水平的225.7%和189.3%，县域经济已经开始在新一轮国际经贸合作中扮演重要角色。</w:t>
        <w:br/>
      </w:r>
      <w:r>
        <w:t>我们也看到，随着形势的变化，县域经济发展中的结构性、素质性矛盾日益突出，资源要素更趋紧张，环境安全压力增大，产业发展面临新的挑战。可以说，伴随着这种“成长的烦恼”，县域经济的发展已经步入了一个新的“十字路口”。</w:t>
        <w:br/>
      </w:r>
      <w:r>
        <w:t>《第一财经日报》：如何解决这个“成长的烦恼”，才能在“十字路口”找到正确的方向？</w:t>
        <w:br/>
      </w:r>
      <w:r>
        <w:t>叶时金：我们认为，县域经济的新一轮发展，必须更加注重民营经济和开放型经济的优势互补，现在很多地方存在的产业层次难以提升、高端市场难以拓展等实际问题，单靠自身力量难以很好解决，必须更加依靠与国外优质产业资本的重组嫁接。</w:t>
        <w:br/>
      </w:r>
      <w:r>
        <w:t>县域经济的新一轮发展，也必须更加注重制造业和服务业的两翼齐飞，也要注重新型城市化和新农村建设的统筹推进，更要注重资源节约和环境保护的双重责任。总之，县域经济的发展，必须改变过去粗放型的发展方式，必须改变以资源环境为代价的发展模式，加快建设资源节约型和环境友好型社会。</w:t>
        <w:br/>
      </w:r>
      <w:r>
        <w:t>《第一财经日报》：作为上虞的市长，您认为上虞目前具备哪些变革和提升的优势与机遇？</w:t>
        <w:br/>
      </w:r>
      <w:r>
        <w:t>叶时金：长三角发展已经上升至国家战略，今年5月，国务院总理温家宝亲自主持召开长三角发展座谈会，标志着长三角发展上升到国家战略层面加以推进。浙江省积极呼应正在加快打造的环杭州湾产业带，纵深推进沿海开放，而上虞地处产业带核心区块，必将能够在长三角一体化进程中抢占先机、加速崛起。</w:t>
        <w:br/>
      </w:r>
      <w:r>
        <w:t>上虞也正日益凸现交通区位优势，即将动工的杭州湾嘉绍跨江大桥，将把上虞纳入大上海“两小时交通圈”，上虞的发展也由此进入“大桥经济”新时代，我们在跨江大桥脚下已围成或正在围垦的滩涂、配套完善的省级上虞经济开发区以及15个乡镇工业功能区，在要素资源缺乏的背景下，这些大平台、大配套，正为承接国外产业转移创造了有利条件。</w:t>
        <w:br/>
      </w:r>
    </w:p>
    <w:p>
      <w:pPr>
        <w:pStyle w:val="Heading3"/>
      </w:pPr>
      <w:r>
        <w:t>内蒙古  乌海市海勃湾区</w:t>
      </w:r>
    </w:p>
    <w:p>
      <w:r>
        <w:rPr>
          <w:i/>
        </w:rPr>
        <w:t>李敏</w:t>
      </w:r>
    </w:p>
    <w:p>
      <w:r>
        <w:t>李敏，内蒙古师范大学生命科学与技术学院讲师。主持内蒙古师范大学引进高层次人才科研启动经费项目1项、参加国家自然科学基金项目4项。2011年获内蒙古师范大学优秀班主任。</w:t>
      </w:r>
    </w:p>
    <w:p>
      <w:r>
        <w:t>性    别: 女</w:t>
      </w:r>
    </w:p>
    <w:p>
      <w:r>
        <w:t>出生日期: 1979年</w:t>
      </w:r>
    </w:p>
    <w:p>
      <w:r>
        <w:t>民    族: 汉族</w:t>
      </w:r>
    </w:p>
    <w:p>
      <w:r>
        <w:t>中文名: 李敏</w:t>
      </w:r>
    </w:p>
    <w:p>
      <w:r>
        <w:t>出生地: 内蒙古巴彦淖尔市杭锦后旗</w:t>
      </w:r>
    </w:p>
    <w:p>
      <w:r>
        <w:t>简历：</w:t>
      </w:r>
      <w:r>
        <w:t>1998年至2002年在内蒙古农业大学林学院读本科；</w:t>
        <w:br/>
      </w:r>
      <w:r>
        <w:t>2002年至2007年在内蒙古农业大学攻读硕士和博士学位；</w:t>
        <w:br/>
      </w:r>
      <w:r>
        <w:t xml:space="preserve">2007年9月至2009年7月在江南大学生工学院从事博士后研究工作。[1] </w:t>
        <w:br/>
        <w:br/>
      </w:r>
      <w:r>
        <w:t xml:space="preserve">主要从事应用微生物学研究，主讲微生物发酵工程，微生物发酵工程实验，生物工程设备，乳品工艺学等课程。[1] </w:t>
        <w:br/>
        <w:br/>
      </w:r>
      <w:r>
        <w:t>发表论文10余篇：</w:t>
        <w:br/>
      </w:r>
      <w:r>
        <w:t>李敏,闫伟.褐环乳牛肝菌在液体摇瓶培养过程中菌丝活力指标的筛选研究.华北农学报, 2007，22（5）：176-179.2.</w:t>
        <w:br/>
      </w:r>
      <w:r>
        <w:t>李敏,闫伟.褐环乳牛肝菌发酵条件的优化[J].食品与生物技术学报,2009,28 (3): 390-396.</w:t>
        <w:br/>
      </w:r>
      <w:r>
        <w:t>李敏,堵国成,陈坚.生物降解聚乙烯醇研究进展.食品与生物技术学报, 2008, 27(5): 8-13.</w:t>
        <w:br/>
      </w:r>
      <w:r>
        <w:t>李敏,廖鲜艳,堵国成,陈坚.聚乙烯醇脱氢酶的提取及检测.生物加工过程, 2009, 7(6):35-39.</w:t>
        <w:br/>
      </w:r>
      <w:r>
        <w:t>李敏，厚华艳.米曲霉(Aspergillus oryzae)液体培养条件优化.中国调味品， 2011,36(4):48- 50.</w:t>
        <w:br/>
      </w:r>
      <w:r>
        <w:t>李敏,田亚宾,闫伟.表面活性剂对蒙古口蘑深层培养菌丝体及胞外多糖的影响.食用菌，2011,5:11-13.</w:t>
        <w:br/>
      </w:r>
      <w:r>
        <w:t>李敏，田亚宾，闫伟.金属离子对蒙古口蘑菌体及胞外多糖的影响.中国食用菌,已接收，2011年待发表.</w:t>
        <w:br/>
      </w:r>
      <w:r>
        <w:t>李敏，恩和巴雅尔，李丹丹，闫伟.蒙古口蘑菌丝体提取物抗氧化活性研究[J].时珍国医国药，2011,22(10):2473-2474.</w:t>
        <w:br/>
      </w:r>
      <w:r>
        <w:t>Bo Tang, Xianyan Liao, Dongxu Zhang, Min Li, Rong Li, Kelu Yan, Guocheng Du. Enhanced production of poly(vinyl alcohol)-degrading enzymes by mixed microbial culture using 1,4-butanediol and designed fermentation strategies. Polymer Degradation and Stability, 2010, 95(4):557-563.</w:t>
        <w:br/>
      </w:r>
      <w:r>
        <w:t>Min Li, Xianyan Liao, Dongxu Zhang,Guocheng Du, and Jian Chen. Yeast extract promotes cell growth and induces production of polyvinyl alcohol-degrading enzymes. Enzyme Research, 2011, 1-8.</w:t>
        <w:br/>
      </w:r>
      <w:r>
        <w:t>Min Li, Dongxu Zhang, Guocheng Du, and Jian Chen. Enhancement of PVA- degrading Enzyme Production by the Application of pH Control Strategy. Journal of Microbiology and Biotechnology, 2012, 22.</w:t>
        <w:br/>
      </w:r>
      <w:r>
        <w:t xml:space="preserve">[1] </w:t>
        <w:br/>
        <w:br/>
      </w:r>
    </w:p>
    <w:p>
      <w:pPr>
        <w:pStyle w:val="Heading3"/>
      </w:pPr>
      <w:r>
        <w:t>湖南  怀化芷江侗族自治县</w:t>
      </w:r>
    </w:p>
    <w:p>
      <w:r>
        <w:rPr>
          <w:i/>
        </w:rPr>
        <w:t>彭良棠</w:t>
      </w:r>
    </w:p>
    <w:p>
      <w:r>
        <w:t>彭良棠，男，曾任芷江县委副书记、县长，2007年12月，担任芷江县委书记。</w:t>
      </w:r>
    </w:p>
    <w:p>
      <w:r>
        <w:t>简历：</w:t>
      </w:r>
      <w:r>
        <w:t>曾任芷江县委副书记、县长，2007年12月起任芷江县委书记。</w:t>
        <w:br/>
      </w:r>
    </w:p>
    <w:p>
      <w:pPr>
        <w:pStyle w:val="Heading3"/>
      </w:pPr>
      <w:r>
        <w:t>湖南  永州江永县</w:t>
      </w:r>
    </w:p>
    <w:p>
      <w:r>
        <w:rPr>
          <w:i/>
        </w:rPr>
        <w:t>张爱国</w:t>
      </w:r>
    </w:p>
    <w:p>
      <w:r>
        <w:t>张爱国，男，汉族，1962年3月出生，湖南湘阴县人，1983年7月参加工作，1984年12月加入中国共产党，大学文化。</w:t>
      </w:r>
    </w:p>
    <w:p>
      <w:r>
        <w:t>出生日期: 1962年3月</w:t>
      </w:r>
    </w:p>
    <w:p>
      <w:r>
        <w:t>民    族: 汉族</w:t>
      </w:r>
    </w:p>
    <w:p>
      <w:r>
        <w:t>信    仰: 共产主义</w:t>
      </w:r>
    </w:p>
    <w:p>
      <w:r>
        <w:t>中文名: 张爱国</w:t>
      </w:r>
    </w:p>
    <w:p>
      <w:r>
        <w:t>毕业院校: 湘潭大学</w:t>
      </w:r>
    </w:p>
    <w:p>
      <w:r>
        <w:t>简历：</w:t>
      </w:r>
      <w:r>
        <w:t>现任郴州市委常委、副市长。</w:t>
        <w:br/>
      </w:r>
      <w:r>
        <w:t>1979.09—1983.07 湘潭大学中文系汉语言文学专业学生</w:t>
        <w:br/>
      </w:r>
      <w:r>
        <w:t>1983.07—1984.12 湘潭大学团委干事</w:t>
        <w:br/>
      </w:r>
      <w:r>
        <w:t>1984.12—1988.07 湘潭大学团委副书记</w:t>
        <w:br/>
      </w:r>
      <w:r>
        <w:t>1988.07—1989.07 湘潭大学团委书记、学生工作部副部长</w:t>
        <w:br/>
      </w:r>
      <w:r>
        <w:t>1989.07—1992.12 湘潭大学党委宣传部副部长</w:t>
        <w:br/>
      </w:r>
      <w:r>
        <w:t>1992.12—1995.02 湘潭大学党委宣传部部长（其间：1993.02— 1995.02挂职锻炼任桂阳县委副书记）</w:t>
        <w:br/>
      </w:r>
      <w:r>
        <w:t>1995.02—1997.02 桂阳县委副书记</w:t>
        <w:br/>
      </w:r>
      <w:r>
        <w:t>1997.02—1999.02 安仁县委副书记、县长</w:t>
        <w:br/>
      </w:r>
      <w:r>
        <w:t>1999.12—2000.10 江永县委副书记、县长</w:t>
        <w:br/>
      </w:r>
      <w:r>
        <w:t>2000.10—2005.12 江永县委书记</w:t>
        <w:br/>
      </w:r>
      <w:r>
        <w:t>2005.12—2006.02 永州市委统战部部长</w:t>
        <w:br/>
      </w:r>
      <w:r>
        <w:t>2006.02—2006.12 永州市政协副主席、统战部部长</w:t>
        <w:br/>
      </w:r>
      <w:r>
        <w:t>2006.12—2010.2郴州市政协副主席、市政协党组副书记</w:t>
        <w:br/>
      </w:r>
      <w:r>
        <w:t xml:space="preserve">2010.01—2011.12 郴州市委常委、市政协党组副书记、市委统战部部长[1] </w:t>
        <w:br/>
        <w:br/>
      </w:r>
      <w:r>
        <w:t xml:space="preserve">2012.01—郴州市委常委、副市长[2] </w:t>
        <w:br/>
        <w:br/>
      </w:r>
      <w:r>
        <w:t xml:space="preserve">协助市长管理有关经济工作。负责现代物流发展协调工作。[2] </w:t>
        <w:br/>
        <w:br/>
      </w:r>
      <w:r>
        <w:t xml:space="preserve">2016年10月，提名为郴州市第五届人大常委会副主任（正厅长级）候选人[3] </w:t>
        <w:br/>
        <w:br/>
      </w:r>
    </w:p>
    <w:p>
      <w:pPr>
        <w:pStyle w:val="Heading3"/>
      </w:pPr>
      <w:r>
        <w:t>江西  上饶横峰县</w:t>
      </w:r>
    </w:p>
    <w:p>
      <w:r>
        <w:rPr>
          <w:i/>
        </w:rPr>
        <w:t>周厚丰</w:t>
      </w:r>
    </w:p>
    <w:p>
      <w:r>
        <w:t>周厚丰，男，1957年4月生，现任江西省委党校研究生学历，现任上饶市环境保护局局长、党组书记。</w:t>
      </w:r>
    </w:p>
    <w:p>
      <w:r>
        <w:t>出生日期: 1957年4月</w:t>
      </w:r>
    </w:p>
    <w:p>
      <w:r>
        <w:t>国    籍: 中国</w:t>
      </w:r>
    </w:p>
    <w:p>
      <w:r>
        <w:t>中文名: 周厚丰</w:t>
      </w:r>
    </w:p>
    <w:p>
      <w:r>
        <w:t>政治面貌: 中共党员</w:t>
      </w:r>
    </w:p>
    <w:p>
      <w:r>
        <w:t>简历：</w:t>
      </w:r>
      <w:r>
        <w:t xml:space="preserve">拟任上饶师范学院党委委员、副院长（试用期一年）。[1] </w:t>
        <w:br/>
        <w:br/>
      </w:r>
    </w:p>
    <w:p>
      <w:pPr>
        <w:pStyle w:val="Heading3"/>
      </w:pPr>
      <w:r>
        <w:t>江西  抚州临川区</w:t>
      </w:r>
    </w:p>
    <w:p>
      <w:r>
        <w:rPr>
          <w:i/>
        </w:rPr>
        <w:t>黄牡香</w:t>
      </w:r>
    </w:p>
    <w:p>
      <w:r>
        <w:t>黄牡香，女，1956年1月出生，江西临川人，大学学历，1973年11月参加工作，1974年10月加入中国共产党。</w:t>
      </w:r>
    </w:p>
    <w:p>
      <w:r>
        <w:t>出生日期: 1956年1月</w:t>
      </w:r>
    </w:p>
    <w:p>
      <w:r>
        <w:t>信    仰: 中共党员</w:t>
      </w:r>
    </w:p>
    <w:p>
      <w:r>
        <w:t>中文名: 黄牡香</w:t>
      </w:r>
    </w:p>
    <w:p>
      <w:r>
        <w:t>出生地: 江西临川</w:t>
      </w:r>
    </w:p>
    <w:p>
      <w:r>
        <w:t>国    籍: 中国</w:t>
      </w:r>
    </w:p>
    <w:p>
      <w:r>
        <w:t>职    业: 政府官员</w:t>
      </w:r>
    </w:p>
    <w:p>
      <w:r>
        <w:t>外文名: Huang Muxiang</w:t>
      </w:r>
    </w:p>
    <w:p>
      <w:r>
        <w:t>民    族: 汉族</w:t>
      </w:r>
    </w:p>
    <w:p>
      <w:r>
        <w:t>简历：</w:t>
      </w:r>
      <w:r>
        <w:t>2015年1月当选为抚州市第三届人民代表大会常务委员会主任。</w:t>
        <w:br/>
      </w:r>
      <w:r>
        <w:t>1973.11——1979.03 临川县七里岗公社知青、妇女主任</w:t>
        <w:br/>
      </w:r>
      <w:r>
        <w:t>1979.03——1980.03 临川县妇联干部</w:t>
        <w:br/>
      </w:r>
      <w:r>
        <w:t>1980.03——1981.03 临川县东馆公社党委委员、管委会副主任</w:t>
        <w:br/>
      </w:r>
      <w:r>
        <w:t>1981.03——1984.05 共青团临川县委副书记</w:t>
        <w:br/>
      </w:r>
      <w:r>
        <w:t>1984.05——1989.12 临川县红桥镇党委书记（1986.9——1988.7抚州地委党校大专培训班学习）</w:t>
        <w:br/>
      </w:r>
      <w:r>
        <w:t>1989.12——1997.11 东乡县人民政府副县长，常委、组织部部长，常务副县长</w:t>
        <w:br/>
      </w:r>
      <w:r>
        <w:t>1997.11——2000.12 中共金溪县委副书记、县长（1995.8——1997.12中央党校函授学院党政专业学习）</w:t>
        <w:br/>
      </w:r>
      <w:r>
        <w:t>2000.12——2002.04 中共崇仁县委书记（1999.9——2001.6中国社科院金融学专业研究生课程班学习）</w:t>
        <w:br/>
      </w:r>
      <w:r>
        <w:t>2002.04——2002.05 中共临川区委书记</w:t>
        <w:br/>
      </w:r>
      <w:r>
        <w:t>2002.05——2003.05 抚州市副厅级干部、中共临川区委书记</w:t>
        <w:br/>
      </w:r>
      <w:r>
        <w:t>2003.05——2006.05 中共抚州市委常委、临川区委书记</w:t>
        <w:br/>
      </w:r>
      <w:r>
        <w:t>2006.05——2006.11 中共抚州市委常委</w:t>
        <w:br/>
      </w:r>
      <w:r>
        <w:t>2006.11——2006.12 中共抚州市委常委、抚州市人民政府党组成员</w:t>
        <w:br/>
      </w:r>
      <w:r>
        <w:t>2006.12—— 2010.5 中共抚州市委常委、抚州市人民政府副市长</w:t>
        <w:br/>
      </w:r>
      <w:r>
        <w:t>2010.05——2015.01 中共抚州市委常委、中共抚州市委政法委书记</w:t>
        <w:br/>
      </w:r>
      <w:r>
        <w:t>2015.01——抚州市第三届人民代表大会常务委员会主任。</w:t>
        <w:br/>
      </w:r>
      <w:r>
        <w:t xml:space="preserve">2014年12月拟提名为抚州市人大常委会主任候选人[1] </w:t>
        <w:br/>
        <w:br/>
      </w:r>
      <w:r>
        <w:t xml:space="preserve">2015年1月22日，抚州市三届人大五次会议举行第三次全体大会，大会以无记名投票的方式进行选举。结果如下：黄牡香当选为抚州市第三届人民代表大会常务委员会主任。[2] </w:t>
        <w:br/>
        <w:br/>
      </w:r>
    </w:p>
    <w:p>
      <w:pPr>
        <w:pStyle w:val="Heading3"/>
      </w:pPr>
      <w:r>
        <w:t>福建  泉州南安市</w:t>
      </w:r>
    </w:p>
    <w:p>
      <w:r>
        <w:rPr>
          <w:i/>
        </w:rPr>
        <w:t>骆国清</w:t>
      </w:r>
    </w:p>
    <w:p>
      <w:r>
        <w:t>骆国清，男，汉族，福建泉州市惠安县张坂镇人，1952年11月出生，1972年12月入伍，1973年10月入党，大学学历，空军雷达学院雷达工程管理科学专业毕业。</w:t>
      </w:r>
    </w:p>
    <w:p>
      <w:r>
        <w:t>民    族: 汉族</w:t>
      </w:r>
    </w:p>
    <w:p>
      <w:r>
        <w:t>性    别: 男</w:t>
      </w:r>
    </w:p>
    <w:p>
      <w:r>
        <w:t>中文名: 骆国清</w:t>
      </w:r>
    </w:p>
    <w:p>
      <w:r>
        <w:t>出生地: None</w:t>
      </w:r>
    </w:p>
    <w:p>
      <w:r>
        <w:t>外文名: Luo Guoqing</w:t>
      </w:r>
    </w:p>
    <w:p>
      <w:r>
        <w:t>简历：</w:t>
      </w:r>
      <w:r>
        <w:t>2014年1月24日，因严重违纪违法被开除党籍。</w:t>
        <w:br/>
      </w:r>
      <w:r>
        <w:t xml:space="preserve">2015年1月9日，福建龙岩市中级法院以受贿罪判处骆国清有期徒刑15年，并处没收个人财产人民币200万元，追回赃款共计909．3万元，予以没收，上缴国库。[1] </w:t>
        <w:br/>
        <w:br/>
      </w:r>
      <w:r>
        <w:t>1996年11月转业地方工作，历任泉州市政府副秘书长（正处级）、市政府办公室党组成员，泉州市清蒙科技工业区党工委书记、管委会主任，泉州市政府秘书长、市政府党组成员、市政府办公室党组书记、市政府办公室系统党委书记，泉州市人大常委会副主任（副厅级）、党组成员。</w:t>
        <w:br/>
      </w:r>
      <w:r>
        <w:t>2005年06月，起任南安市委书记。</w:t>
        <w:br/>
      </w:r>
      <w:r>
        <w:t>2005年11月，起任泉州市委常委、南安市委书记。</w:t>
        <w:br/>
      </w:r>
      <w:r>
        <w:t>2011年02月25日任，泉州市委常委、市人大常委会党组书记、副主任、南安市委书记。</w:t>
        <w:br/>
      </w:r>
      <w:r>
        <w:br/>
        <w:br/>
        <w:br/>
        <w:br/>
        <w:br/>
        <w:br/>
        <w:br/>
        <w:br/>
        <w:br/>
      </w:r>
      <w:r>
        <w:t xml:space="preserve">2013年08月涉嫌严重违纪问题被福建省纪委立案调查。[2] </w:t>
        <w:br/>
        <w:br/>
      </w:r>
      <w:r>
        <w:t>2014年01月24日，原福建省泉州市人大常委会原副主任骆国清因严重违纪违法被开除党籍</w:t>
        <w:br/>
      </w:r>
      <w:r>
        <w:t>福建省纪委发布的消息称，经查，骆国清在担任泉州市委常委、南安市委书记等职务期间，利用职务上的便利为他人谋取利益，收受巨额钱款；收受礼品礼金。骆国清的上述行为已构成严重违法违纪并涉嫌犯罪。依据《中国共产党纪律处分条例》的有关规定，经福建省纪委审议并报省委批准，决定给予骆国清开除党籍处分，取消其退休待遇；收缴其违纪违法所得；将其涉嫌犯罪问题移送司法机关依法处理。</w:t>
        <w:br/>
      </w:r>
      <w:r>
        <w:t xml:space="preserve">2015年1月9日，由龙岩市检察院提起公诉的泉州市委原常委、南安市委原书记骆国清涉嫌受贿案，法院一审判处被告人骆国清有期徒刑15年，并处没收个人财产200万元。[3] </w:t>
        <w:br/>
        <w:br/>
      </w:r>
      <w:r>
        <w:t>“2013年7月21日晚，当我踏进审查室那一刻，真是天崩地裂，整个人都彻底崩溃了，泪流满面，悲痛欲绝……悔恨交加。”骆国清在悔过书中写道。其实，当骆国清指使其司机驱车在泉州后渚大桥以100多公里时速仓惶逃窜，最终被拦截带走之时，其内心已然崩溃。</w:t>
        <w:br/>
      </w:r>
      <w:r>
        <w:t>在接受审查的日子里，骆国清终日以泪洗面，短时间内交代出其在任职期间收受多名企业主1300多万元钱款的事实。2013年12月，骆国清被开除党籍，取消退休待遇。2015年1月9日，福建省龙岩市中级人民法院以受贿罪判处骆国清有期徒刑15年，没收犯罪所得。</w:t>
        <w:br/>
      </w:r>
      <w:r>
        <w:t xml:space="preserve">向组织交代完一切，骆国清一身轻松。“组织上对我的查处，是正确的，应该的。要不然在我的晚年生活中，直到我生命终结前，我将是恐慌的，不得安宁的，会受到自己良心的谴责。”[4] </w:t>
        <w:br/>
        <w:br/>
      </w:r>
    </w:p>
    <w:p>
      <w:pPr>
        <w:pStyle w:val="Heading3"/>
      </w:pPr>
      <w:r>
        <w:t>湖北  黄石西塞山区</w:t>
      </w:r>
    </w:p>
    <w:p>
      <w:r>
        <w:rPr>
          <w:i/>
        </w:rPr>
        <w:t>胡敏</w:t>
      </w:r>
    </w:p>
    <w:p>
      <w:r>
        <w:t>胡敏，女，现任湖北省鄂州市公安局西山派出所副所长。</w:t>
      </w:r>
    </w:p>
    <w:p>
      <w:r>
        <w:t>简历：</w:t>
      </w:r>
      <w:r>
        <w:t>胡敏先后被湖北省委、省政府和湖北省公安厅记个人一等功2次、个人三等功1次、个人嘉奖4次；2013年被评为“全国公安系统学雷锋活动先进个人”、“全国巾帼建功标兵”。2015年4月，获得“最美基层公安民警”荣誉称号。</w:t>
        <w:br/>
      </w:r>
      <w:r>
        <w:t xml:space="preserve">胡敏1998年从警以来，先后在交警、派出所和社区警务室等多个岗位工作。她与女子交警班的姐妹们创建了鄂州第一个“女子助学岗”，利用节假日开展帮扶活动；她在为群众办理二代证的过程中，抓获3名逃犯（其中命案逃犯一名）；她为民做好事580余件，拿出近3万余元资助贫困儿童、帮扶弱势群体、关爱孤残老人；她赤脚为智障姐妹家清除粪水的故事感动荆楚，被社区居民亲切地称为“好闺女”。她用真情和真心服务基层群众，急民之所急，共为群众代办代送证件1550份，解决疑难户口问题31件，调处矛盾纠纷45起。[1] </w:t>
        <w:br/>
        <w:br/>
      </w:r>
      <w:r>
        <w:t>胡敏先后被湖北省委、省政府和湖北省公安厅记个人一等功2次、个人三等功1次、个人嘉奖4次；2013年被评为“全国公安系统学雷锋活动先进个人”、“全国巾帼建功标兵”。</w:t>
        <w:br/>
      </w:r>
      <w:r>
        <w:t xml:space="preserve">2015年元月14日，胡敏被公安部授予全国公安系统“二级英模”称号；同年4月，被中宣部、公安部授予“最美基层公安民警”。[1-2] </w:t>
        <w:br/>
        <w:br/>
      </w:r>
    </w:p>
    <w:p>
      <w:pPr>
        <w:pStyle w:val="Heading3"/>
      </w:pPr>
      <w:r>
        <w:t>云南  昆明东川区</w:t>
      </w:r>
    </w:p>
    <w:p>
      <w:r>
        <w:rPr>
          <w:i/>
        </w:rPr>
        <w:t>高德明</w:t>
      </w:r>
    </w:p>
    <w:p>
      <w:r>
        <w:t>高德明，男，汉族，1959年3月生，中央党校研究生学历，中共党员，1977年11月参加工作。</w:t>
      </w:r>
    </w:p>
    <w:p>
      <w:r>
        <w:t>简历：</w:t>
      </w:r>
      <w:r>
        <w:t>现任云南省政协文史委员会主任。</w:t>
        <w:br/>
      </w:r>
      <w:r>
        <w:t>历任蒙自县委常委、宣传部部长，石屏县委常委、宣传部部长，石屏县委常委、组织部部长，石屏县委副书记，泸西县委书记，昆明市委常委、东川区委书记、云南省政协副秘书长；</w:t>
        <w:br/>
      </w:r>
      <w:r>
        <w:t>2016年6月任云南省政协文史委员会主任。</w:t>
        <w:br/>
      </w:r>
      <w:r>
        <w:t xml:space="preserve">2016年6月，经研究，该同志拟任云南省政协文史委员会主任。[1] </w:t>
        <w:br/>
        <w:br/>
      </w:r>
      <w:r>
        <w:t xml:space="preserve">2016年6月，任云南省政协文史委员会主任，免去云南省政协副秘书长。[2] </w:t>
        <w:br/>
        <w:br/>
      </w:r>
    </w:p>
    <w:p>
      <w:pPr>
        <w:pStyle w:val="Heading3"/>
      </w:pPr>
      <w:r>
        <w:t>福建  莆田涵江区</w:t>
      </w:r>
    </w:p>
    <w:p>
      <w:r>
        <w:rPr>
          <w:i/>
        </w:rPr>
        <w:t>林庆生</w:t>
      </w:r>
    </w:p>
    <w:p>
      <w:r>
        <w:t>林庆生 ，男。2011年6月，提任正厅职人选。现任莆田市政协主席，莆田市前常务副市长（副厅级）</w:t>
      </w:r>
    </w:p>
    <w:p>
      <w:r>
        <w:t>性    别: 男</w:t>
      </w:r>
    </w:p>
    <w:p>
      <w:r>
        <w:t>国    籍: 中国</w:t>
      </w:r>
    </w:p>
    <w:p>
      <w:r>
        <w:t>中文名: 林庆生</w:t>
      </w:r>
    </w:p>
    <w:p>
      <w:r>
        <w:t>职    业: None</w:t>
      </w:r>
    </w:p>
    <w:p>
      <w:r>
        <w:t>简历：</w:t>
      </w:r>
      <w:r>
        <w:t>福建省莆田市政协主席</w:t>
        <w:br/>
      </w:r>
      <w:r>
        <w:t xml:space="preserve">负责莆田市政府常务工作，市长外出时，主持市政府日常工作。协助分管发展改革[1] </w:t>
        <w:br/>
        <w:t>、物价、劳动和社会保障、金融、重点建设、数字莆田等工作。协助市长抓人事、编制、监察、审计、税务等具体工作，一般负责全市的所有事务或者比较重要的事务，并且主持市政府日常事务，在市长空缺或者离开期间代行市长职权，平时日常分工中分管重要部门和宏观经济部分。</w:t>
        <w:br/>
      </w:r>
      <w:r>
        <w:t>市发展和改革委员会、物价局、劳动和社会保障局、纠风办、效能办，信息中心（数字办）、统计局、国家统计局莆田市调查队、重点项目领导小组办公室、LNG筹建办、铁路办、国防动员委员会经济动员办公室。协助市长抓人事局、编办、监察局。联系机关：市人大、政协 联系部门：市国税局、地税局、银监分局，人民银行、工商银行、建设银行、农业银行、中国银行、兴业银行、农业发展银行莆田市分行，农村信用联社莆田办事处、证券公司和金融资产管理公司驻莆机构。</w:t>
        <w:br/>
      </w:r>
      <w:r>
        <w:t>2010年6月30日至7月2日，市政府代市长梁建勇，常务副市长林庆生等前往北京拜访中国核工业集团公司等在京出差和学习的领导，会见中梁建勇代市长向对方介绍了莆田市近年来发展情况，并就下一步加快推进央企在莆投资项目建设进行沟通交流，达成广泛共识，具体情况如下：</w:t>
        <w:br/>
      </w:r>
      <w:r>
        <w:t>与中核集团公司会谈情况</w:t>
        <w:br/>
      </w:r>
      <w:r>
        <w:t>2010年7月1日上午，梁建勇代市长、林庆生常务副市长及莆田市直相关部门负责人与中国核工业集团公司总经理孙勤进行会谈。会上，孙勤总经理介绍，国家2020年核电规划容量可能调整为在建7000万千瓦、建成5000万千瓦，总容量将达到1.2亿千瓦。福建省核电规划容量为2000万千瓦，国家能源局领导层面对省里的规划基本上已默认。从目前情况看，福清核电600万千瓦……按照“3+1”的模式，孙勤总经理表示，莆田核电项目是中核集团的重要沿海厂址，中核集团公司态度明确，首选莆田厂址。中核集团将进一步与国家能源局和福建省委、省政府沟通，争取支持莆田项目列入国家规划。同时中核集团将加强协调，把莆田项目可研报告尽快编制出来，报送福建省发改委和国家发改委。</w:t>
        <w:br/>
      </w:r>
      <w:r>
        <w:t>会上，孙勤总经理还介绍了中核集团公司目前正在开展大型核后燃料后处理厂（简称“大厂”）项目选址工作，该项目总投资约2000亿元，建设周期相对较长，大型核后燃料后处理厂厂址规划面积约10平方公里，厂址建设条件比核电厂的要求低。梁建勇代市长当即表示要积极参与该项目建设，希望项目能落在莆田，并将为项目落地建设创造条件。目前莆田核电办已与中核集团公司计划部取得联系，据了解，该项目原规划在甘肃省建设，现拟转到福建省莆田，2010年 6月12-14日，由中国核电工程公司、中核清源公司和中核二0二公司组成的“大厂”筹备处完成《厂址条件初步分析》报告送中核集团计划部，项目选址工作尚未正式确定。鉴于以上情况，莆田市核电办已协调中核集团计划部暂缓将宁德市选址报告提交研究，并提出下一步工作安排：一是与福清核电公司沟通组织专家尽快来莆先行初步选址；二是与省核电办进一步协调，争取省里的支持；三是委托中国核电工程公司“大厂”筹备处来莆踏勘选址，形成分析报告上报中核集团公司；四是由市发改、规划、土地、海洋、环保等部门及相关县区共同配合做好项目选址工作。</w:t>
        <w:br/>
      </w:r>
    </w:p>
    <w:p>
      <w:pPr>
        <w:pStyle w:val="Heading3"/>
      </w:pPr>
      <w:r>
        <w:t>河北  石家庄正定县</w:t>
      </w:r>
    </w:p>
    <w:p>
      <w:r>
        <w:rPr>
          <w:i/>
        </w:rPr>
        <w:t>牛祯贵</w:t>
      </w:r>
    </w:p>
    <w:p>
      <w:r>
        <w:t>河北省体育局纪检组长、监察专员。</w:t>
      </w:r>
    </w:p>
    <w:p>
      <w:r>
        <w:t>简历：</w:t>
      </w:r>
      <w:r>
        <w:t xml:space="preserve">河北省体育局纪检组长、监察专员。[1] </w:t>
        <w:br/>
        <w:br/>
      </w:r>
      <w:r>
        <w:t xml:space="preserve">2015年5月26日，任命牛祯贵为河北省监察厅驻河北省农业厅监察专员。[2] </w:t>
        <w:br/>
        <w:br/>
      </w:r>
    </w:p>
    <w:p>
      <w:pPr>
        <w:pStyle w:val="Heading3"/>
      </w:pPr>
      <w:r>
        <w:t>浙江  杭州建德市</w:t>
      </w:r>
    </w:p>
    <w:p>
      <w:r>
        <w:rPr>
          <w:i/>
        </w:rPr>
        <w:t>董悦</w:t>
      </w:r>
    </w:p>
    <w:p>
      <w:r>
        <w:t>董悦，男，1972年1月出生，汉族，浙江杭州人，1994年4月入党，1995年7月参加工作，中央党校研究生，公共管理硕士。中共建德市委书记（保留副厅级）。</w:t>
      </w:r>
    </w:p>
    <w:p>
      <w:r>
        <w:t>民    族: 汉族</w:t>
      </w:r>
    </w:p>
    <w:p>
      <w:r>
        <w:t>国    籍: 中国</w:t>
      </w:r>
    </w:p>
    <w:p>
      <w:r>
        <w:t>中文名: 董悦</w:t>
      </w:r>
    </w:p>
    <w:p>
      <w:r>
        <w:t>出生地: 浙江杭州</w:t>
      </w:r>
    </w:p>
    <w:p>
      <w:r>
        <w:t>简历：</w:t>
      </w:r>
      <w:r>
        <w:t>1996年11月任团浙江省萧山市委副书记，2000年1月任团萧山市委书记、团杭州市萧山区委书记，2002年5月任团杭州市委副书记（2006年12月起主持工作），2007年4月任共青团杭州市委书记。</w:t>
        <w:br/>
      </w:r>
      <w:r>
        <w:t>历任：浙江医药科技公司萧山办事处副经理；</w:t>
        <w:br/>
      </w:r>
      <w:r>
        <w:t>共青团萧山市（区）委副书记、党组成员（其间在共青团浙江省委宣传部挂职任部长助理）；</w:t>
        <w:br/>
      </w:r>
      <w:r>
        <w:t>共青团杭州市萧山区委书记、党组书记、青联主席；</w:t>
        <w:br/>
        <w:br/>
        <w:br/>
        <w:br/>
        <w:br/>
      </w:r>
      <w:r>
        <w:t>共青团杭州市委副书记、党组成员（其间赴美国肯尼索州立大学MPA班学习，获硕士学位）；</w:t>
        <w:br/>
      </w:r>
      <w:r>
        <w:t>共青团杭州市委书记、党组书记、青联主席；</w:t>
        <w:br/>
      </w:r>
      <w:r>
        <w:t>中共建德市委副书记（保留副厅级）；</w:t>
        <w:br/>
      </w:r>
      <w:r>
        <w:t>2007年2月当选中共杭州市第十届委员会委员；</w:t>
        <w:br/>
      </w:r>
      <w:r>
        <w:t>2008年1月当选政协浙江省第十届委员会委员；</w:t>
        <w:br/>
      </w:r>
      <w:r>
        <w:t>2008年6月当选共青团第十六届中央委员会委员；</w:t>
        <w:br/>
      </w:r>
      <w:r>
        <w:t>中共建德市委副书记，建德市委政法委书记，建德市委党校校长；</w:t>
        <w:br/>
      </w:r>
      <w:r>
        <w:t>中共建德市委副书记、代市长，建德市委政法委书记，建德市委党校校长。</w:t>
        <w:br/>
      </w:r>
      <w:r>
        <w:t xml:space="preserve">2011年2月，拟任为建德市市长。[1] </w:t>
        <w:br/>
        <w:br/>
      </w:r>
      <w:r>
        <w:t>2011年3月市十四届人大五次会议第三次全体会议选举董悦当选为建德市人民政府市长。</w:t>
        <w:br/>
      </w:r>
      <w:r>
        <w:t xml:space="preserve">[2] </w:t>
        <w:br/>
        <w:br/>
      </w:r>
    </w:p>
    <w:p>
      <w:pPr>
        <w:pStyle w:val="Heading3"/>
      </w:pPr>
      <w:r>
        <w:t>安徽  池州石台县</w:t>
      </w:r>
    </w:p>
    <w:p>
      <w:r>
        <w:rPr>
          <w:i/>
        </w:rPr>
        <w:t>钱征</w:t>
      </w:r>
    </w:p>
    <w:p>
      <w:r>
        <w:t>钱征同志是中国作家协会会员，笔名卧牛山人、师陵漪，男，汉族，1952年4月出生，安徽省东至县人，1972年11月参加工作，1976年7月加入中国共产党，中央党校大学学历。</w:t>
      </w:r>
    </w:p>
    <w:p>
      <w:r>
        <w:t>民    族: 汉</w:t>
      </w:r>
    </w:p>
    <w:p>
      <w:r>
        <w:t>国    籍: 中国</w:t>
      </w:r>
    </w:p>
    <w:p>
      <w:r>
        <w:t>中文名: 钱征</w:t>
      </w:r>
    </w:p>
    <w:p>
      <w:r>
        <w:t>笔    名: 卧牛山人</w:t>
      </w:r>
    </w:p>
    <w:p>
      <w:r>
        <w:t>简历：</w:t>
      </w:r>
      <w:r>
        <w:t>1972年11月任池州地区革委会政工组干事；</w:t>
        <w:br/>
      </w:r>
      <w:r>
        <w:t>1974年05月任池州地委宣传部理论科干事；</w:t>
        <w:br/>
      </w:r>
      <w:r>
        <w:t>1979年10月任池州地委办公室秘书科干事；</w:t>
        <w:br/>
      </w:r>
      <w:r>
        <w:t>1980年04月任安庆地委办公室工作人员、秘书；</w:t>
        <w:br/>
      </w:r>
      <w:r>
        <w:t>1984年02月任安庆地委办公室秘书科副科长、科长；</w:t>
        <w:br/>
      </w:r>
      <w:r>
        <w:t>1987年02月任潜山县委副书记；</w:t>
        <w:br/>
      </w:r>
      <w:r>
        <w:t>1989年12月任贵池市委副书记；</w:t>
        <w:br/>
      </w:r>
      <w:r>
        <w:t>1992年10月任青阳县委副书记、代县长；</w:t>
        <w:br/>
      </w:r>
      <w:r>
        <w:t>1993年01月任青阳县委副书记、县长；</w:t>
        <w:br/>
      </w:r>
      <w:r>
        <w:t>1996年03月任池州地委政法委书记；</w:t>
        <w:br/>
      </w:r>
      <w:r>
        <w:t>1998年09月任石台县委书记（其间：1998年8月至2000年12月参加中央党校函授学院法律专业本科班学习）；</w:t>
        <w:br/>
      </w:r>
      <w:r>
        <w:t>2000年12月任池州市委常委、宣传部部长；</w:t>
        <w:br/>
      </w:r>
      <w:r>
        <w:t>2003年12月任巢湖市委常委、宣传部部长；</w:t>
        <w:br/>
      </w:r>
      <w:r>
        <w:t>2009年11月任池州市精神文明建设指导委员会副主任。</w:t>
        <w:br/>
      </w:r>
      <w:r>
        <w:t>2009年11月任池州市第二届人民代表大会代表；</w:t>
        <w:br/>
      </w:r>
      <w:r>
        <w:t>2010年01月当选池州市人大常委会副主任；</w:t>
        <w:br/>
      </w:r>
      <w:r>
        <w:t>2010年03月起任池州市人大常委会党组副书记、副主任。</w:t>
        <w:br/>
      </w:r>
      <w:r>
        <w:t>钱征同志自1973年以来，研究佛教文化，创作佛教文学作品。2006年加入中国作家协会，迄今已发表散文200余篇。</w:t>
        <w:br/>
      </w:r>
      <w:r>
        <w:t>主要著作有《林散之与禅》、《巢湖历史上的今天》、《屈原与九华山》、《走进九华圣境》（合作）、《唐才子咏九华》等；江苏省教育学院兼职教授；吴越钱氏37世孙，浙江杭州钱鏐研究会顾问；池州学院九华山佛文化研究中心特邀研究员。</w:t>
        <w:br/>
      </w:r>
      <w:r>
        <w:t xml:space="preserve">近年来，在《江苏教育学院学报》、《巢湖学院学报》等报刊杂志发表《&lt;百家姓&gt;著者考》、《周瑜与巢湖》、《邵川与林散之书法研究》、《对吴越钱氏八修流光谱的九点建议》等论文多篇。[1-2] </w:t>
        <w:br/>
        <w:br/>
      </w:r>
    </w:p>
    <w:p>
      <w:pPr>
        <w:pStyle w:val="Heading3"/>
      </w:pPr>
      <w:r>
        <w:t>新疆  阿勒泰布尔津县</w:t>
      </w:r>
    </w:p>
    <w:p>
      <w:r>
        <w:rPr>
          <w:i/>
        </w:rPr>
        <w:t>孙斌</w:t>
      </w:r>
    </w:p>
    <w:p>
      <w:r>
        <w:t>曾任新疆维吾尔自治区阿勒泰地委委员职务。</w:t>
      </w:r>
    </w:p>
    <w:p>
      <w:r>
        <w:t>简历：</w:t>
      </w:r>
      <w:r>
        <w:t xml:space="preserve">2015年1月　孙斌任自治区交通运输厅党委委员、自治区公路管理局党委书记，免去其阿勒泰地委委员职务。[1] </w:t>
        <w:br/>
        <w:br/>
      </w:r>
    </w:p>
    <w:p>
      <w:pPr>
        <w:pStyle w:val="Heading3"/>
      </w:pPr>
      <w:r>
        <w:t>吉林  白山江源区</w:t>
      </w:r>
    </w:p>
    <w:p>
      <w:r>
        <w:rPr>
          <w:i/>
        </w:rPr>
        <w:t>王铁夫</w:t>
      </w:r>
    </w:p>
    <w:p>
      <w:r>
        <w:t>王铁夫（1907—1963）辽宁省沈阳市人。是二人转专家和戏曲专家，曾担任辽宁省文联主任。</w:t>
      </w:r>
    </w:p>
    <w:p>
      <w:r>
        <w:t>国    籍: 中国</w:t>
      </w:r>
    </w:p>
    <w:p>
      <w:r>
        <w:t>中文名: 王铁夫</w:t>
      </w:r>
    </w:p>
    <w:p>
      <w:r>
        <w:t>出生地: 辽宁省沈阳市</w:t>
      </w:r>
    </w:p>
    <w:p>
      <w:r>
        <w:t>职    业: 戏曲专家</w:t>
      </w:r>
    </w:p>
    <w:p>
      <w:r>
        <w:t>简历：</w:t>
      </w:r>
      <w:r>
        <w:t>辽宁戏曲剧院副院长，中国剧协辽宁分会主席，中国曲协辽宁分会主席。耿瑛在其所著的《辽宁曲艺史》中称其为“东北第一个二人转专家”。</w:t>
        <w:br/>
      </w:r>
      <w:r>
        <w:t>王铁夫1907年出生在沈阳。抗日战争初期，到延安投身革命。1945年抗战胜利后来东北。</w:t>
        <w:br/>
      </w:r>
      <w:r>
        <w:t>1951年在沈阳《戏曲新报》上连续发表过八篇《东北蹦蹦研究》（后改名《二人转研究》由春风文艺出版社出版）。这是解放后研究二人转最早的专著。同时，戏曲新报社还出版了他的《丑角漫谈》。</w:t>
        <w:br/>
      </w:r>
      <w:r>
        <w:br/>
        <w:br/>
        <w:br/>
        <w:br/>
        <w:br/>
        <w:t>王铁夫著:《丑角漫谈》</w:t>
        <w:br/>
        <w:br/>
        <w:br/>
      </w:r>
      <w:r>
        <w:t>王铁夫同志曾担任辽宁省文联主任，辽宁戏曲剧院副院长，中国剧协辽宁分会主席，中国曲协辽宁分会主席。是二人转专家和戏曲专家，耿瑛在其所著的《辽宁曲艺史》中称其为“东北第一个二人转专家”。</w:t>
        <w:br/>
      </w:r>
      <w:r>
        <w:t>他逝世时，留有未完稿的《二人转十谈》和《京剧欣赏》二书，后来不幸散失。</w:t>
        <w:br/>
      </w:r>
      <w:r>
        <w:br/>
        <w:br/>
        <w:br/>
        <w:br/>
        <w:br/>
        <w:t>王铁夫烈士</w:t>
        <w:br/>
        <w:br/>
        <w:t xml:space="preserve"> 王铁夫（1914—1942），原名广慈，原余姚县上塘乡杨王村（今余姚市黄家埠）人，1914年出生于上海。1937年10月，去皖南投奔新四军。1941年1月，王铁夫在皖南事变中被捕，后关在上饶集中营。1942年6月16日深夜，铁夫同志与沈滔等5人，被特务用马刀杀害在福建崇安县大安镇的一个山岙里。</w:t>
        <w:br/>
      </w:r>
      <w:r>
        <w:t>王铁夫，原名广慈，原余姚县上塘乡杨王村（今余姚市黄家埠）人，1914年出生于上海。他的父亲王鞠如是上海有名的安裕钱庄经理。少年时，王铁夫就不以家庭的富裕为荣，而喜欢和贫苦人民为伍。父亲为了磨炼他的意志和性格，在铁夫16岁那年就要他到宁波瑞康钱庄做学徒。</w:t>
        <w:br/>
      </w:r>
      <w:r>
        <w:t>1937年10月，王铁夫决心抛弃舒适的钱庄生活，去皖南投奔新四军。他一连要求了三次，宁波地下党组织才安排他和另外6个同志一起去皖南。出发时，他将自己特意改名为王铁夫，意思是做一个铮铮铁骨的大丈夫。</w:t>
        <w:br/>
      </w:r>
      <w:r>
        <w:t>1939年3月，他们到达皖南云岭的新四军军部，经过考试，被编入新四军第三期教导队。铁夫身材高大，体格健壮，担任了二队的机枪手。他在队里与工农出身的同志亲如兄弟，在行军中主动帮助体弱同志扛枪背米，在战斗中冲锋在前。在教导总队的学习结业后，他被分配在二支队三团任副官。</w:t>
        <w:br/>
      </w:r>
      <w:r>
        <w:t>1941年1月，王铁夫不幸在皖南事变中被捕，后关在上饶集中营，先编入三中队，后编入六中队。在狱中，他在秘密党支部的领导下，积极参加对敌斗争。有一次特务教官在“课堂”上污蔑新四军，他慷慨陈词，当场驳斥；他以大无畏的革命精神与残害我革命同志的敌特搏斗，用石块痛击敌人……被敌人视为“顽固不化”的“危险分子”，多次受到特务的残酷殴打，并押到狱中的茅家岭禁闭，受尽折磨。</w:t>
        <w:br/>
      </w:r>
      <w:r>
        <w:t>1942年，日寇发动浙赣战役，上饶集中营向闽北转移。六中队的秘密党支部准备组织暴动。途经石塘时，特务发现该队形迹异常，王铁夫同志又遭到严刑拷打。但他抱着必死之心，始终没有吐露党组织和暴动计划等秘密情况，他用自己的行动证明着自己是一名无产阶级的勇士。</w:t>
        <w:br/>
      </w:r>
      <w:r>
        <w:t>1942年6月16日深夜，铁夫同志与沈滔等5人，被特务用马刀杀害在福建崇安县大安镇的一个山岙里。出乎敌特预料，血腥的屠杀没有吓倒革命者，就在铁夫等烈士被害的第二天，囚禁在六中队的革命同志，胜利地举行了威武悲壮的赤石暴动，完成了烈士的遗愿。</w:t>
        <w:br/>
      </w:r>
      <w:r>
        <w:br/>
        <w:br/>
        <w:br/>
        <w:br/>
        <w:t>王铁夫，男，汉族，1953年10月生，河北怀安人，现任国家质量监督检验检疫总局计划财务司司长。1993年10月加入中国共产党，1974年6月参加工作，北京市委党校会计学专业毕业，党校研究生学历，会计师。</w:t>
        <w:br/>
      </w:r>
      <w:r>
        <w:t>王铁夫，男，汉族，1952年5月出生。1971年2月至1978年11月，任浑江市大石人公社团委书记、公社党委委员、革委会副主任、党委副书记（主持工作）。1978年11月至1979年11月，任浑江市贾家营公社党委副书记、管理委员会主任。1979年11月至1985年3月，任共青团浑江市委副书记、书记。1985年3月至1989年7月，任八道江区政府副区长。1989年7月至1994年3月，任浑江市民政局副局长、局长。1994年3月至2002年11月，任中共江源县（三岔子区）委书记。2002年11月至2003年11月，任白山市人大常委会秘书长。2003年11月至2005年2月，任中共白山市委副秘书长。2005年2月至今，任白山市市政协秘书长。</w:t>
        <w:br/>
      </w:r>
    </w:p>
    <w:p>
      <w:pPr>
        <w:pStyle w:val="Heading3"/>
      </w:pPr>
      <w:r>
        <w:t>山西  沂州繁峙县</w:t>
      </w:r>
    </w:p>
    <w:p>
      <w:r>
        <w:rPr>
          <w:i/>
        </w:rPr>
        <w:t>王建华</w:t>
      </w:r>
    </w:p>
    <w:p>
      <w:r>
        <w:t xml:space="preserve">王男，汉族，一九五五年二月生，乡宁县昌宁镇人，大学文化程度，统计师，一九七二年五月参加工作，一九八六年十二月加入中国共产党。现任县政协副主席。中共临汾市第一次代表大会代表；中共乡宁县第九、十一次代表大会代表，第十届委员会委员；政协乡宁县第六届委员会副主席。[1] </w:t>
        <w:br/>
      </w:r>
    </w:p>
    <w:p>
      <w:r>
        <w:t>出生日期: 一九五五年二月</w:t>
      </w:r>
    </w:p>
    <w:p>
      <w:r>
        <w:t>民    族: 汉</w:t>
      </w:r>
    </w:p>
    <w:p>
      <w:r>
        <w:t>中文名: 王建华</w:t>
      </w:r>
    </w:p>
    <w:p>
      <w:r>
        <w:t>职    业: 山西乡宁县政协副主席</w:t>
      </w:r>
    </w:p>
    <w:p>
      <w:r>
        <w:t>简历：</w:t>
      </w:r>
    </w:p>
    <w:p>
      <w:pPr>
        <w:pStyle w:val="Heading3"/>
      </w:pPr>
      <w:r>
        <w:t>甘肃  张掖山丹县</w:t>
      </w:r>
    </w:p>
    <w:p>
      <w:r>
        <w:rPr>
          <w:i/>
        </w:rPr>
        <w:t>方维军</w:t>
      </w:r>
    </w:p>
    <w:p>
      <w:r>
        <w:t>方维军，1985年6月加入中国共产党，1974年5月参加工作，中央党校大学学历，现任武威市中级人民法院院长、党组书记。</w:t>
      </w:r>
    </w:p>
    <w:p>
      <w:r>
        <w:t>出生日期: 1958年8月</w:t>
      </w:r>
    </w:p>
    <w:p>
      <w:r>
        <w:t>民    族: 汉族</w:t>
      </w:r>
    </w:p>
    <w:p>
      <w:r>
        <w:t>中文名: 方维军</w:t>
      </w:r>
    </w:p>
    <w:p>
      <w:r>
        <w:t>出生地: 安徽安庆</w:t>
      </w:r>
    </w:p>
    <w:p>
      <w:r>
        <w:t>国    籍: 中国</w:t>
      </w:r>
    </w:p>
    <w:p>
      <w:r>
        <w:t>性    别: 男</w:t>
      </w:r>
    </w:p>
    <w:p>
      <w:r>
        <w:t>简历：</w:t>
      </w:r>
      <w:r>
        <w:t>方维军，1985年6月加入中国共产党，1974年5月参加工作，中央党校大学学历，现任武威市中级人民法院院长、党组书记。</w:t>
        <w:br/>
      </w:r>
      <w:r>
        <w:t>1974.05——1975.12，张掖县和平公社插队；</w:t>
        <w:br/>
      </w:r>
      <w:r>
        <w:t>1975.12——1979.02，张掖电厂政办室工作；</w:t>
        <w:br/>
      </w:r>
      <w:r>
        <w:t>1979.02——1988.07，张掖地区检察分院干事（1982.07转干，1984.09—1986.08甘肃广播电视大学党政干部基础专修科专业脱产学习）；</w:t>
        <w:br/>
      </w:r>
      <w:r>
        <w:t>1988.07——1990.03，张掖地区检察分院副科级检察员；</w:t>
        <w:br/>
      </w:r>
      <w:r>
        <w:t>1990.03——1990.09，张掖地委政法委副科级干部；</w:t>
        <w:br/>
      </w:r>
      <w:r>
        <w:t>1990.09——1992.05，张掖地委政法委办公室副主任；</w:t>
        <w:br/>
      </w:r>
      <w:r>
        <w:t>1992.05——1993.05，张掖地委政法委调查研究室主任；</w:t>
        <w:br/>
      </w:r>
      <w:r>
        <w:t>1993.05——1994.01，张掖地委秘书处正科级干部；</w:t>
        <w:br/>
      </w:r>
      <w:r>
        <w:t>1994.01——1994.10，张掖地委秘书处正科级秘书；</w:t>
        <w:br/>
      </w:r>
      <w:r>
        <w:t>1994.10——1996.05，张掖地委督查室主任（副县级）；</w:t>
        <w:br/>
      </w:r>
      <w:r>
        <w:t>1996.05——1999.08，张掖地委副秘书长（1995.08—1997.12中央党校函授学院经济管理专业本科班学习；1998.03——1998.07，甘肃省委党校第15期中青年干部培训班学习）；</w:t>
        <w:br/>
      </w:r>
      <w:r>
        <w:t>1999.08——2002.02，张掖地委副秘书长、研究室主任（正县级）；</w:t>
        <w:br/>
      </w:r>
      <w:r>
        <w:t>2002.02——2005.02，山丹县委副书记、县政府县长（2000.07—2002.07西北师范大学人文地理学专业区域管理与政策方向研究生课程进修班学习）；</w:t>
        <w:br/>
      </w:r>
      <w:r>
        <w:t>2005.02——2008.12，山丹县委书记（2007.03—2007.07甘肃省委党校第30期地厅级中青年干部培训班学习）；</w:t>
        <w:br/>
      </w:r>
      <w:r>
        <w:t>2008.12——2010.01，张掖市政府市长助理、党组成员；</w:t>
        <w:br/>
      </w:r>
      <w:r>
        <w:t>2010.01——，武威市中级人民法院院长、党组书记。</w:t>
        <w:br/>
      </w:r>
    </w:p>
    <w:p>
      <w:pPr>
        <w:pStyle w:val="Heading3"/>
      </w:pPr>
      <w:r>
        <w:t>新疆  和田皮山县</w:t>
      </w:r>
    </w:p>
    <w:p>
      <w:r>
        <w:rPr>
          <w:i/>
        </w:rPr>
        <w:t>何成钢</w:t>
      </w:r>
    </w:p>
    <w:p>
      <w:r>
        <w:t>2012.4.21---和田地委委员（统战部部长），免去其皮山县委书记职务；</w:t>
      </w:r>
    </w:p>
    <w:p>
      <w:r>
        <w:t>民    族: 汉族</w:t>
      </w:r>
    </w:p>
    <w:p>
      <w:r>
        <w:t>国    籍: 中国</w:t>
      </w:r>
    </w:p>
    <w:p>
      <w:r>
        <w:t>中文名: 何成钢</w:t>
      </w:r>
    </w:p>
    <w:p>
      <w:r>
        <w:t>职    业: 和田地委委员，统战部部长</w:t>
      </w:r>
    </w:p>
    <w:p>
      <w:r>
        <w:t>简历：</w:t>
      </w:r>
    </w:p>
    <w:p>
      <w:pPr>
        <w:pStyle w:val="Heading3"/>
      </w:pPr>
      <w:r>
        <w:t>河北  石家庄井陉县</w:t>
      </w:r>
    </w:p>
    <w:p>
      <w:r>
        <w:rPr>
          <w:i/>
        </w:rPr>
        <w:t>翟力献</w:t>
      </w:r>
    </w:p>
    <w:p>
      <w:r>
        <w:t>翟力献，男，</w:t>
      </w:r>
    </w:p>
    <w:p>
      <w:r>
        <w:t>出生日期: 1955年11月</w:t>
      </w:r>
    </w:p>
    <w:p>
      <w:r>
        <w:t>民    族: 汉族</w:t>
      </w:r>
    </w:p>
    <w:p>
      <w:r>
        <w:t>中文名: 翟力献</w:t>
      </w:r>
    </w:p>
    <w:p>
      <w:r>
        <w:t>出生地: 河北晋州市</w:t>
      </w:r>
    </w:p>
    <w:p>
      <w:r>
        <w:t>简历：</w:t>
      </w:r>
      <w:r>
        <w:t>1974年3月参加工作。</w:t>
        <w:br/>
      </w:r>
      <w:r>
        <w:t>1984年12月入党，中央党校大学学历。</w:t>
        <w:br/>
      </w:r>
      <w:r>
        <w:t>历任藁城县委办公室副主任、机要室主任兼农工部主任；石家庄地委办公室信息科长。</w:t>
        <w:br/>
      </w:r>
      <w:r>
        <w:t>1990年6月任石家庄地委办公室副处级资料员、副主任、副秘书长；地委研究室主任。</w:t>
        <w:br/>
      </w:r>
      <w:r>
        <w:t>石家庄市委副秘书长（正县级）</w:t>
        <w:br/>
      </w:r>
      <w:r>
        <w:t>1999年4月任井陉县委书记;</w:t>
        <w:br/>
      </w:r>
      <w:r>
        <w:t>2002年3月任石家庄市粮食局局长、党组书记。</w:t>
        <w:br/>
      </w:r>
      <w:r>
        <w:t>工作分工:主持粮食局全面工作，分管财务会计处。</w:t>
        <w:br/>
      </w:r>
    </w:p>
    <w:p>
      <w:pPr>
        <w:pStyle w:val="Heading3"/>
      </w:pPr>
      <w:r>
        <w:t>浙江  绍兴诸暨市</w:t>
      </w:r>
    </w:p>
    <w:p>
      <w:r>
        <w:rPr>
          <w:i/>
        </w:rPr>
        <w:t>钱三雄</w:t>
      </w:r>
    </w:p>
    <w:p>
      <w:r>
        <w:t>钱三雄，男，汉族，1967年11月生，浙江绍兴人，1988年12月加入中国共产党，1990年8月参加工作，大学学历。</w:t>
      </w:r>
    </w:p>
    <w:p>
      <w:r>
        <w:t>出生日期: 1967年11月</w:t>
      </w:r>
    </w:p>
    <w:p>
      <w:r>
        <w:t>信    仰: 共产主义</w:t>
      </w:r>
    </w:p>
    <w:p>
      <w:r>
        <w:t>参加工作: 1990年8月</w:t>
      </w:r>
    </w:p>
    <w:p>
      <w:r>
        <w:t>中文名: 钱三雄</w:t>
      </w:r>
    </w:p>
    <w:p>
      <w:r>
        <w:t>出生地: 浙江绍兴</w:t>
      </w:r>
    </w:p>
    <w:p>
      <w:r>
        <w:t>国    籍: 中国</w:t>
      </w:r>
    </w:p>
    <w:p>
      <w:r>
        <w:t>职    业: 公务员</w:t>
      </w:r>
    </w:p>
    <w:p>
      <w:r>
        <w:t>民    族: 汉族</w:t>
      </w:r>
    </w:p>
    <w:p>
      <w:r>
        <w:t>简历：</w:t>
      </w:r>
      <w:r>
        <w:t xml:space="preserve">现任中共浙江省温州市委副书记。[1] </w:t>
        <w:br/>
        <w:br/>
      </w:r>
      <w:r>
        <w:t>1986.09——1990.07，杭州大学政治系学习；</w:t>
        <w:br/>
      </w:r>
      <w:r>
        <w:t>1990.08——1991.12，浙江省绍兴县报工作；</w:t>
        <w:br/>
      </w:r>
      <w:r>
        <w:t>1992.01——1994.12，中共浙江省绍兴县委宣传部干部；</w:t>
        <w:br/>
      </w:r>
      <w:r>
        <w:t>1994.12——1995.02，浙江省绍兴县湖塘镇党委副书记；</w:t>
        <w:br/>
      </w:r>
      <w:r>
        <w:t>1995.02——1996.01，浙江省绍兴县湖塘镇党委副书记、镇长；</w:t>
        <w:br/>
      </w:r>
      <w:r>
        <w:t>1996.01——1996.02，浙江省绍兴县湖塘镇党委书记、镇长；</w:t>
        <w:br/>
      </w:r>
      <w:r>
        <w:t>1996.02——1997.12，浙江省绍兴县湖塘镇党委书记；</w:t>
        <w:br/>
      </w:r>
      <w:r>
        <w:t>1997.12——2000.06，浙江省绍兴县马鞍镇党委书记；</w:t>
        <w:br/>
      </w:r>
      <w:r>
        <w:t>2000.06——2002.12，浙江省绍兴市袍江工业区管委会副主任；</w:t>
        <w:br/>
      </w:r>
      <w:r>
        <w:t>2002.12——2005.10，中共浙江省绍兴市越城区委常委、区政府党组书记、常务副区长；</w:t>
        <w:br/>
      </w:r>
      <w:r>
        <w:t>2005.10——2009.11，浙江省绍兴市交通局局长、党委书记；</w:t>
        <w:br/>
      </w:r>
      <w:r>
        <w:t xml:space="preserve">2009.11——2009.12，中共浙江省诸暨市委副书记、市长候选人；[2] </w:t>
        <w:br/>
        <w:br/>
      </w:r>
      <w:r>
        <w:t>2009.12——2010.03，中共浙江省诸暨市委副书记、市人民政府党组书记、副市长、代市长；</w:t>
        <w:br/>
      </w:r>
      <w:r>
        <w:t>2010.03——2011.11，中共浙江省诸暨市委副书记、市人民政府党组书记、市长；</w:t>
        <w:br/>
      </w:r>
      <w:r>
        <w:t xml:space="preserve">2011.11——2013.12，中共浙江省诸暨市委书记；[3] </w:t>
        <w:br/>
        <w:br/>
      </w:r>
      <w:r>
        <w:t xml:space="preserve">2013.12——2015.05，中共浙江省绍兴市委常委、诸暨市委书记；[4] </w:t>
        <w:br/>
        <w:br/>
      </w:r>
      <w:r>
        <w:t xml:space="preserve">2015.05——至今，中共浙江省温州市委副书记。[5] </w:t>
        <w:br/>
        <w:br/>
      </w:r>
      <w:r>
        <w:t xml:space="preserve">2015年5月4日，诸暨市委召开全市领导干部会议，宣布浙江省委、绍兴市委关于调整诸暨市委主要领导的决定。省委决定：钱三雄同志任温州市委副书记。[1] </w:t>
        <w:br/>
        <w:br/>
      </w:r>
    </w:p>
    <w:p>
      <w:pPr>
        <w:pStyle w:val="Heading3"/>
      </w:pPr>
      <w:r>
        <w:t>河北  唐山市路南区</w:t>
      </w:r>
    </w:p>
    <w:p>
      <w:r>
        <w:rPr>
          <w:i/>
        </w:rPr>
        <w:t>于大中</w:t>
      </w:r>
    </w:p>
    <w:p>
      <w:r>
        <w:t>于大中，男，现就职于天津市海河中学。资深教育专家、天津市数学特级教师。</w:t>
      </w:r>
    </w:p>
    <w:p>
      <w:r>
        <w:t>职    业: 教师</w:t>
      </w:r>
    </w:p>
    <w:p>
      <w:r>
        <w:t>性    别: 男</w:t>
      </w:r>
    </w:p>
    <w:p>
      <w:r>
        <w:t>国    籍: 中国</w:t>
      </w:r>
    </w:p>
    <w:p>
      <w:r>
        <w:t>中文名: 于大中</w:t>
      </w:r>
    </w:p>
    <w:p>
      <w:r>
        <w:t>民    族: 汉族</w:t>
      </w:r>
    </w:p>
    <w:p>
      <w:r>
        <w:t>简历：</w:t>
      </w:r>
      <w:r>
        <w:t>天津市咨询委员会委员天津市教研室兼职教研员海河中学学术委员会副会长</w:t>
        <w:br/>
      </w:r>
      <w:r>
        <w:t>撰写《让学生感悟数学》等教育教学专著。</w:t>
        <w:br/>
      </w:r>
      <w:r>
        <w:t xml:space="preserve">课大于天！  [1] </w:t>
        <w:br/>
        <w:br/>
      </w:r>
    </w:p>
    <w:p>
      <w:pPr>
        <w:pStyle w:val="Heading3"/>
      </w:pPr>
      <w:r>
        <w:t>广东  河源源城区</w:t>
      </w:r>
    </w:p>
    <w:p>
      <w:r>
        <w:rPr>
          <w:i/>
        </w:rPr>
        <w:t>吴善平</w:t>
      </w:r>
    </w:p>
    <w:p>
      <w:r>
        <w:t>吴善平，男，汉族，1964年7月生，广东省龙川县人，1988年3月加入中国共产党，1983年7月参加工作，广东省社科院研究生学历（省社科院政治经济学）。</w:t>
      </w:r>
    </w:p>
    <w:p>
      <w:r>
        <w:t>出生日期: 1964年7月生</w:t>
      </w:r>
    </w:p>
    <w:p>
      <w:r>
        <w:t>信    仰: 共产主义</w:t>
      </w:r>
    </w:p>
    <w:p>
      <w:r>
        <w:t>学    历: 省社科院研究生</w:t>
      </w:r>
    </w:p>
    <w:p>
      <w:r>
        <w:t>中文名: 吴善平</w:t>
      </w:r>
    </w:p>
    <w:p>
      <w:r>
        <w:t>出生地: 广东省龙川县</w:t>
      </w:r>
    </w:p>
    <w:p>
      <w:r>
        <w:t>毕业院校: 广东省社科院</w:t>
      </w:r>
    </w:p>
    <w:p>
      <w:r>
        <w:t>性    别: 男</w:t>
      </w:r>
    </w:p>
    <w:p>
      <w:r>
        <w:t>民    族: 汉族</w:t>
      </w:r>
    </w:p>
    <w:p>
      <w:r>
        <w:t>简历：</w:t>
      </w:r>
      <w:r>
        <w:t>现任河源市委常委、宣传部部长、市人大常委会党组副书记。</w:t>
        <w:br/>
      </w:r>
      <w:r>
        <w:t>1980年9月--1983年7月 在广东河源师范读书</w:t>
        <w:br/>
      </w:r>
      <w:r>
        <w:t>1983年7月--1984年9月 在龙川县回龙镇任教</w:t>
        <w:br/>
      </w:r>
      <w:r>
        <w:t>1984年9月--1986年8月 在惠州教育学院中文系脱产读书</w:t>
        <w:br/>
      </w:r>
      <w:r>
        <w:t>1986年8月--1988年4月 任龙川县委办公室干部</w:t>
        <w:br/>
      </w:r>
      <w:r>
        <w:t>1988年4月--1996年6月 任中共河源市委办公室信息科副科长、科长、综合科科长</w:t>
        <w:br/>
      </w:r>
      <w:r>
        <w:t xml:space="preserve">1996年6月--1998年3月 任河源市人民政府办公室副主任[1] </w:t>
        <w:br/>
        <w:br/>
      </w:r>
      <w:r>
        <w:t>1998年3月--1999年7月 任中共河源市委副秘书长</w:t>
        <w:br/>
      </w:r>
      <w:r>
        <w:t>1999年7月--2004年6月 任河源市委副秘书长兼市委办公室主任（期间：2000.9--2001.1参加广东省委党校中青年干部培训班学习）</w:t>
        <w:br/>
      </w:r>
      <w:r>
        <w:t xml:space="preserve">2004年6月--2005年3月 任源城区委书记[2] </w:t>
        <w:br/>
        <w:br/>
      </w:r>
      <w:r>
        <w:t>2005年3月--2007年1月 任源城区委书记、区人大常委会主任</w:t>
        <w:br/>
      </w:r>
      <w:r>
        <w:t>2007年1月--2007年3月 任河源市委常委、宣传部部长，源城区委书记、区人大常委会主任</w:t>
        <w:br/>
      </w:r>
      <w:r>
        <w:t xml:space="preserve">2007年3月--2016年11月河源市委常委、宣传部部长[3] </w:t>
        <w:br/>
        <w:br/>
      </w:r>
      <w:r>
        <w:t>2016年11月--河源市委常委、宣传部部长、市人大常委会党组副书记</w:t>
        <w:br/>
      </w:r>
      <w:r>
        <w:t xml:space="preserve">2016年11月28日，河源市人大常委会召开副处以上领导干部会议。市委常委、组织部部长姚楚旋宣读河源市委决定：吴善平同志任市人大常委会党组副书记。[4] </w:t>
        <w:br/>
        <w:br/>
      </w:r>
    </w:p>
    <w:p>
      <w:pPr>
        <w:pStyle w:val="Heading3"/>
      </w:pPr>
      <w:r>
        <w:t>浙江  台州黄岩区</w:t>
      </w:r>
    </w:p>
    <w:p>
      <w:r>
        <w:rPr>
          <w:i/>
        </w:rPr>
        <w:t>蒋永志</w:t>
      </w:r>
    </w:p>
    <w:p>
      <w:r>
        <w:t>蒋永志，浙江省委第四巡视组组长、正厅级巡视专员。</w:t>
      </w:r>
    </w:p>
    <w:p>
      <w:r>
        <w:t>性    别: 男</w:t>
      </w:r>
    </w:p>
    <w:p>
      <w:r>
        <w:t>民    族: 汉族</w:t>
      </w:r>
    </w:p>
    <w:p>
      <w:r>
        <w:t>国    籍: 中国</w:t>
      </w:r>
    </w:p>
    <w:p>
      <w:r>
        <w:t>中文名: 蒋永志</w:t>
      </w:r>
    </w:p>
    <w:p>
      <w:r>
        <w:t>简历：</w:t>
      </w:r>
      <w:r>
        <w:t>蒋永志，男，汉族，1955年8月生，浙江临海人，1971年9月参加工作，1975年5月加入中国共产党，在职研究生学历。曾任天台县公安局刑事侦查员；内蒙古生产建设兵团班长；台州地委组织部青干科副科长、科长；干部科科长；仙居县委常委、组织部长；台州地区计经委副主任、党组成员；台州地(市)委组织部副部长；玉环县委副书记、县长；玉环县委书记、县长；2000.03-2002.10玉环县委书记；2002.10-2005.03台州市黄岩区委书记；2005.03-2005.07金华市委常委、秘书长；2005.07-2007.02金华市委常委、秘书长、东阳市委书记；2007.02-2007.08金华市委常委、东阳市委书记；2007.08-2007.10金华市委常委、市纪委书记、东阳市委书记；2007.10-2009.09金华市委常委、市纪委书记；2009.09-2010.04浙江省高级人民法院党组成员、纪检组组长；2010.04-2011.11浙江省高级人民法院党组成员、纪检组组长、正厅级纪检员；2011.11-2013.08浙江省委巡视工作办公室主任；2013.08浙江省委第四巡视组组长、正厅级巡视专员。</w:t>
        <w:br/>
      </w:r>
      <w:r>
        <w:t>感言：“人民群众是我们永远的老师，基层是一本永远读不完的书。要建设好社会主义新农村，只有当好人民群众的学生，才能尽到应尽的责任。”</w:t>
        <w:br/>
      </w:r>
    </w:p>
    <w:p>
      <w:pPr>
        <w:pStyle w:val="Heading3"/>
      </w:pPr>
      <w:r>
        <w:t>湖北  荆州沙市区</w:t>
      </w:r>
    </w:p>
    <w:p>
      <w:r>
        <w:rPr>
          <w:i/>
        </w:rPr>
        <w:t>幸正荣</w:t>
      </w:r>
    </w:p>
    <w:p>
      <w:r>
        <w:t>幸正荣，女，1953年8月出生，汉族，湖北汉阳人，1971年12月加入中国共产党，1971年2月参加工作，在职大学文化，1996年7月毕业于华师教育管理专业。</w:t>
      </w:r>
    </w:p>
    <w:p>
      <w:r>
        <w:t>出生日期: 1953年8月</w:t>
      </w:r>
    </w:p>
    <w:p>
      <w:r>
        <w:t>民    族: 汉族</w:t>
      </w:r>
    </w:p>
    <w:p>
      <w:r>
        <w:t>中文名: 幸正荣</w:t>
      </w:r>
    </w:p>
    <w:p>
      <w:r>
        <w:t>出生地: 湖北汉阳</w:t>
      </w:r>
    </w:p>
    <w:p>
      <w:r>
        <w:t>简历：</w:t>
      </w:r>
      <w:r>
        <w:t>幸正荣，女，1953年8月出生，汉族，湖北汉阳人</w:t>
        <w:br/>
      </w:r>
      <w:r>
        <w:t>1971.02—1975.05 沙市市文教局团委副书记</w:t>
        <w:br/>
      </w:r>
      <w:r>
        <w:t>1975.05—1975.10 沙市市教育局副局长</w:t>
        <w:br/>
      </w:r>
      <w:r>
        <w:t>1975.10—1978.02 兼沙市市红星荆江小学联合支部书记</w:t>
        <w:br/>
      </w:r>
      <w:r>
        <w:t>1978.02—1979.01 兼沙市市五中党支部书记、革委会主任</w:t>
        <w:br/>
      </w:r>
      <w:r>
        <w:t>1979.01—1982.11 共青团沙市市委书记</w:t>
        <w:br/>
      </w:r>
      <w:r>
        <w:t>1982.11—1985.11 共青团沙市市委书记、市委候补委员</w:t>
        <w:br/>
      </w:r>
      <w:r>
        <w:t>1985.11—1986.02 沙市市委宣传部副部长</w:t>
        <w:br/>
      </w:r>
      <w:r>
        <w:t>1986.02—1994.10 沙市市教委党委书记、副主任</w:t>
        <w:br/>
      </w:r>
      <w:r>
        <w:t>1994.10—1995.08 荆沙市教委筹备组副组长、党委副书记（正县级）</w:t>
        <w:br/>
      </w:r>
      <w:r>
        <w:t>1995.08—2000.01 沙市区委副书记（正县级）</w:t>
        <w:br/>
      </w:r>
      <w:r>
        <w:t>2000.01—2003.09 沙市区委副书记、区政府区长</w:t>
        <w:br/>
      </w:r>
      <w:r>
        <w:t>2003.09—2004.01 沙市区委书记、区政府区长</w:t>
        <w:br/>
      </w:r>
      <w:r>
        <w:t>2004.01—2005.02 沙市区委书记、区人大常委会主任</w:t>
        <w:br/>
      </w:r>
      <w:r>
        <w:t>2005.02—2006.10 荆州市人大常委会副主任、沙市区委书记、区人大常委会主任</w:t>
        <w:br/>
      </w:r>
      <w:r>
        <w:t>2006.10— 荆州市人大常委会副主任、党组成员</w:t>
        <w:br/>
      </w:r>
    </w:p>
    <w:p>
      <w:pPr>
        <w:pStyle w:val="Heading3"/>
      </w:pPr>
      <w:r>
        <w:t>内蒙古  兴安盟乌兰浩特市</w:t>
      </w:r>
    </w:p>
    <w:p>
      <w:r>
        <w:rPr>
          <w:i/>
        </w:rPr>
        <w:t>皇甫军</w:t>
      </w:r>
    </w:p>
    <w:p>
      <w:r>
        <w:t>皇甫军，男，1961年4月出生，汉族，大学毕业。1981年7月参加工作，1985年5月加入中国共产党，</w:t>
      </w:r>
    </w:p>
    <w:p>
      <w:r>
        <w:t>出生日期: 1961年4月</w:t>
      </w:r>
    </w:p>
    <w:p>
      <w:r>
        <w:t>中文名: 皇甫军</w:t>
      </w:r>
    </w:p>
    <w:p>
      <w:r>
        <w:t>简历：</w:t>
      </w:r>
      <w:r>
        <w:t>2014年09月24日当选内蒙古自治区总工会副主席。</w:t>
        <w:br/>
      </w:r>
      <w:r>
        <w:t>1979.08 － 1981.07　内蒙古供销学校供销财会专业学生;</w:t>
        <w:br/>
      </w:r>
      <w:r>
        <w:t>1981.07 － 1982.07　内蒙古巴彦淖尔盟乌拉特前旗外贸冷库职工 ;</w:t>
        <w:br/>
      </w:r>
      <w:r>
        <w:t>1982.07 － 1984.07　内蒙古巴彦淖尔盟乌拉特前旗计划委员会干部 ;</w:t>
        <w:br/>
      </w:r>
      <w:r>
        <w:t>1984.07 － 1987.05　内蒙古巴彦淖尔盟乌拉特前旗新安公社副主任 (其间：1982.09- 1985.07在中央财政金融学院财政专业专科班学习);</w:t>
        <w:br/>
      </w:r>
      <w:r>
        <w:t>1987.05 － 1994.08　内蒙古巴彦淖尔盟乌拉特前旗税务局副局长 ;</w:t>
        <w:br/>
      </w:r>
      <w:r>
        <w:t>1994.08 － 1994.12　内蒙古巴彦淖尔盟乌拉特前旗税务局局长 ;</w:t>
        <w:br/>
      </w:r>
      <w:r>
        <w:t>1994.12 － 1997.06　内蒙古巴彦淖尔盟乌拉特前旗税务局局长兼巴彦淖尔盟乌拉山征收管理局局长 ;</w:t>
        <w:br/>
      </w:r>
      <w:r>
        <w:t>1997.06 － 2000.01　内蒙古巴彦淖尔盟地税局副局长(其间:1997.09-1999.12在上海复旦大学经济学院政治经济学研究生课程进修班学习）;</w:t>
        <w:br/>
      </w:r>
      <w:r>
        <w:t>2000.01 － 2000.04　内蒙古地税局包头税务稽查分局副局长（主持工作）;</w:t>
        <w:br/>
      </w:r>
      <w:r>
        <w:t>2000.04 － 2003.05　内蒙古地税局包头税务稽查分局局长 （其间：2002.05 － 2003.05挂职满洲里市委任副书记）;</w:t>
        <w:br/>
      </w:r>
      <w:r>
        <w:t>2003.05 － 2004.02　内蒙古地税局基建办副主任（正处级）;</w:t>
        <w:br/>
      </w:r>
      <w:r>
        <w:t>2004.02 － 2007.03　内蒙古兴安盟地方税务局党组书记、局长 ;</w:t>
        <w:br/>
      </w:r>
      <w:r>
        <w:t>2007.03 － 2010.09　中共内蒙古科右前旗旗委书记 ;</w:t>
        <w:br/>
      </w:r>
      <w:r>
        <w:t>2010.09 － 2012.12　中共内蒙古兴安盟盟委委员、乌兰浩特市委书记 ;</w:t>
        <w:br/>
      </w:r>
      <w:r>
        <w:t>2012.12—2014.09 中共内蒙古兴安盟委委员、行政公署副盟长；</w:t>
        <w:br/>
      </w:r>
      <w:r>
        <w:t>2014.09 内蒙古自治区总工会副主席。</w:t>
        <w:br/>
      </w:r>
      <w:r>
        <w:t xml:space="preserve">2014年9月24日下午，内蒙古自治区总工会十届一次全委会选举产生新一届领导机构，自治区人大常委会副主任呼尔查当选自治区总工会第十届委员会主席，崔明龙、张宽治、姜言文、皇甫军、王丽红当选自治区总工会第十届委员会副主席，苏日娜当选自治区总工会第十届经费审查委员会主任。[1] </w:t>
        <w:br/>
        <w:br/>
      </w:r>
    </w:p>
    <w:p>
      <w:pPr>
        <w:pStyle w:val="Heading3"/>
      </w:pPr>
      <w:r>
        <w:t>安徽  六安舒城县</w:t>
      </w:r>
    </w:p>
    <w:p>
      <w:r>
        <w:rPr>
          <w:i/>
        </w:rPr>
        <w:t>闻宝强</w:t>
      </w:r>
    </w:p>
    <w:p>
      <w:r>
        <w:t>闻宝强，男，汉族，1957年3月出生，寿县人，大学学历。1976年1月参加工作，1984年10月加入中国共产党。</w:t>
      </w:r>
    </w:p>
    <w:p>
      <w:r>
        <w:t>出生日期: 1957年3月</w:t>
      </w:r>
    </w:p>
    <w:p>
      <w:r>
        <w:t>信    仰: 共产主义</w:t>
      </w:r>
    </w:p>
    <w:p>
      <w:r>
        <w:t>中文名: 闻宝强</w:t>
      </w:r>
    </w:p>
    <w:p>
      <w:r>
        <w:t>国    籍: 中国</w:t>
      </w:r>
    </w:p>
    <w:p>
      <w:r>
        <w:t>毕业院校: 安徽省委党校</w:t>
      </w:r>
    </w:p>
    <w:p>
      <w:r>
        <w:t>民    族: 汉族</w:t>
      </w:r>
    </w:p>
    <w:p>
      <w:r>
        <w:t>简历：</w:t>
      </w:r>
      <w:r>
        <w:t>现任安徽省六安市人大常委会党组副书记、副主任。</w:t>
        <w:br/>
      </w:r>
      <w:r>
        <w:t>1976年1月起为寿县板桥公社陈店大队下放知青；</w:t>
        <w:br/>
      </w:r>
      <w:r>
        <w:t>1979年7月至1983年8月在安徽大学经济系政治经济学专业学习；</w:t>
        <w:br/>
      </w:r>
      <w:r>
        <w:t>1985年1月任电大六安分校办公室主任(其间：1985年3月至1986年12月挂职担任舒城县千人桥区区委委员、副区长；1987年9月至1988年7月在安徽省委党校学习；1989年7月起在地区汽车运输公司指导工作)；</w:t>
        <w:br/>
      </w:r>
      <w:r>
        <w:t>1990年7月任行署交通局副局长；</w:t>
        <w:br/>
      </w:r>
      <w:r>
        <w:t>1993年7月任行署交通局副局长兼公路局局长、党委书记；</w:t>
        <w:br/>
      </w:r>
      <w:r>
        <w:t>1996年2月任行署交通局局长、党组书记兼公路局局长、党委书记；</w:t>
        <w:br/>
      </w:r>
      <w:r>
        <w:t>1996年6月任行署交通局局长、党组书记；</w:t>
        <w:br/>
      </w:r>
      <w:r>
        <w:t>1998年6月任行署副秘书长、交通局局长、党组书记；</w:t>
        <w:br/>
      </w:r>
      <w:r>
        <w:t>2000年5月任舒城县委副书记、县政府代县长；</w:t>
        <w:br/>
      </w:r>
      <w:r>
        <w:t>2001年3月任舒城县委副书记、县长(其间：2002年4月至2002年5月挂职担任山东莱西市委副书记)；</w:t>
        <w:br/>
      </w:r>
      <w:r>
        <w:t>2005年4月任舒城县委书记；</w:t>
        <w:br/>
      </w:r>
      <w:r>
        <w:t>2007年1月任舒城县委书记、县人大常委会主任；</w:t>
        <w:br/>
      </w:r>
      <w:r>
        <w:t>2009年1月任六安市政协副主席，舒城县委书记、县人大常委会主任；</w:t>
        <w:br/>
      </w:r>
      <w:r>
        <w:t>2009年2月任六安市政协副主席；</w:t>
        <w:br/>
      </w:r>
      <w:r>
        <w:t>2009年4月任六安市政协副主席、党组成员；</w:t>
        <w:br/>
      </w:r>
      <w:r>
        <w:t>2010年2月26日在六安市三届人大一次会议上当选为市人大常委会副主任。</w:t>
        <w:br/>
      </w:r>
      <w:r>
        <w:t>2014年1月27日当选为六安市四届人大常委会副主任。</w:t>
        <w:br/>
      </w:r>
      <w:r>
        <w:t xml:space="preserve">中国共产党安徽省第八次代表大会代表；第十一届省人大代表；中国共产党六安市第二届委员会委员。[1] </w:t>
        <w:br/>
        <w:br/>
      </w:r>
      <w:r>
        <w:t xml:space="preserve">协助孙云飞同志负责市人大常委会日常工作，分管市人大常委会办公室（含信访办公室）、研究室、人事代表选举工作委员会、代表联络办公室。[2] </w:t>
        <w:br/>
        <w:br/>
      </w:r>
    </w:p>
    <w:p>
      <w:pPr>
        <w:pStyle w:val="Heading3"/>
      </w:pPr>
      <w:r>
        <w:t>山东  菏泽牡丹区</w:t>
      </w:r>
    </w:p>
    <w:p>
      <w:r>
        <w:rPr>
          <w:i/>
        </w:rPr>
        <w:t>刘传谨</w:t>
      </w:r>
    </w:p>
    <w:p>
      <w:r>
        <w:t>刘传谨，男，汉族，1964年10月生，山东郓城人，1985年1月入党，1987年7月 参加工作，聊城师范学院物理专业毕业，理学学士。现任菏泽市政府副市长、党组成员。</w:t>
      </w:r>
    </w:p>
    <w:p>
      <w:r>
        <w:t>出生日期: 1964年10月</w:t>
      </w:r>
    </w:p>
    <w:p>
      <w:r>
        <w:t>性    别: 男</w:t>
      </w:r>
    </w:p>
    <w:p>
      <w:r>
        <w:t>中文名: 刘传谨</w:t>
      </w:r>
    </w:p>
    <w:p>
      <w:r>
        <w:t>出生地: 山东郓城</w:t>
      </w:r>
    </w:p>
    <w:p>
      <w:r>
        <w:t>国    籍: 中国</w:t>
      </w:r>
    </w:p>
    <w:p>
      <w:r>
        <w:t>职    业: 政府官员</w:t>
      </w:r>
    </w:p>
    <w:p>
      <w:r>
        <w:t>毕业院校: 聊城师范学院</w:t>
      </w:r>
    </w:p>
    <w:p>
      <w:r>
        <w:t>民    族: 汉族</w:t>
      </w:r>
    </w:p>
    <w:p>
      <w:r>
        <w:t>简历：</w:t>
      </w:r>
      <w:r>
        <w:t>1983.09～1987.07，聊城师范学院物理系物理专业学习；</w:t>
        <w:br/>
      </w:r>
      <w:r>
        <w:t>1987.07～1989.10，聊城师范学院物理系政治辅导员、助教；</w:t>
        <w:br/>
      </w:r>
      <w:r>
        <w:t>1989.10～1993.02，菏泽地区郓城县信访办办事员；</w:t>
        <w:br/>
      </w:r>
      <w:r>
        <w:t>1993.02～1995.03，菏泽地区郓城县张鲁集乡党委副书记；</w:t>
        <w:br/>
      </w:r>
      <w:r>
        <w:t>1995.03～1996.08，菏泽地区郓城县张鲁集乡党委副书记、乡长；</w:t>
        <w:br/>
      </w:r>
      <w:r>
        <w:t>1996.08～1998.02，菏泽地区郓城县刘口乡党委书记；</w:t>
        <w:br/>
      </w:r>
      <w:r>
        <w:t>1998.02～2000.06，菏泽地区郓城县黄安镇党委书记；</w:t>
        <w:br/>
      </w:r>
      <w:r>
        <w:t>2000.06～2001.03，菏泽地区(市)郓城县委常委、宣传部长；</w:t>
        <w:br/>
      </w:r>
      <w:r>
        <w:t>2001.03～2004.04，菏泽市郓城县委常委、办公室主任；</w:t>
        <w:br/>
      </w:r>
      <w:r>
        <w:t>2004.04～2006.04，菏泽市成武县县委副书记；</w:t>
        <w:br/>
      </w:r>
      <w:r>
        <w:t>2006.04～2006.12，菏泽市曹县县委副书记、纪委书记；</w:t>
        <w:br/>
      </w:r>
      <w:r>
        <w:t>2006.12～2007.02，菏泽市巨野县委副书记、代县长；</w:t>
        <w:br/>
      </w:r>
      <w:r>
        <w:t>2007.02～2010.12，菏泽市巨野县委副书记、县长；</w:t>
        <w:br/>
      </w:r>
      <w:r>
        <w:t>2010.12～2013.07，菏泽市牡丹区委书记、区委党校校长、菏泽高新技术产业开发区工作委员会书记；</w:t>
        <w:br/>
      </w:r>
      <w:r>
        <w:t>2013.07～2013.09，菏泽市政府副市长、党组成员，牡丹区委书记，菏泽 高新技术产业开发区，党工委书记；</w:t>
        <w:br/>
      </w:r>
      <w:r>
        <w:t>2013.09—2015.02，菏泽市政府副市长、党组成员，牡丹区委书记，菏泽 高新技术产业开发区,管委会主任；</w:t>
        <w:br/>
      </w:r>
      <w:r>
        <w:t>2015.02—2015.09，菏泽市政府副市长、党组成员，牡丹区委书记；</w:t>
        <w:br/>
      </w:r>
      <w:r>
        <w:t>2015.09— 菏泽市政府副市长、党组成员,省十一、十二届人大代表，省第十次党代会代表。</w:t>
        <w:br/>
      </w:r>
      <w:r>
        <w:t>负责国土资源、规划、住房和城乡建设、城市管理、交通运输、地震、人民防空等方面的工作。</w:t>
        <w:br/>
      </w:r>
      <w:r>
        <w:t xml:space="preserve">分管市住房和城乡建设局、市规划局、市城市管理局、市国土资源局、市交通运输局、市公路管理局、市人民防空办公室、市城市综合开发办公室、市地震局。[1] </w:t>
        <w:br/>
        <w:br/>
      </w:r>
    </w:p>
    <w:p>
      <w:pPr>
        <w:pStyle w:val="Heading3"/>
      </w:pPr>
      <w:r>
        <w:t>山西  临汾安泽县</w:t>
      </w:r>
    </w:p>
    <w:p>
      <w:r>
        <w:rPr>
          <w:i/>
        </w:rPr>
        <w:t>白建荣</w:t>
      </w:r>
    </w:p>
    <w:p>
      <w:r>
        <w:t>白建荣，男，汉族，1963年7月生，山西方山人，中央党校函授本科学历。1983年9月参加工作，1985年2月加入中国共产党。任山西临汾市委常委、市委秘书长。</w:t>
      </w:r>
    </w:p>
    <w:p>
      <w:r>
        <w:t>出生日期: 1963年7月</w:t>
      </w:r>
    </w:p>
    <w:p>
      <w:r>
        <w:t>入党时间: 1985年2月</w:t>
      </w:r>
    </w:p>
    <w:p>
      <w:r>
        <w:t>参加工作: 1983年9月</w:t>
      </w:r>
    </w:p>
    <w:p>
      <w:r>
        <w:t>中文名: 白建荣</w:t>
      </w:r>
    </w:p>
    <w:p>
      <w:r>
        <w:t>出生地: 山西方山</w:t>
      </w:r>
    </w:p>
    <w:p>
      <w:r>
        <w:t>国    籍: 中国</w:t>
      </w:r>
    </w:p>
    <w:p>
      <w:r>
        <w:t>毕业院校: 中央党校</w:t>
      </w:r>
    </w:p>
    <w:p>
      <w:r>
        <w:t>民    族: 汉族</w:t>
      </w:r>
    </w:p>
    <w:p>
      <w:r>
        <w:t>简历：</w:t>
      </w:r>
      <w:r>
        <w:t>2015年12月28日，开除党籍。</w:t>
        <w:br/>
      </w:r>
      <w:r>
        <w:t>参加工作后任吕梁地区方山县计委团支部书记；</w:t>
        <w:br/>
      </w:r>
      <w:r>
        <w:t>1985年06月任吕梁地委组织部干事、干部科副科长、正科组织员；</w:t>
        <w:br/>
      </w:r>
      <w:r>
        <w:t>1991年03月借调省委组织部工作；</w:t>
        <w:br/>
      </w:r>
      <w:r>
        <w:t>1992年08月任省委组织部地方干部处主任科员、助理调研员；</w:t>
        <w:br/>
      </w:r>
      <w:r>
        <w:t>2000年12月任浮山县委副书记、县长；</w:t>
        <w:br/>
      </w:r>
      <w:r>
        <w:t>2002年09月任山东省临清市副书记（挂职）；</w:t>
        <w:br/>
      </w:r>
      <w:r>
        <w:t>2003年09月任安泽县委书记；</w:t>
        <w:br/>
      </w:r>
      <w:r>
        <w:t>2006年06月任霍州市委书记；</w:t>
        <w:br/>
      </w:r>
      <w:r>
        <w:t>2009年05月任临汾市副市长、市政府党组成员、霍州市委书记；</w:t>
        <w:br/>
      </w:r>
      <w:r>
        <w:t>2009年08月任临汾市副市长、市政府党组成员；</w:t>
        <w:br/>
      </w:r>
      <w:r>
        <w:t>2010年01月任临汾市副市长、市政府党组成员、市经济和信息化委员会（国资委）党委书记；</w:t>
        <w:br/>
      </w:r>
      <w:r>
        <w:t xml:space="preserve">2011年08月当选为临汾市第三届市委委员、常委；[1] </w:t>
        <w:br/>
        <w:br/>
      </w:r>
      <w:r>
        <w:t>现任中共临汾市委常委、市委秘书长。</w:t>
        <w:br/>
      </w:r>
      <w:r>
        <w:t xml:space="preserve">2015年4月10日，据山西省纪委消息：经山西省委批准，山西省临汾市委常委、市委秘书长白建荣涉嫌严重违纪违法，接受组织调查。[2] </w:t>
        <w:br/>
        <w:br/>
      </w:r>
      <w:r>
        <w:t xml:space="preserve">2015年12月28日，中共临汾市委三届七次全体会议，全会表决通过了确认市委常委会给予白建荣开除党籍处分的决定。[3] </w:t>
        <w:br/>
        <w:br/>
      </w:r>
    </w:p>
    <w:p>
      <w:pPr>
        <w:pStyle w:val="Heading3"/>
      </w:pPr>
      <w:r>
        <w:t>河北  石家庄新华区</w:t>
      </w:r>
    </w:p>
    <w:p>
      <w:r>
        <w:rPr>
          <w:i/>
        </w:rPr>
        <w:t>张石峰</w:t>
      </w:r>
    </w:p>
    <w:p>
      <w:r>
        <w:t>张石峰，男，汉族，1953年9月生，辽宁绥中人，现任石家庄市人大常委会副主任、党组成员，新华区委书记。</w:t>
      </w:r>
    </w:p>
    <w:p>
      <w:r>
        <w:t>性    别: 男</w:t>
      </w:r>
    </w:p>
    <w:p>
      <w:r>
        <w:t>出生日期: 1953年9月</w:t>
      </w:r>
    </w:p>
    <w:p>
      <w:r>
        <w:t>民    族: 汉族</w:t>
      </w:r>
    </w:p>
    <w:p>
      <w:r>
        <w:t>中文名: 张石峰</w:t>
      </w:r>
    </w:p>
    <w:p>
      <w:r>
        <w:t>职    业: 公务员</w:t>
      </w:r>
    </w:p>
    <w:p>
      <w:r>
        <w:t>简历：</w:t>
      </w:r>
      <w:r>
        <w:t>张石峰，男，汉族，1953年9月生，辽宁绥中人，1974年10月入党，1970年9月参加工作，河北师范大学中文系汉语言文学专业毕业，在职大专学历。现任石家庄市人大常委会副主任、党组成员，新华区委书记。</w:t>
        <w:br/>
      </w:r>
      <w:r>
        <w:t>1970.09——1970.12石家庄维尼纶厂工人</w:t>
        <w:br/>
      </w:r>
      <w:r>
        <w:t>1970.12——1975.05解放军十四军独立工兵营文书</w:t>
        <w:br/>
      </w:r>
      <w:r>
        <w:t>1975.05——1976.03 石家庄市无线电一厂工人</w:t>
        <w:br/>
      </w:r>
      <w:r>
        <w:t>1976.03——1983.11 石家庄市电子局组干科科员</w:t>
        <w:br/>
      </w:r>
      <w:r>
        <w:t>1983.11——1984.09 石家庄市委工业部干部科科员</w:t>
        <w:br/>
      </w:r>
      <w:r>
        <w:t>1984.09——1986.06 河北师范大学中文系汉语言文学专业学习</w:t>
        <w:br/>
      </w:r>
      <w:r>
        <w:t>1986.06——1987.12 石家庄市委工业部干部科科员</w:t>
        <w:br/>
      </w:r>
      <w:r>
        <w:t>1987.12——1988.12 石家庄市委办公室副科级秘书</w:t>
        <w:br/>
      </w:r>
      <w:r>
        <w:t>1988.12——1990.10 石家庄市委办公室秘书二科副科长、科长</w:t>
        <w:br/>
      </w:r>
      <w:r>
        <w:t>1990.10——1996.06 石家庄市桥西区副区长</w:t>
        <w:br/>
      </w:r>
      <w:r>
        <w:t>1996.06——2002.01 石家庄市新华区委副书记（其间：1999.09——2001.07南开大学国际经济研究所世界经济专业学习）</w:t>
        <w:br/>
      </w:r>
      <w:r>
        <w:t>2002.01——2004.12 石家庄市新华区委副书记、区长</w:t>
        <w:br/>
      </w:r>
      <w:r>
        <w:t>2004.12——2008.03 石家庄市新华区委书记</w:t>
        <w:br/>
      </w:r>
      <w:r>
        <w:t>2008.03——石家庄市人大常委会副主任、党组成员，新华区委书记、八届市委委员</w:t>
        <w:br/>
      </w:r>
      <w:r>
        <w:t>张石峰男，汉族，教授，硕士生导师。现任学院副院长。</w:t>
        <w:br/>
      </w:r>
      <w:r>
        <w:t xml:space="preserve">科研方面长期从事计算物理、计算机原理与应用、渗流理论、地下水与石油资源的数值模拟、离子束金属材料改性及离子束生物工程方面的研究与应用。教学方面多年从事大学物理类，计算物理、计算机类，数值模拟、电子电工电磁场理论等方面的教学工作。主持、参加过国家自然科学基金课题，省区、地矿部科研课题多项，出版过专著2本，发表论文30多篇；组织编写过高等学校教材2本、教学参考书2本；曾获省级先进科技工作者、省级有突出贡献的优秀专家等称号。兼任中国计算物理学会理事。[1] </w:t>
        <w:br/>
        <w:br/>
      </w:r>
    </w:p>
    <w:p>
      <w:pPr>
        <w:pStyle w:val="Heading3"/>
      </w:pPr>
      <w:r>
        <w:t>江西  宜春靖安县</w:t>
      </w:r>
    </w:p>
    <w:p>
      <w:r>
        <w:rPr>
          <w:i/>
        </w:rPr>
        <w:t>冷光辉</w:t>
      </w:r>
    </w:p>
    <w:p>
      <w:r>
        <w:t>冷光辉，男，汉族，1958年4月生，江西上高人，1983年7月加入中国共产党，1975年9月参加工作，大专学历，现任宜春市人大常委会副主任、党组成员。</w:t>
      </w:r>
    </w:p>
    <w:p>
      <w:r>
        <w:t>出生日期: 1958年4月</w:t>
      </w:r>
    </w:p>
    <w:p>
      <w:r>
        <w:t>中文名: 冷光辉</w:t>
      </w:r>
    </w:p>
    <w:p>
      <w:r>
        <w:t>出生地: 江西上高</w:t>
      </w:r>
    </w:p>
    <w:p>
      <w:r>
        <w:t>国    籍: 中国</w:t>
      </w:r>
    </w:p>
    <w:p>
      <w:r>
        <w:t>职    业: 宜春市人大常委会副主任、党组成员</w:t>
      </w:r>
    </w:p>
    <w:p>
      <w:r>
        <w:t>民    族: 汉</w:t>
      </w:r>
    </w:p>
    <w:p>
      <w:r>
        <w:t>简历：</w:t>
      </w:r>
      <w:r>
        <w:br/>
        <w:br/>
        <w:br/>
        <w:br/>
        <w:t xml:space="preserve">冷光辉，男，汉族，1958年4月生，江西上高人，1983年7月加入中国共产党，1975年9月参加工作，大专学历，现任宜春市人大常委会副主任、党组成员。[2] </w:t>
        <w:br/>
        <w:br/>
      </w:r>
      <w:r>
        <w:t>1975.09--1978.10 上高县共大教师</w:t>
        <w:br/>
      </w:r>
      <w:r>
        <w:t>1978.10--1981.08 宜春师专化学系学生</w:t>
        <w:br/>
      </w:r>
      <w:r>
        <w:t>1981.08--1983.08 上高二中教师、校团委书记(期间：1983.02--1983.06江西师大政教系学习)</w:t>
        <w:br/>
      </w:r>
      <w:r>
        <w:t>1983.08--1985.08 中共上高县委办公室副科级秘书</w:t>
        <w:br/>
      </w:r>
      <w:r>
        <w:t>1985.08--1987.03 江西省委党校培训班学员</w:t>
        <w:br/>
      </w:r>
      <w:r>
        <w:t>1987.03--1988.09 中共上高县委办副主任兼机要科科长</w:t>
        <w:br/>
      </w:r>
      <w:r>
        <w:t>1988.09--1989.09 上高县信访办主任</w:t>
        <w:br/>
      </w:r>
      <w:r>
        <w:t>1989.09--1995.06 中共上高县委组织部副部长兼老干局局长(期间：1995.03--1995.06江西省宜春地委党校青干班学习)</w:t>
        <w:br/>
      </w:r>
      <w:r>
        <w:t>1995.06--1997.10 靖安县政府副县长</w:t>
        <w:br/>
      </w:r>
      <w:r>
        <w:t>1997.10--2000.06 中共樟树市委常委、组织部长</w:t>
        <w:br/>
      </w:r>
      <w:r>
        <w:t>2000.06--2000.10 中共樟树市委副书记、组织部长</w:t>
        <w:br/>
      </w:r>
      <w:r>
        <w:t>2000.10--2002.03 中共宜春市委组织部副部长兼老干局局长</w:t>
        <w:br/>
      </w:r>
      <w:r>
        <w:t>2002.03--2005.06 中共靖安县委副书记、县长</w:t>
        <w:br/>
      </w:r>
      <w:r>
        <w:t>2005.06--2011.05 中共靖安县委书记</w:t>
        <w:br/>
      </w:r>
      <w:r>
        <w:t>2011.05—2011.09 中共宜春市委副秘书长（正县级）</w:t>
        <w:br/>
      </w:r>
      <w:r>
        <w:t>2011.09-- 宜春市人大常委会副主任、党组成员</w:t>
        <w:br/>
      </w:r>
    </w:p>
    <w:p>
      <w:pPr>
        <w:pStyle w:val="Heading3"/>
      </w:pPr>
      <w:r>
        <w:t>云南  楚雄永仁县</w:t>
      </w:r>
    </w:p>
    <w:p>
      <w:r>
        <w:rPr>
          <w:i/>
        </w:rPr>
        <w:t>赵克义</w:t>
      </w:r>
    </w:p>
    <w:p>
      <w:r>
        <w:t>赵克义，现任云南楚雄彝族自治州州委常委、人民政府副州长、楚雄州行政学校校长、州开发投资有限公司董事长（兼）。</w:t>
      </w:r>
    </w:p>
    <w:p>
      <w:r>
        <w:t>简历：</w:t>
      </w:r>
      <w:r>
        <w:t>曾任云南楚雄州州委秘书长。</w:t>
        <w:br/>
      </w:r>
      <w:r>
        <w:t>2015年8月任楚雄彝族自治州人民政府副州长。</w:t>
        <w:br/>
      </w:r>
      <w:r>
        <w:t>2015年9月任云南楚雄彝族自治州人民政府副州长、楚雄州行政学校校长、州开发投资有限公司董事长（兼）。</w:t>
        <w:br/>
      </w:r>
      <w:r>
        <w:t>2016年9月任云南楚雄彝族自治州州委常委、人民政府副州长、楚雄州行政学校校长、州开发投资有限公司董事长（兼）。</w:t>
        <w:br/>
      </w:r>
      <w:r>
        <w:t>负责州人民政府常务工作；负责发展改革、财政、人事、国土资源、安全生产、税务、烟草、金融等工作。协助杨斌同志负责监察、审计工作。</w:t>
        <w:br/>
      </w:r>
      <w:r>
        <w:t>分管州发展和改革委员会（州粮食局、州能源局）、州财政局（州人民政府金融办公室）、州人力资源和社会保障局、州国土资源局、州安全生产监督管理局、州人民政府纠风办公室、州开发投资公司、州住房公积金管理中心；兼任州行政学校校长。协助杨斌同志分管州监察局、州审计局。</w:t>
        <w:br/>
      </w:r>
      <w:r>
        <w:t xml:space="preserve">联系州人大常委会；人行楚雄州中心支行、楚雄银监分局和驻楚金融机构及证券、保险机构；联系州烟草专卖局（公司）、红塔集团楚雄卷烟厂、州国家税务局、州地方税务局；联系中央储备粮楚雄直属库。[1] </w:t>
        <w:br/>
        <w:br/>
      </w:r>
      <w:r>
        <w:t xml:space="preserve">2015年8月26日，云南楚雄州十一届人大常委会第二十三次会议通过，赵克义任楚雄彝族自治州人民政府副州长。[2] </w:t>
        <w:br/>
        <w:br/>
      </w:r>
      <w:r>
        <w:t xml:space="preserve">2015年9月，赵克义任云南楚雄州行政学校校长、州开发投资有限公司董事长（兼）。[3] </w:t>
        <w:br/>
        <w:br/>
      </w:r>
      <w:r>
        <w:t xml:space="preserve">2016年9月9日，中国共产党楚雄彝族自治州第九届委员会第一次全体会议，当选为中国共产党楚雄彝族自治州第九届委员会常务委员。[4] </w:t>
        <w:br/>
        <w:br/>
      </w:r>
    </w:p>
    <w:p>
      <w:pPr>
        <w:pStyle w:val="Heading3"/>
      </w:pPr>
      <w:r>
        <w:t>安徽  六安寿县</w:t>
      </w:r>
    </w:p>
    <w:p>
      <w:r>
        <w:rPr>
          <w:i/>
        </w:rPr>
        <w:t>李国庆</w:t>
      </w:r>
    </w:p>
    <w:p>
      <w:r>
        <w:t>李国庆，现任安徽省委政法委员会委员、秘书长。</w:t>
      </w:r>
    </w:p>
    <w:p>
      <w:r>
        <w:t>简历：</w:t>
      </w:r>
      <w:r>
        <w:t>曾任安徽池州市中级人民法院院长。</w:t>
        <w:br/>
      </w:r>
      <w:r>
        <w:t>2015年12月任安徽省委政法委员会委员、秘书长。</w:t>
        <w:br/>
      </w:r>
      <w:r>
        <w:t xml:space="preserve">2015年12月，李国庆同志已辞去安徽池州市中级人民法院院长职务。[1] </w:t>
        <w:br/>
        <w:br/>
      </w:r>
      <w:r>
        <w:t xml:space="preserve">2015年12月，李国庆任安徽省委政法委员会委员、秘书长，免去其安徽池州市中级人民法院院长职务。[2] </w:t>
        <w:br/>
        <w:br/>
      </w:r>
    </w:p>
    <w:p>
      <w:pPr>
        <w:pStyle w:val="Heading3"/>
      </w:pPr>
      <w:r>
        <w:t>山东  青岛市北区</w:t>
      </w:r>
    </w:p>
    <w:p>
      <w:r>
        <w:rPr>
          <w:i/>
        </w:rPr>
        <w:t>王增元</w:t>
      </w:r>
    </w:p>
    <w:p>
      <w:r>
        <w:t>王增元 (1925.1—) 号文生，笔名艾里， 满族， 新疆乌鲁木齐人 。</w:t>
      </w:r>
    </w:p>
    <w:p>
      <w:r>
        <w:t>出生日期: 1925.1</w:t>
      </w:r>
    </w:p>
    <w:p>
      <w:r>
        <w:t>民    族: 满族</w:t>
      </w:r>
    </w:p>
    <w:p>
      <w:r>
        <w:t>别    名: 艾里</w:t>
      </w:r>
    </w:p>
    <w:p>
      <w:r>
        <w:t>中文名: 王增元</w:t>
      </w:r>
    </w:p>
    <w:p>
      <w:r>
        <w:t>简历：</w:t>
      </w:r>
      <w:r>
        <w:t>擅长书籍装帧、水彩画。 1939年毕业于新疆师范学校， 当过中学美术教师、文化会干 事、文教馆主任。历任新疆画报副总编，美工室创作组长，新疆人民出版社图版画册编辑组 长、副编审。新疆水彩画会秘书长，新疆美术理论研究会会长，新疆漫画学会顾问等。 油 画《丝厂女工》曾参加第一届全国青年美展。《天山》获第一届全国图书装帧总体设计奖， 《中国·新疆》获全国四十年美术图书铜奖，《新疆大写真》获中共中央、国务院对外图书 二等奖。 ??</w:t>
        <w:br/>
      </w:r>
    </w:p>
    <w:p>
      <w:pPr>
        <w:pStyle w:val="Heading3"/>
      </w:pPr>
      <w:r>
        <w:t>云南  昭通永善县</w:t>
      </w:r>
    </w:p>
    <w:p>
      <w:r>
        <w:rPr>
          <w:i/>
        </w:rPr>
        <w:t>安治强</w:t>
      </w:r>
    </w:p>
    <w:p>
      <w:r>
        <w:t>安治强，男，彝族，1965年11月生，中央党校研究生学历，中共党员，1982年9月参加工作。</w:t>
      </w:r>
    </w:p>
    <w:p>
      <w:r>
        <w:t>出生日期: 1965年12月</w:t>
      </w:r>
    </w:p>
    <w:p>
      <w:r>
        <w:t>民    族: 汉族</w:t>
      </w:r>
    </w:p>
    <w:p>
      <w:r>
        <w:t>国    籍: 中国</w:t>
      </w:r>
    </w:p>
    <w:p>
      <w:r>
        <w:t>中文名: 安治强</w:t>
      </w:r>
    </w:p>
    <w:p>
      <w:r>
        <w:t>简历：</w:t>
      </w:r>
      <w:r>
        <w:t>现任红河州委常委、州委政法委书记。</w:t>
        <w:br/>
      </w:r>
      <w:r>
        <w:t>历任水富县委副书记、政法委书记、副县长、县长，永善县委书记。</w:t>
        <w:br/>
      </w:r>
      <w:r>
        <w:t xml:space="preserve">2015.06任红河州委常委、州委政法委书记。[1] </w:t>
        <w:br/>
        <w:br/>
      </w:r>
      <w:r>
        <w:t xml:space="preserve">2015年5月，拟任中共红河州委常委。[2] </w:t>
        <w:br/>
        <w:br/>
      </w:r>
      <w:r>
        <w:t xml:space="preserve">2016年9月，安治强当选红河州第八届委员会常委。[3] </w:t>
        <w:br/>
        <w:br/>
      </w:r>
    </w:p>
    <w:p>
      <w:pPr>
        <w:pStyle w:val="Heading3"/>
      </w:pPr>
      <w:r>
        <w:t>黑龙江  黑河嫩江县</w:t>
      </w:r>
    </w:p>
    <w:p>
      <w:r>
        <w:rPr>
          <w:i/>
        </w:rPr>
        <w:t>王伟刚</w:t>
      </w:r>
    </w:p>
    <w:p>
      <w:r>
        <w:t>王伟刚：摄影家，作家</w:t>
      </w:r>
    </w:p>
    <w:p>
      <w:r>
        <w:t>简历：</w:t>
      </w:r>
      <w:r>
        <w:t>王伟刚：太仓市委研究室副主任</w:t>
        <w:br/>
      </w:r>
    </w:p>
    <w:p>
      <w:pPr>
        <w:pStyle w:val="Heading3"/>
      </w:pPr>
      <w:r>
        <w:t>云南  迪庆香格里拉县</w:t>
      </w:r>
    </w:p>
    <w:p>
      <w:r>
        <w:rPr>
          <w:i/>
        </w:rPr>
        <w:t>余胜祥</w:t>
      </w:r>
    </w:p>
    <w:p>
      <w:r>
        <w:t>余胜祥，男，傈僳族，云南维西人，生于1964年8，1980年12月参加工作，1984年11月加入中国共产党。云南省委党校行政管理专业研究生学历。</w:t>
      </w:r>
    </w:p>
    <w:p>
      <w:r>
        <w:t>出生日期: 1964年07月</w:t>
      </w:r>
    </w:p>
    <w:p>
      <w:r>
        <w:t>信    仰: 共产主义</w:t>
      </w:r>
    </w:p>
    <w:p>
      <w:r>
        <w:t>中文名: 余胜祥</w:t>
      </w:r>
    </w:p>
    <w:p>
      <w:r>
        <w:t>出生地: 云南维西</w:t>
      </w:r>
    </w:p>
    <w:p>
      <w:r>
        <w:t>国    籍: 中国</w:t>
      </w:r>
    </w:p>
    <w:p>
      <w:r>
        <w:t>职    业: 公务员</w:t>
      </w:r>
    </w:p>
    <w:p>
      <w:r>
        <w:t>民    族: 傈僳族</w:t>
      </w:r>
    </w:p>
    <w:p>
      <w:r>
        <w:t>简历：</w:t>
      </w:r>
      <w:r>
        <w:t>现任云南迪庆州委副书记。</w:t>
        <w:br/>
      </w:r>
      <w:r>
        <w:t>1980.12-1982.04 维西县教育局工作</w:t>
        <w:br/>
      </w:r>
      <w:r>
        <w:t>1982.04-1983.11 维西县委宣传部工作</w:t>
        <w:br/>
      </w:r>
      <w:r>
        <w:t>1983.11-1984.04 共青团维西县委副书记</w:t>
        <w:br/>
      </w:r>
      <w:r>
        <w:t>1984.04-1987.09 共青团迪庆州委工作（其间：1985.07-1987.07在云南省广播电视大学脱产大专班学习）</w:t>
        <w:br/>
      </w:r>
      <w:r>
        <w:t>1987.09-1989.12 迪庆州委组织部工作（其间：1987.11-1989.11在维西县白济汛乡挂职任副书记）</w:t>
        <w:br/>
      </w:r>
      <w:r>
        <w:t>1989.12-1990.12 迪庆州委组织部干部科副科长</w:t>
        <w:br/>
      </w:r>
      <w:r>
        <w:t>1990.12-1993.11 迪庆州委组织部干部科科长</w:t>
        <w:br/>
      </w:r>
      <w:r>
        <w:t>1993.11-1996.07 共青团迪庆州委副书记（其间：1993.07-1996.07在中央党校函授本科班学习）</w:t>
        <w:br/>
      </w:r>
      <w:r>
        <w:t>1996.07-2000.12 共青团迪庆州委书记</w:t>
        <w:br/>
      </w:r>
      <w:r>
        <w:t>2000.12-2001.06 维西县委副书记、代理县长</w:t>
        <w:br/>
      </w:r>
      <w:r>
        <w:t>2001.06-2006.08 维西县委副书记、县长（其间：2003.09-2006.07 在云南省委党校函授研究生班学习）</w:t>
        <w:br/>
      </w:r>
      <w:r>
        <w:t>2006.08-2011.08 迪庆州人民政府副州长</w:t>
        <w:br/>
      </w:r>
      <w:r>
        <w:t xml:space="preserve">2011.08-2015.04 迪庆州委常委、香格里拉县委书记 [1-2] </w:t>
        <w:br/>
        <w:br/>
      </w:r>
      <w:r>
        <w:t>2016.05- 云南迪庆州委副书记。</w:t>
        <w:br/>
      </w:r>
      <w:r>
        <w:t xml:space="preserve">2015年4月，任中共香格里拉市第一届委员会委员、常委、书记[3] </w:t>
        <w:br/>
        <w:br/>
      </w:r>
      <w:r>
        <w:t xml:space="preserve">2016年5月，余胜祥任云南迪庆州委副书记。[4] </w:t>
        <w:br/>
        <w:br/>
      </w:r>
      <w:r>
        <w:t xml:space="preserve">2016年5月24日，余胜祥不再担任香格里拉市委书记。[5] </w:t>
        <w:br/>
        <w:br/>
      </w:r>
      <w:r>
        <w:t xml:space="preserve">2016年9月，余胜祥当选迪庆州第八届委员会常委、副书记。[6] </w:t>
        <w:br/>
        <w:br/>
      </w:r>
    </w:p>
    <w:p>
      <w:pPr>
        <w:pStyle w:val="Heading3"/>
      </w:pPr>
      <w:r>
        <w:t>江苏  泰州姜堰市</w:t>
      </w:r>
    </w:p>
    <w:p>
      <w:r>
        <w:rPr>
          <w:i/>
        </w:rPr>
        <w:t>高纪明</w:t>
      </w:r>
    </w:p>
    <w:p>
      <w:r>
        <w:t xml:space="preserve">高纪明，现任泰州市人大常委会副主任、党组副书记。男，1954年3月生，汉族，江苏靖江人，中央党校大学学历，1981年5月加入中国共产党，1973年4月参加工作。先后担任靖江市副市长，泰州市交通局局长，姜堰市市长，泰州市市委常委，姜堰市市委书记，泰州市政法委书记等职。拟明确为泰州市正市级干部。[1] </w:t>
        <w:br/>
      </w:r>
    </w:p>
    <w:p>
      <w:r>
        <w:t>出生日期: 1954年3月</w:t>
      </w:r>
    </w:p>
    <w:p>
      <w:r>
        <w:t>民    族: 汉族</w:t>
      </w:r>
    </w:p>
    <w:p>
      <w:r>
        <w:t>中文名: 高纪明</w:t>
      </w:r>
    </w:p>
    <w:p>
      <w:r>
        <w:t>职    业: 泰州市人大常委会副主任</w:t>
      </w:r>
    </w:p>
    <w:p>
      <w:r>
        <w:t>简历：</w:t>
      </w:r>
    </w:p>
    <w:p>
      <w:pPr>
        <w:pStyle w:val="Heading3"/>
      </w:pPr>
      <w:r>
        <w:t>广东  韶关浈江区</w:t>
      </w:r>
    </w:p>
    <w:p>
      <w:r>
        <w:rPr>
          <w:i/>
        </w:rPr>
        <w:t>苏力</w:t>
      </w:r>
    </w:p>
    <w:p>
      <w:r>
        <w:t>苏力，女， 年生。 1995 年毕业于（现中南财经政法大学）研究生院，获信息经济学硕士学位。</w:t>
      </w:r>
    </w:p>
    <w:p>
      <w:r>
        <w:t xml:space="preserve">出生日期: 1968 </w:t>
      </w:r>
    </w:p>
    <w:p>
      <w:r>
        <w:t>毕业院校: None</w:t>
      </w:r>
    </w:p>
    <w:p>
      <w:r>
        <w:t>中文名: 苏力</w:t>
      </w:r>
    </w:p>
    <w:p>
      <w:r>
        <w:t>职    业: 广东外语外贸大学会计学院副教授</w:t>
      </w:r>
    </w:p>
    <w:p>
      <w:r>
        <w:t>简历：</w:t>
      </w:r>
      <w:r>
        <w:t>1995 年 —2001 年于中南财经政法大学会计学院任教， 2001 年起于广东外语外贸大学国际工商管理学院任教，副教授。</w:t>
        <w:br/>
      </w:r>
      <w:r>
        <w:t>教学研究方向：财务管理与财务会计。</w:t>
        <w:br/>
      </w:r>
      <w:r>
        <w:t>近年来，先后在《财会研究》、《财会通讯》、《财会月刊》、《四川会计》、《广东财会》、《中国工会财会》、《会计电算化》、《特区财会》、《对外经贸财会》、《国际经贸探索》、《集团经济研究》、《商场现代化》、《企业科技进步》等刊物上发表论文十多篇，其中一篇被人大复印资料《财务与会计导刊》全文转载。参编教材三部，参与省级获奖项目一项。</w:t>
        <w:br/>
      </w:r>
    </w:p>
    <w:p>
      <w:pPr>
        <w:pStyle w:val="Heading3"/>
      </w:pPr>
      <w:r>
        <w:t>云南  昆明盘龙区</w:t>
      </w:r>
    </w:p>
    <w:p>
      <w:r>
        <w:rPr>
          <w:i/>
        </w:rPr>
        <w:t>吴长昆</w:t>
      </w:r>
    </w:p>
    <w:p>
      <w:r>
        <w:t>吴长昆，男，汉族，1964年10月生，在职研究生学历，中共党员，1985年7月参加工作。</w:t>
      </w:r>
    </w:p>
    <w:p>
      <w:r>
        <w:t>民    族: 汉族</w:t>
      </w:r>
    </w:p>
    <w:p>
      <w:r>
        <w:t>信    仰: 共产主义</w:t>
      </w:r>
    </w:p>
    <w:p>
      <w:r>
        <w:t>中文名: 吴长昆</w:t>
      </w:r>
    </w:p>
    <w:p>
      <w:r>
        <w:t>出生地: 1964年10月</w:t>
      </w:r>
    </w:p>
    <w:p>
      <w:r>
        <w:t>简历：</w:t>
      </w:r>
      <w:r>
        <w:t>现任中共文山州委副书记。</w:t>
        <w:br/>
      </w:r>
      <w:r>
        <w:t>历任昆明市官渡区委常委、宣传部部长、区委副书记、纪委书记，昆明市委副秘书长，盘龙区委书记，云南省政府办公厅省长办公室主任。</w:t>
        <w:br/>
      </w:r>
      <w:r>
        <w:t xml:space="preserve">2009年11月任云南省接待办公室副主任。[1] </w:t>
        <w:br/>
        <w:br/>
      </w:r>
      <w:r>
        <w:t xml:space="preserve">2016年02月任中共文山州委副书记。[2] </w:t>
        <w:br/>
        <w:br/>
      </w:r>
      <w:r>
        <w:t xml:space="preserve">2016年3月2日，云南省人民政府决定：免去吴长昆省接待办公室副主任职务。[3] </w:t>
        <w:br/>
        <w:br/>
      </w:r>
      <w:r>
        <w:t xml:space="preserve">2016年2月23日，文山州委理论学习中心组进行集中学习，州委副书记吴长昆参加学习。[2] </w:t>
        <w:br/>
        <w:br/>
      </w:r>
      <w:r>
        <w:t xml:space="preserve">2016年9月，吴长昆当选文山州委常委、副书记。[4] </w:t>
        <w:br/>
        <w:br/>
      </w:r>
    </w:p>
    <w:p>
      <w:pPr>
        <w:pStyle w:val="Heading3"/>
      </w:pPr>
      <w:r>
        <w:t>广东  茂名高州市</w:t>
      </w:r>
    </w:p>
    <w:p>
      <w:r>
        <w:rPr>
          <w:i/>
        </w:rPr>
        <w:t>卢方圆</w:t>
      </w:r>
    </w:p>
    <w:p>
      <w:r>
        <w:t>卢方圆，男，汉族，1956年9月出生，广东信宜人，在职研究生学历，1974年8月参加工作，1977年2月加入中国共产党。现任茂名市人大常委会副主任、党组成员，市总工会主席。</w:t>
      </w:r>
    </w:p>
    <w:p>
      <w:r>
        <w:t>出生日期: 1956年9月</w:t>
      </w:r>
    </w:p>
    <w:p>
      <w:r>
        <w:t>语    言: None</w:t>
      </w:r>
    </w:p>
    <w:p>
      <w:r>
        <w:t>粤语拼音: lou4 fong1 jyun4</w:t>
      </w:r>
    </w:p>
    <w:p>
      <w:r>
        <w:t>毕业院校: None</w:t>
      </w:r>
    </w:p>
    <w:p>
      <w:r>
        <w:t>中文名: 卢方圆</w:t>
      </w:r>
    </w:p>
    <w:p>
      <w:r>
        <w:t>出生地: 广东信宜</w:t>
      </w:r>
    </w:p>
    <w:p>
      <w:r>
        <w:t>国    籍: 中国</w:t>
      </w:r>
    </w:p>
    <w:p>
      <w:r>
        <w:t>职    业: 政府官员</w:t>
      </w:r>
    </w:p>
    <w:p>
      <w:r>
        <w:t>外文名: lou fong jyun</w:t>
      </w:r>
    </w:p>
    <w:p>
      <w:r>
        <w:t>主要成就: None</w:t>
      </w:r>
    </w:p>
    <w:p>
      <w:r>
        <w:t>民    族: 汉族</w:t>
      </w:r>
    </w:p>
    <w:p>
      <w:r>
        <w:t>简历：</w:t>
      </w:r>
      <w:r>
        <w:t>1974.08－1976.03，信宜县怀乡公社中堂大队总辅导员；</w:t>
        <w:br/>
        <w:br/>
        <w:br/>
        <w:br/>
        <w:br/>
        <w:t>调研工作(3张)</w:t>
        <w:br/>
        <w:br/>
        <w:br/>
        <w:br/>
        <w:br/>
        <w:br/>
        <w:br/>
        <w:br/>
      </w:r>
      <w:r>
        <w:t>1976.03－1977.03，信宜县怀乡公社资料员；</w:t>
        <w:br/>
      </w:r>
      <w:r>
        <w:t>1977.03－1980.01，海南师专中文系读书；</w:t>
        <w:br/>
      </w:r>
      <w:r>
        <w:t>1980.01－1983.09，湛江地区教育局工作；</w:t>
        <w:br/>
      </w:r>
      <w:r>
        <w:t>1983.09－1987.05，茂名市委办公室工作，1985年3月起任市委办公室副科级秘书；</w:t>
        <w:br/>
      </w:r>
      <w:r>
        <w:t>1987.05－1989.11，茂名市委办公室第二秘书科科长；</w:t>
        <w:br/>
      </w:r>
      <w:r>
        <w:t>1989.11－1991.04，茂名市委办公室副主任；</w:t>
        <w:br/>
      </w:r>
      <w:r>
        <w:t>1991.04－1996.06，茂名市委办公室主任(其间：1993年至1996年广东省教育学院高等师范中文教育专业自考本科毕业)；</w:t>
        <w:br/>
      </w:r>
      <w:r>
        <w:t>1996.06－1998.10，茂名市委副秘书长(其间：1997年至2000年广东省委党校经济学专业研究生毕业)；</w:t>
        <w:br/>
      </w:r>
      <w:r>
        <w:t>1998年6月当选茂名市第七届市委委员；</w:t>
        <w:br/>
      </w:r>
      <w:r>
        <w:t>1998.10－1999.04，高州市委副书记、副市长、代市长；</w:t>
        <w:br/>
      </w:r>
      <w:r>
        <w:t>1999.04－2001.06，高州市委副书记、市长；</w:t>
        <w:br/>
      </w:r>
      <w:r>
        <w:t>2001.06－2003.03，高州市委书记，2003年兼任高州市人大常委会主任（其间：2002.06－2003.10参加澳门科技大学公共行政管理硕士学位课程班学习）；</w:t>
        <w:br/>
      </w:r>
      <w:r>
        <w:t>2003.03－2006.12，高州市委书记、市人大常委会主任；</w:t>
        <w:br/>
      </w:r>
      <w:r>
        <w:t>2003.05当选茂名市第八届市委委员；</w:t>
        <w:br/>
      </w:r>
      <w:r>
        <w:t>2006.12－2007.5，茂名市人大常委会副主任、党组成员；</w:t>
        <w:br/>
      </w:r>
      <w:r>
        <w:t>2006.12当选茂名市第九届市委委员；</w:t>
        <w:br/>
      </w:r>
      <w:r>
        <w:t>2007年起兼任茂名市总工会主席；</w:t>
        <w:br/>
      </w:r>
      <w:r>
        <w:t>2007.5－茂名市人大常委会副主任、党组成员，市总工会主席。</w:t>
        <w:br/>
      </w:r>
      <w:r>
        <w:t>中共茂名市第六、七、八、九届市委委员。</w:t>
        <w:br/>
      </w:r>
    </w:p>
    <w:p>
      <w:pPr>
        <w:pStyle w:val="Heading3"/>
      </w:pPr>
      <w:r>
        <w:t>福建  漳州东山县</w:t>
      </w:r>
    </w:p>
    <w:p>
      <w:r>
        <w:rPr>
          <w:i/>
        </w:rPr>
        <w:t>张翼腾</w:t>
      </w:r>
    </w:p>
    <w:p>
      <w:r>
        <w:t>张翼腾，男，汉族，1963年2月出生，福建云霄人，1987年6月加入中国共产党，1983年8月参加工作，在职研究生学历，公共管理硕士，工程师。现任漳州市副市长。</w:t>
      </w:r>
    </w:p>
    <w:p>
      <w:r>
        <w:t>出生日期: 1963年2月</w:t>
      </w:r>
    </w:p>
    <w:p>
      <w:r>
        <w:t>中文名: 张翼腾</w:t>
      </w:r>
    </w:p>
    <w:p>
      <w:r>
        <w:t>出生地: 福建云霄</w:t>
      </w:r>
    </w:p>
    <w:p>
      <w:r>
        <w:t>国    籍: 中国</w:t>
      </w:r>
    </w:p>
    <w:p>
      <w:r>
        <w:t>毕业院校: 福州大学</w:t>
      </w:r>
    </w:p>
    <w:p>
      <w:r>
        <w:t>民    族: 汉族</w:t>
      </w:r>
    </w:p>
    <w:p>
      <w:r>
        <w:t>简历：</w:t>
      </w:r>
      <w:r>
        <w:t>个人经历</w:t>
        <w:br/>
      </w:r>
      <w:r>
        <w:t>1979.09-1983.08　福州大学机械系学生</w:t>
        <w:br/>
      </w:r>
      <w:r>
        <w:t>1983.08-1986.05　福建省龙溪地区无线电厂技术员</w:t>
        <w:br/>
      </w:r>
      <w:r>
        <w:t>1986.05-1987.10　漳州市新产品新技术开发中心干部</w:t>
        <w:br/>
      </w:r>
      <w:r>
        <w:t>1987.10-1996.11　漳州市轻工局技改科科员、副科长、科长</w:t>
        <w:br/>
        <w:br/>
        <w:br/>
        <w:br/>
        <w:br/>
      </w:r>
      <w:r>
        <w:t>1996.11-1997.09　漳州市经委技改科科长</w:t>
        <w:br/>
      </w:r>
      <w:r>
        <w:t>（其间：1993.04-1996.04到漳州啤酒厂挂职任副厂长，1996.07-1997.07到福建省经委工业处挂职任处长助理）</w:t>
        <w:br/>
      </w:r>
      <w:r>
        <w:t>1997.09-2001.10　平和县政府副县长</w:t>
        <w:br/>
      </w:r>
      <w:r>
        <w:t>2001.10-2003.12　龙海市委常委、组织部长</w:t>
        <w:br/>
      </w:r>
      <w:r>
        <w:t>2003.12-2004.03　漳州市纪委常委</w:t>
        <w:br/>
      </w:r>
      <w:r>
        <w:t>2004.03-2007.08　漳州市纪委常委、正处级纪检监察员</w:t>
        <w:br/>
      </w:r>
      <w:r>
        <w:t>（其间：2006.02-2007.01参加福建省委组织部选派新加坡南洋理工大学公共管理专业硕士研究生学习）</w:t>
        <w:br/>
      </w:r>
      <w:r>
        <w:t>2007.08-2007.09　漳州市纪委常委、正处级纪检监察员、南靖县委副书记、县长候选人</w:t>
        <w:br/>
      </w:r>
      <w:r>
        <w:t>2007.09-2011.06　南靖县委副书记、县长</w:t>
        <w:br/>
      </w:r>
      <w:r>
        <w:t xml:space="preserve">2011.06-2014.25　东山县委书记[1] </w:t>
        <w:br/>
        <w:br/>
      </w:r>
      <w:r>
        <w:t xml:space="preserve">2014.25-   漳州市副市长[2] </w:t>
        <w:br/>
        <w:br/>
      </w:r>
    </w:p>
    <w:p>
      <w:pPr>
        <w:pStyle w:val="Heading3"/>
      </w:pPr>
      <w:r>
        <w:t>内蒙古  锡林郭勒盟锡林浩特市</w:t>
      </w:r>
    </w:p>
    <w:p>
      <w:r>
        <w:rPr>
          <w:i/>
        </w:rPr>
        <w:t>斯琴毕力格</w:t>
      </w:r>
    </w:p>
    <w:p>
      <w:r>
        <w:t>斯琴毕力格，男，蒙古族，1963年12月出生，内蒙古正蓝旗人，中共党员，1986年7月参加工作，1985年加入中国共产党，内蒙古农牧学院大学学历，农业推广硕士。</w:t>
      </w:r>
    </w:p>
    <w:p>
      <w:r>
        <w:t>出生日期: 1963年12月</w:t>
      </w:r>
    </w:p>
    <w:p>
      <w:r>
        <w:t>信    仰: 共产主义</w:t>
      </w:r>
    </w:p>
    <w:p>
      <w:r>
        <w:t>中文名: 斯琴毕力格</w:t>
      </w:r>
    </w:p>
    <w:p>
      <w:r>
        <w:t>出生地: 内蒙古正蓝旗</w:t>
      </w:r>
    </w:p>
    <w:p>
      <w:r>
        <w:t>毕业院校: 内蒙古农牧学院</w:t>
      </w:r>
    </w:p>
    <w:p>
      <w:r>
        <w:t>民    族: 蒙古族</w:t>
      </w:r>
    </w:p>
    <w:p>
      <w:r>
        <w:t>简历：</w:t>
      </w:r>
      <w:r>
        <w:t>现任内蒙古自治区科学技术协会党组书记、副主席人选。</w:t>
        <w:br/>
      </w:r>
      <w:r>
        <w:t>1982.09—1986.07， 内蒙古农牧学院学习</w:t>
        <w:br/>
      </w:r>
      <w:r>
        <w:t>1986.07—1997.12， 锡林郭勒盟畜牧业局任副科长、科长、副局长</w:t>
        <w:br/>
      </w:r>
      <w:r>
        <w:t>1997.12—2002.04， 正蓝旗旗委副书记、旗长，期间获得内蒙古农业大学农业推广硕士学位</w:t>
        <w:br/>
      </w:r>
      <w:r>
        <w:t>2002.04—2003.09， 正蓝旗旗委书记</w:t>
        <w:br/>
      </w:r>
      <w:r>
        <w:t>2003.09—2005.03， 锡林浩特市市委副书记、市长</w:t>
        <w:br/>
      </w:r>
      <w:r>
        <w:t>2005.03—2007.01， 锡林浩特市市委书记</w:t>
        <w:br/>
      </w:r>
      <w:r>
        <w:t>2007.01—2011.05， 锡林郭勒盟副盟长</w:t>
        <w:br/>
      </w:r>
      <w:r>
        <w:t>2011.05—2011.08， 锡林郭勒盟副盟长、西乌珠穆沁旗旗委书记</w:t>
        <w:br/>
      </w:r>
      <w:r>
        <w:t>2011.05—2012.06， 锡林郭勒盟委委员、西乌珠穆沁旗旗委书记</w:t>
        <w:br/>
      </w:r>
      <w:r>
        <w:t xml:space="preserve">2012.06—2016.06， 乌兰察布市委副书记[1-2] </w:t>
        <w:br/>
        <w:br/>
      </w:r>
      <w:r>
        <w:t xml:space="preserve">2016.06—，内蒙古自治区科学技术协会党组书记、副主席人选[3] </w:t>
        <w:br/>
        <w:br/>
      </w:r>
      <w:r>
        <w:t xml:space="preserve">中国共产党内蒙古自治区第十届委员会委员[4] </w:t>
        <w:br/>
        <w:br/>
      </w:r>
      <w:r>
        <w:t xml:space="preserve">2016年6月7日，根据内蒙古自治区党委组织部安排，内蒙古科协召开领导干部任免会议。内蒙古自治区党委决定，斯琴毕力格同志任内蒙古自治区科学技术协会党组书记，提名任内蒙古自治区科学技术协会副主席。[3] </w:t>
        <w:br/>
        <w:br/>
      </w:r>
      <w:r>
        <w:t xml:space="preserve">2016年6月8日，乌兰察布市级领导干部会议召开，宣布内蒙古自治区党委关于乌兰察布市部分党政领导班子成员职务调整的决定。自治区党委决定：斯琴毕力格同志不再担任乌兰察布市委副书记、常委、委员。[5] </w:t>
        <w:br/>
        <w:br/>
      </w:r>
    </w:p>
    <w:p>
      <w:pPr>
        <w:pStyle w:val="Heading3"/>
      </w:pPr>
      <w:r>
        <w:t>山东  滨州无棣县</w:t>
      </w:r>
    </w:p>
    <w:p>
      <w:r>
        <w:rPr>
          <w:i/>
        </w:rPr>
        <w:t>李维东</w:t>
      </w:r>
    </w:p>
    <w:p>
      <w:r>
        <w:t>李维东，曾任山东省滨州技师学院党委书记、滨州市委组织部常务副部长。</w:t>
      </w:r>
    </w:p>
    <w:p>
      <w:r>
        <w:t>民    族: 汉族</w:t>
      </w:r>
    </w:p>
    <w:p>
      <w:r>
        <w:t>中文名: 李维东</w:t>
      </w:r>
    </w:p>
    <w:p>
      <w:r>
        <w:t>国    籍: 中国</w:t>
      </w:r>
    </w:p>
    <w:p>
      <w:r>
        <w:t>职    业: 滨州市副市长</w:t>
      </w:r>
    </w:p>
    <w:p>
      <w:r>
        <w:t>毕业院校: 中央党校经</w:t>
      </w:r>
    </w:p>
    <w:p>
      <w:r>
        <w:t>性    别: 男</w:t>
      </w:r>
    </w:p>
    <w:p>
      <w:r>
        <w:t>简历：</w:t>
      </w:r>
      <w:r>
        <w:t>现任山东省滨州市副市长。</w:t>
        <w:br/>
      </w:r>
      <w:r>
        <w:t>1979.09—1983.07，莱阳农学院农学系农学专业学生；</w:t>
        <w:br/>
      </w:r>
      <w:r>
        <w:t>1983.07—1984.05， 滨县杨集公社团委副书记；</w:t>
        <w:br/>
      </w:r>
      <w:r>
        <w:t>1984.05—1985.10，滨县杜店区团委书记；</w:t>
        <w:br/>
      </w:r>
      <w:r>
        <w:t>1985.10—1990.05，惠民地委组织部干事；</w:t>
        <w:br/>
      </w:r>
      <w:r>
        <w:t>1990.05—1992.12，滨州地委组织部组织科副科长；</w:t>
        <w:br/>
      </w:r>
      <w:r>
        <w:t>1992.12—1997.05，滨州地委组织部正科级巡视员 （其间：1993.09—1996.01，中央党校经济管理专业在职干部研究生班学习）。</w:t>
        <w:br/>
      </w:r>
      <w:r>
        <w:t>1997.05—1999.09，滨州地委组织部党政干部科科长；</w:t>
        <w:br/>
      </w:r>
      <w:r>
        <w:t>1999.09—2001.03，滨州地委组织部助理调研员、党政干部科科长；</w:t>
        <w:br/>
      </w:r>
      <w:r>
        <w:t>2001.03—2004.12，博兴县委副书记；</w:t>
        <w:br/>
      </w:r>
      <w:r>
        <w:t>2004.12—2005.2，无棣县委副书记，县政府代县长；</w:t>
        <w:br/>
      </w:r>
      <w:r>
        <w:t>2005年2月－2006年12月，中共无棣县委副书记、县政府县长；</w:t>
        <w:br/>
      </w:r>
      <w:r>
        <w:t>2006年12月－2007年1月中共无棣县委副书记；</w:t>
        <w:br/>
      </w:r>
      <w:r>
        <w:t>2007年1月至2010年6月26日，中共无棣县委书记、县人大常委会主任，兼任中共无棣县委党校校长；</w:t>
        <w:br/>
      </w:r>
      <w:r>
        <w:t xml:space="preserve">2010年6月26日滨州技师学院党委书记、滨州市委组织部常务副部长。[1] </w:t>
        <w:br/>
        <w:br/>
      </w:r>
      <w:r>
        <w:t xml:space="preserve">2013.07滨州市副市长[2] </w:t>
        <w:br/>
        <w:br/>
      </w:r>
      <w:r>
        <w:t xml:space="preserve">负责国土资源、城乡规划建设、城市管理执法、人民防空、住房安居、黄河三角洲未利用土地开发等方面的工作。[1] </w:t>
        <w:br/>
        <w:br/>
      </w:r>
      <w:r>
        <w:t xml:space="preserve">分管市国土资源局、市住房和城乡建设局、市规划局、市城市管理行政执法局、市人民防空办公室、市住房公积金管理中心。[3] </w:t>
        <w:br/>
        <w:br/>
      </w:r>
    </w:p>
    <w:p>
      <w:pPr>
        <w:pStyle w:val="Heading3"/>
      </w:pPr>
      <w:r>
        <w:t>安徽  合肥肥东县</w:t>
      </w:r>
    </w:p>
    <w:p>
      <w:r>
        <w:rPr>
          <w:i/>
        </w:rPr>
        <w:t>杨宏星</w:t>
      </w:r>
    </w:p>
    <w:p>
      <w:r>
        <w:t>杨宏星，男，汉族，1968年10月生，籍贯安徽长丰，中央党校大学学历，中共党员，1989年7月参加工作。</w:t>
      </w:r>
    </w:p>
    <w:p>
      <w:r>
        <w:t>出生日期: 1968年10月</w:t>
      </w:r>
    </w:p>
    <w:p>
      <w:r>
        <w:t>中文名: 杨宏星</w:t>
      </w:r>
    </w:p>
    <w:p>
      <w:r>
        <w:t>出生地: 安徽长丰</w:t>
      </w:r>
    </w:p>
    <w:p>
      <w:r>
        <w:t>国    籍: 中国</w:t>
      </w:r>
    </w:p>
    <w:p>
      <w:r>
        <w:t>毕业院校: 中央党校</w:t>
      </w:r>
    </w:p>
    <w:p>
      <w:r>
        <w:t>民    族: 汉族</w:t>
      </w:r>
    </w:p>
    <w:p>
      <w:r>
        <w:t>简历：</w:t>
      </w:r>
      <w:r>
        <w:t>现任蚌埠市人民政府副市长。</w:t>
        <w:br/>
      </w:r>
      <w:r>
        <w:t>1989年07月至1991年04月，任合肥市东市区人大干事、团总支副书记；</w:t>
        <w:br/>
      </w:r>
      <w:r>
        <w:t>1991年04月至1997年08月，任共青团合肥市委工农青年部干事、《合肥青年》主编、宣传部副部长、党组秘书、机关党总支专职副书记；</w:t>
        <w:br/>
      </w:r>
      <w:r>
        <w:t>1997年08月至2002年04月，任共青团合肥市委副书记、党组成员；</w:t>
        <w:br/>
      </w:r>
      <w:r>
        <w:t>2002年04月至2006年11月，任共青团合肥市委书记、党组书记；</w:t>
        <w:br/>
      </w:r>
      <w:r>
        <w:t>2006年11月至2007年01月，任肥东县委副书记，县人民政府代县长，</w:t>
        <w:br/>
      </w:r>
      <w:r>
        <w:t>2007年01月至2009年07月，任肥东县委副书记，县人民政府县长；</w:t>
        <w:br/>
      </w:r>
      <w:r>
        <w:t>2009年07月至2010年01月，任肥东县委书记；</w:t>
        <w:br/>
      </w:r>
      <w:r>
        <w:t xml:space="preserve">2010年01月至2012年11月，任肥东县委书记、县人大常委会主任；[1] </w:t>
        <w:br/>
        <w:br/>
      </w:r>
      <w:r>
        <w:t xml:space="preserve">2012年11月至2015年12月，任肥东县委书记；[2] </w:t>
        <w:br/>
        <w:br/>
      </w:r>
      <w:r>
        <w:t xml:space="preserve">2015年12月，任蚌埠市人民政府副市长。[3] </w:t>
        <w:br/>
        <w:br/>
      </w:r>
      <w:r>
        <w:t xml:space="preserve">2015年12月5日，蚌埠市十五届人大常委会第二十四次会议通过，决定任命杨宏星为蚌埠市人民政府副市长。[4] </w:t>
        <w:br/>
        <w:br/>
      </w:r>
    </w:p>
    <w:p>
      <w:pPr>
        <w:pStyle w:val="Heading3"/>
      </w:pPr>
      <w:r>
        <w:t>河南  新乡获嘉县</w:t>
      </w:r>
    </w:p>
    <w:p>
      <w:r>
        <w:rPr>
          <w:i/>
        </w:rPr>
        <w:t>陈长路</w:t>
      </w:r>
    </w:p>
    <w:p>
      <w:r>
        <w:t xml:space="preserve">陈长路，现任河南省新乡市获嘉县委书记。曾任河南省新乡市淇县县委副书记、县长； </w:t>
      </w:r>
    </w:p>
    <w:p>
      <w:r>
        <w:t>简历：</w:t>
      </w:r>
    </w:p>
    <w:p>
      <w:pPr>
        <w:pStyle w:val="Heading3"/>
      </w:pPr>
      <w:r>
        <w:t>山西  长治市长子县</w:t>
      </w:r>
    </w:p>
    <w:p>
      <w:r>
        <w:rPr>
          <w:i/>
        </w:rPr>
        <w:t>常光明</w:t>
      </w:r>
    </w:p>
    <w:p>
      <w:r>
        <w:t>汉族，山西长治人，1956年11月生，现任山西省林业厅副厅长，党组成员。1976年3月加入中国共产党，1971年12月参加工作，2007年1月中央党校在职研究生班毕业。</w:t>
      </w:r>
    </w:p>
    <w:p>
      <w:r>
        <w:t>出生日期: 1956年11月</w:t>
      </w:r>
    </w:p>
    <w:p>
      <w:r>
        <w:t>民    族: 汉族</w:t>
      </w:r>
    </w:p>
    <w:p>
      <w:r>
        <w:t>中文名: 常光明</w:t>
      </w:r>
    </w:p>
    <w:p>
      <w:r>
        <w:t>国    籍: 中国</w:t>
      </w:r>
    </w:p>
    <w:p>
      <w:r>
        <w:t>毕业院校: 中央党校</w:t>
      </w:r>
    </w:p>
    <w:p>
      <w:r>
        <w:t>性    别: 男</w:t>
      </w:r>
    </w:p>
    <w:p>
      <w:r>
        <w:t>简历：</w:t>
      </w:r>
      <w:r>
        <w:t>常光明，汉族，山西长治人，1956年11月生，现任山西省林业厅副厅长，党组成员。</w:t>
        <w:br/>
      </w:r>
      <w:r>
        <w:t>1971 年12月至1974年7月淮海机械厂车间工人。</w:t>
        <w:br/>
      </w:r>
      <w:r>
        <w:t>1974年7月至1977年10月上海交通大学学生。</w:t>
        <w:br/>
      </w:r>
      <w:r>
        <w:t>1977年10月至1979年6月淮海机械厂计量科技术员。</w:t>
        <w:br/>
      </w:r>
      <w:r>
        <w:t>1979年6月至1980年2月太原机械学院进修。</w:t>
        <w:br/>
      </w:r>
      <w:r>
        <w:t>1980年2月至1983年1月淮海机械厂科研科助理工程师。</w:t>
        <w:br/>
      </w:r>
      <w:r>
        <w:t>1983年1月至1989年4月长治职工大学校长助理。</w:t>
        <w:br/>
      </w:r>
      <w:r>
        <w:t>1989年4月至1992年10月长治职工大学副校长。</w:t>
        <w:br/>
      </w:r>
      <w:r>
        <w:t>1992年10月至 1995年12月中共襄垣县委副书记。</w:t>
        <w:br/>
      </w:r>
      <w:r>
        <w:t>1995年12月至1996年4月中共壶关县委副书记、代县长。</w:t>
        <w:br/>
      </w:r>
      <w:r>
        <w:t>1996年4月至1998年4月中共壶关县委副书记、政府县长。</w:t>
        <w:br/>
      </w:r>
      <w:r>
        <w:t>1998年4月至2002年12月中共长子县委书记。</w:t>
        <w:br/>
      </w:r>
      <w:r>
        <w:t>2002年12月至2009年6月中共长治县委书记。</w:t>
        <w:br/>
      </w:r>
      <w:r>
        <w:t>2009年6月至今任省林业厅副厅长、党组成员。</w:t>
        <w:br/>
      </w:r>
      <w:r>
        <w:br/>
        <w:br/>
        <w:br/>
        <w:br/>
        <w:br/>
        <w:t>常光明同志</w:t>
        <w:br/>
        <w:br/>
        <w:br/>
      </w:r>
    </w:p>
    <w:p>
      <w:pPr>
        <w:pStyle w:val="Heading3"/>
      </w:pPr>
      <w:r>
        <w:t>湖南  娄底娄星区</w:t>
      </w:r>
    </w:p>
    <w:p>
      <w:r>
        <w:rPr>
          <w:i/>
        </w:rPr>
        <w:t>陈明华</w:t>
      </w:r>
    </w:p>
    <w:p>
      <w:r>
        <w:t>号漫者、雪山子、说山子，1964年12月生于湖南省祁东县。性情孤傲，天生对美好事物著迷。</w:t>
      </w:r>
    </w:p>
    <w:p>
      <w:r>
        <w:t>国    籍: 中国</w:t>
      </w:r>
    </w:p>
    <w:p>
      <w:r>
        <w:t>中文名: 陈明华</w:t>
      </w:r>
    </w:p>
    <w:p>
      <w:r>
        <w:t>出生地: 湖南省祁东县</w:t>
      </w:r>
    </w:p>
    <w:p>
      <w:r>
        <w:t>职    业: 书法家</w:t>
      </w:r>
    </w:p>
    <w:p>
      <w:r>
        <w:t>简历：</w:t>
      </w:r>
      <w:r>
        <w:t>长期以来深受帕斯卡尔-裏克尔、梭罗、陶渊明和老子思想的影响。青年时代热衷于现代诗歌写作，1991年不知不觉转向书法艺术的学习和探索。书法作品曾先后在全国第二届书坛新人新作展、全国第七届中青年书法篆刻展、全国第八届中青年书法篆刻家作品展和《书法导报》第一届年展中入展。现为中国书法家协会会员。</w:t>
        <w:br/>
      </w:r>
    </w:p>
    <w:p>
      <w:pPr>
        <w:pStyle w:val="Heading3"/>
      </w:pPr>
      <w:r>
        <w:t>湖南  株洲醴陵市</w:t>
      </w:r>
    </w:p>
    <w:p>
      <w:r>
        <w:rPr>
          <w:i/>
        </w:rPr>
        <w:t>谢清纯</w:t>
      </w:r>
    </w:p>
    <w:p>
      <w:r>
        <w:t>谢清纯，男，汉族，1963年11月出生，湖南省攸县人，博士研究生文化，中共党员。1980年12月参加工作。曾任株洲市委常委、政法委书记。</w:t>
      </w:r>
    </w:p>
    <w:p>
      <w:r>
        <w:t>出生日期: 1963年11月</w:t>
      </w:r>
    </w:p>
    <w:p>
      <w:r>
        <w:t>民    族: 汉族</w:t>
      </w:r>
    </w:p>
    <w:p>
      <w:r>
        <w:t>国    籍: 中国</w:t>
      </w:r>
    </w:p>
    <w:p>
      <w:r>
        <w:t>中文名: 谢清纯</w:t>
      </w:r>
    </w:p>
    <w:p>
      <w:r>
        <w:t>简历：</w:t>
      </w:r>
      <w:r>
        <w:t>2016年5月10日，涉嫌受贿罪，被提起公诉。</w:t>
        <w:br/>
      </w:r>
      <w:r>
        <w:t>2002年01月——2002年03月任攸县县委副书记、代县长；</w:t>
        <w:br/>
      </w:r>
      <w:r>
        <w:t>2002年03月——2006年06月任攸县县委副书记、县长；</w:t>
        <w:br/>
      </w:r>
      <w:r>
        <w:t>2006年06月——2009年07月任醴陵市委书记（2006年08月当选为中共株洲市第十届委员会委员）；</w:t>
        <w:br/>
      </w:r>
      <w:r>
        <w:t>2009年07月——2010年12月任株洲市副厅级干部、醴陵市委书记；</w:t>
        <w:br/>
      </w:r>
      <w:r>
        <w:t>2010年12月——2011年09月任株洲市委常委、醴陵市委书记；</w:t>
        <w:br/>
      </w:r>
      <w:r>
        <w:t xml:space="preserve">2011年09月——2011年12月任株洲市委常委、政法委书记兼醴陵市委书记；[1] </w:t>
        <w:br/>
        <w:br/>
      </w:r>
      <w:r>
        <w:t>2011年12月——2015年03月任株洲市委常委、政法委书记；</w:t>
        <w:br/>
      </w:r>
      <w:r>
        <w:t>株洲市第十三届人民代表大会代表。</w:t>
        <w:br/>
      </w:r>
      <w:r>
        <w:t xml:space="preserve">2015年3月30日，据湖南省纪委监察厅网站消息，株洲市委常委、政法委书记谢清纯涉嫌严重违纪，接受组织调查。[2] </w:t>
        <w:br/>
        <w:br/>
      </w:r>
      <w:r>
        <w:t xml:space="preserve">2015年8月25日，湖南省人民检察院依法以涉嫌受贿罪对株洲市委常委、政法委书记谢清纯决定逮捕。案件正在进一步侦查之中。[3] </w:t>
        <w:br/>
        <w:br/>
      </w:r>
      <w:r>
        <w:t>2015年12月24日，经湖南省纪委立案审查并报经湖南省委批准，决定给予谢清纯开除党籍处分。</w:t>
        <w:br/>
      </w:r>
      <w:r>
        <w:t>经查，谢清纯严重违反组织纪律，花巨资意图为自己谋取职位；严重违反廉洁纪律，收受礼金，利用职务上的便利，为房地产开发商谋取利益并收受财物；严重违反生活纪律，长期与他人保持不正当性关系，并给予财物。其中，利用职务上的便利为房地产开发商谋取利益并收受财物问题涉嫌犯罪。</w:t>
        <w:br/>
      </w:r>
      <w:r>
        <w:t xml:space="preserve">谢清纯身为党员领导干部，本应廉洁从政，遵纪守法，却理想信念丧失，跑官要官，搞权钱交易、钱色交易，严重违反党的纪律，且在党的十八大后仍不收敛、不收手，性质恶劣、情节严重。依据《中国共产党纪律处分条例》和参照《行政机关公务员处分条例》的有关规定，决定给予谢清纯开除党籍、开除公职处分。对谢清纯涉嫌犯罪问题及线索，已移送司法机关依法处理。[4] </w:t>
        <w:br/>
        <w:br/>
      </w:r>
      <w:r>
        <w:t>2016年5月10日，中共湖南省株洲市委原常委、政法委书记谢清纯（副厅级）涉嫌受贿罪一案，经湖南省人民检察院指定管辖，由湘潭市人民检察院依法向湘潭市中级人民法院提起公诉。</w:t>
        <w:br/>
      </w:r>
      <w:r>
        <w:t xml:space="preserve">湘潭市人民检察院起诉书指控：被告人谢清纯身为国家工作人员，利用职务上的便利，为他人谋取利益，单独或者共同非法收受他人财物，数额特别巨大，依法应当以受贿罪追究其刑事责任。[5] </w:t>
        <w:br/>
        <w:br/>
      </w:r>
    </w:p>
    <w:p>
      <w:pPr>
        <w:pStyle w:val="Heading3"/>
      </w:pPr>
      <w:r>
        <w:t>山东  滨州无棣县</w:t>
      </w:r>
    </w:p>
    <w:p>
      <w:r>
        <w:rPr>
          <w:i/>
        </w:rPr>
        <w:t>李恩波</w:t>
      </w:r>
    </w:p>
    <w:p>
      <w:r>
        <w:t>李恩波，男，汉族，1965年3月生，籍贯山东章丘，出生地山东章丘，省委党校研究生，中共党员。</w:t>
      </w:r>
    </w:p>
    <w:p>
      <w:r>
        <w:t>民    族: 汉</w:t>
      </w:r>
    </w:p>
    <w:p>
      <w:r>
        <w:t>国    籍: 中国</w:t>
      </w:r>
    </w:p>
    <w:p>
      <w:r>
        <w:t>中文名: 李恩波</w:t>
      </w:r>
    </w:p>
    <w:p>
      <w:r>
        <w:t>简历：</w:t>
      </w:r>
      <w:r>
        <w:t>现任山东省监察厅驻山东省农业厅监察专员。</w:t>
        <w:br/>
      </w:r>
      <w:r>
        <w:t>1981年9月——1985年7月，在海洋大学数学系就读；</w:t>
        <w:br/>
      </w:r>
      <w:r>
        <w:t>1985年7月——1992年2月，在山东省委办公厅机要局工作；</w:t>
        <w:br/>
      </w:r>
      <w:r>
        <w:t>1992年2月——2000年6月，在山东省纪委办公厅工作（期间，在1995年获省科技进步三等奖，1996年9月-1998年7月在省委党校党政干部研究生班就读；）</w:t>
        <w:br/>
      </w:r>
      <w:r>
        <w:t>2000年6月——2001年8月，任邹平县政府副县长，分管城市建设；</w:t>
        <w:br/>
      </w:r>
      <w:r>
        <w:t>2001年8月——2002年12月，任邹平县委副书记；</w:t>
        <w:br/>
      </w:r>
      <w:r>
        <w:t>2002年12月——2006年1月，任无棣县委副书记、常务副县长；</w:t>
        <w:br/>
      </w:r>
      <w:r>
        <w:t>2006年1月——2006年12月，任沾化县委副书记、县长；</w:t>
        <w:br/>
      </w:r>
      <w:r>
        <w:t>2006年12月——2007年1月，任无棣县委副书记、代县长；</w:t>
        <w:br/>
      </w:r>
      <w:r>
        <w:t>2007年1月——2010年8月，任无棣县委副书记、县长。</w:t>
        <w:br/>
      </w:r>
      <w:r>
        <w:t>2010年8月——2015年5月，任无棣县委书记。</w:t>
        <w:br/>
      </w:r>
      <w:r>
        <w:t xml:space="preserve">2015年5月——山东省监察厅驻山东省农业厅监察专员[1] </w:t>
        <w:br/>
        <w:br/>
      </w:r>
      <w:r>
        <w:t xml:space="preserve">2015年5月任山东省监察厅驻山东省农业厅监察专员[1] </w:t>
        <w:br/>
        <w:br/>
      </w:r>
    </w:p>
    <w:p>
      <w:pPr>
        <w:pStyle w:val="Heading3"/>
      </w:pPr>
      <w:r>
        <w:t>贵州  黔西南兴仁县</w:t>
      </w:r>
    </w:p>
    <w:p>
      <w:r>
        <w:rPr>
          <w:i/>
        </w:rPr>
        <w:t>严世涛</w:t>
      </w:r>
    </w:p>
    <w:p>
      <w:r>
        <w:t>严世涛，黔西南州人大常委会原副主任。</w:t>
      </w:r>
    </w:p>
    <w:p>
      <w:r>
        <w:t>中文名: 严世涛</w:t>
      </w:r>
    </w:p>
    <w:p>
      <w:r>
        <w:t>职    业: 黔西南州人大常委会原副主任</w:t>
      </w:r>
    </w:p>
    <w:p>
      <w:r>
        <w:t>简历：</w:t>
      </w:r>
      <w:r>
        <w:t xml:space="preserve">经贵州省委批准，贵州省纪委对黔西南州人大常委会原副主任严世涛涉嫌严重违纪问题立案审查。[1] </w:t>
        <w:br/>
        <w:br/>
      </w:r>
    </w:p>
    <w:p>
      <w:pPr>
        <w:pStyle w:val="Heading3"/>
      </w:pPr>
      <w:r>
        <w:t>广西  柳州市三江侗族自治县</w:t>
      </w:r>
    </w:p>
    <w:p>
      <w:r>
        <w:rPr>
          <w:i/>
        </w:rPr>
        <w:t>刘建军</w:t>
      </w:r>
    </w:p>
    <w:p>
      <w:r>
        <w:t xml:space="preserve">刘建军[1] </w:t>
        <w:br/>
        <w:t>，男，汉族，1961年12月生，广西贵港人，1986年10月加入中国共产党，1977年7月参加工作，广西区党校行政管理专业毕业，本科学历，三级律师。现任广西社会科学院党组成员、副院长。</w:t>
      </w:r>
    </w:p>
    <w:p>
      <w:r>
        <w:t>出生日期: 1961年12月生</w:t>
      </w:r>
    </w:p>
    <w:p>
      <w:r>
        <w:t>民    族: 汉族</w:t>
      </w:r>
    </w:p>
    <w:p>
      <w:r>
        <w:t>中文名: 刘建军</w:t>
      </w:r>
    </w:p>
    <w:p>
      <w:r>
        <w:t>职    业: 广西社会科学院副院长</w:t>
      </w:r>
    </w:p>
    <w:p>
      <w:r>
        <w:t>简历：</w:t>
      </w:r>
      <w:r>
        <w:t>履历</w:t>
        <w:br/>
      </w:r>
      <w:r>
        <w:t>1977年—1978年　广西贵县石龙万寿大队插队知青</w:t>
        <w:br/>
      </w:r>
      <w:r>
        <w:t>1978年—1980年　广西柳州铁路局司机学校学习</w:t>
        <w:br/>
      </w:r>
      <w:r>
        <w:t>1980年—1985年　广西柳州铁路局融安水电领工区职工</w:t>
        <w:br/>
      </w:r>
      <w:r>
        <w:t>1985年—1987年　广西融安县检察院书记员、助理检察员、检察员</w:t>
        <w:br/>
      </w:r>
      <w:r>
        <w:t>1987年—1991年　广西柳州检察分院书记员、科员级助理检察员（其间：1987—1989年在中央政法管理干部学院大专班经济法专业学习）</w:t>
        <w:br/>
      </w:r>
      <w:r>
        <w:t>1991年—1992年　广西柳州地区行署法制局科员、副科长</w:t>
        <w:br/>
      </w:r>
      <w:r>
        <w:t>1992年—1993年　广西柳州地区行署办公室第二秘书科科长</w:t>
        <w:br/>
      </w:r>
      <w:r>
        <w:t>1993年—1996年　共青团广西柳州地委副书记</w:t>
        <w:br/>
      </w:r>
      <w:r>
        <w:t>1996年—1997年　共青团广西柳州地委书记</w:t>
        <w:br/>
      </w:r>
      <w:r>
        <w:t>1997年—1998年　广西象州县委副书记（正处级）</w:t>
        <w:br/>
      </w:r>
      <w:r>
        <w:t>1998年—2002年　广西三江侗族自治县委书记（其间：1996年9月—1998年12月，在广西自治区党校函授本科班行政管理专业学习；</w:t>
        <w:br/>
      </w:r>
      <w:r>
        <w:t>2002年3月—2002年7月，中央党校县市委书记培训班学习）</w:t>
        <w:br/>
      </w:r>
      <w:r>
        <w:t>2002年—2005年　广西昭平县委书记（其间：2004年4月—2004年10月，在上海交通银行总行挂职学习，挂任私人金融部总经理助理）</w:t>
        <w:br/>
      </w:r>
      <w:r>
        <w:t>2005年—2011年　广西贺州市委常委、宣传部部长、副市长（其间：2005年7月—2005年8月，在中共中央宣传部地方党委宣传部长培训班学习；2007年3月－2007年7月在中央党校第6期中青班学习；2008年3月中宣部参加宣传文化干部培训班学习；2008年9月在国家行政学院参加文化发展研讨班学习</w:t>
        <w:br/>
      </w:r>
      <w:r>
        <w:t>2011年8月　至今 任广西社会科学院党组成员、副院长</w:t>
        <w:br/>
      </w:r>
    </w:p>
    <w:p>
      <w:pPr>
        <w:pStyle w:val="Heading3"/>
      </w:pPr>
      <w:r>
        <w:t>江苏  苏州昆山市</w:t>
      </w:r>
    </w:p>
    <w:p>
      <w:r>
        <w:rPr>
          <w:i/>
        </w:rPr>
        <w:t>张雷</w:t>
      </w:r>
    </w:p>
    <w:p>
      <w:r>
        <w:t>张雷，男，1961年07月生，汉族，江苏淮安人，大学学历，工学学士学位，高级政工师，1985年04月加入中国共产党，1982年08月参加工作。</w:t>
      </w:r>
    </w:p>
    <w:p>
      <w:r>
        <w:t>出生日期: 1961年07月</w:t>
      </w:r>
    </w:p>
    <w:p>
      <w:r>
        <w:t>入党时间: 1985年04月</w:t>
      </w:r>
    </w:p>
    <w:p>
      <w:r>
        <w:t>信    仰: 共产主义</w:t>
      </w:r>
    </w:p>
    <w:p>
      <w:r>
        <w:t>工作时间: 1982年08月</w:t>
      </w:r>
    </w:p>
    <w:p>
      <w:r>
        <w:t>中文名: 张雷</w:t>
      </w:r>
    </w:p>
    <w:p>
      <w:r>
        <w:t>出生地: 江苏淮安</w:t>
      </w:r>
    </w:p>
    <w:p>
      <w:r>
        <w:t>国    籍: 中国</w:t>
      </w:r>
    </w:p>
    <w:p>
      <w:r>
        <w:t>毕业院校: None</w:t>
      </w:r>
    </w:p>
    <w:p>
      <w:r>
        <w:t>民    族: 汉族</w:t>
      </w:r>
    </w:p>
    <w:p>
      <w:r>
        <w:t>简历：</w:t>
      </w:r>
      <w:r>
        <w:t>现任江苏省副省长，省政府党组成员。</w:t>
        <w:br/>
      </w:r>
      <w:r>
        <w:t>1978.09——1982.08，南京航空学院基础课系机械设计专业师资班学习；</w:t>
        <w:br/>
      </w:r>
      <w:r>
        <w:t>1982.08——1984.12，苏州长风机械总厂机床分厂设计员、厂团委干事；</w:t>
        <w:br/>
        <w:br/>
        <w:br/>
        <w:br/>
        <w:br/>
        <w:t>张雷</w:t>
        <w:br/>
        <w:br/>
        <w:br/>
      </w:r>
      <w:r>
        <w:t>1984.12——1988.05，苏州长风机械总厂团委副书记、书记；</w:t>
        <w:br/>
      </w:r>
      <w:r>
        <w:t>1988.05——1988.12，共青团苏州市委办公室主任；</w:t>
        <w:br/>
      </w:r>
      <w:r>
        <w:t>1988.12——1994.06，共青团苏州市委副书记、党组成员，市青联主席（1993年03月高级政工师）；</w:t>
        <w:br/>
      </w:r>
      <w:r>
        <w:t>1994.06——1996.06，苏州市电子工业局副局长、党委委员；</w:t>
        <w:br/>
      </w:r>
      <w:r>
        <w:t>1996.06——1996.11，苏州市电子工业局副局长、党委委员兼苏州有线电一厂厂长；</w:t>
        <w:br/>
      </w:r>
      <w:r>
        <w:t>1996.11——1997.11，苏州电子控股（集团）有限公司总经理、副董事长、党委副书记；</w:t>
        <w:br/>
      </w:r>
      <w:r>
        <w:t>1997.11——2000.08，苏州市科委主任、党组书记，虎丘区副区长，党组成员，苏州高新区管委会副主任；</w:t>
        <w:br/>
      </w:r>
      <w:r>
        <w:t>2000.08——2001.01，中共昆山市委副书记、代市长，昆山经济技术开发区党工委副书记，管委会主任；</w:t>
        <w:br/>
      </w:r>
      <w:r>
        <w:t>2001.01——2001.08，中共昆山市委副书记、市长，昆山经济技术开发区党工委副书记，管委会主任</w:t>
        <w:br/>
      </w:r>
      <w:r>
        <w:t>2001.08——2003.01，中共昆山市委书记，昆山经济技术开发区党工委书记；</w:t>
        <w:br/>
      </w:r>
      <w:r>
        <w:t>2003.01——2003.04，中共昆山市委书记、市人大常委会主任，昆山经济技术开发区党工委书记；</w:t>
        <w:br/>
      </w:r>
      <w:r>
        <w:t>2003.04——2007.05，江苏省对外贸易经济合作厅厅长、党组书记（其间：2006.06月至2006.09，参加中组部赴哈佛大学公共管理高级人才培训班学习）；</w:t>
        <w:br/>
      </w:r>
      <w:r>
        <w:t>2007.05——2008.03，江苏省对外贸易经济合作厅厅长、党组书记，省贸促会（省国际商会）会长、党组书记；</w:t>
        <w:br/>
      </w:r>
      <w:r>
        <w:t>2008.03——2009.01，中共泰州市委书记；</w:t>
        <w:br/>
      </w:r>
      <w:r>
        <w:t>2009.01——2014.06，中共泰州市委书记，市人大常委会主任、党组书记；</w:t>
        <w:br/>
      </w:r>
      <w:r>
        <w:t>2014.06——2014.07，江苏省政府党组成员，中共泰州市委书记，市人大常委会主任、党组书记；</w:t>
        <w:br/>
      </w:r>
      <w:r>
        <w:t xml:space="preserve">2014.07——    ，江苏省副省长，省政府党组成员。[1] </w:t>
        <w:br/>
        <w:br/>
      </w:r>
      <w:r>
        <w:t xml:space="preserve">党的十六大、十八大代表，十二届省委委员，省十二届人大代表，省第十三届委员会委员。[2] </w:t>
        <w:br/>
        <w:br/>
      </w:r>
      <w:r>
        <w:t>分管人力资源、公务员管理、社会保障、住房和城乡建设、卫生和计划生育、安全生产方面工作。</w:t>
        <w:br/>
      </w:r>
      <w:r>
        <w:t>分管省人力资源社会保障厅、住房城乡建设厅（建工局）、卫生计生委（中医药局）、民防局（人防办）、安监局、公务员局。</w:t>
        <w:br/>
      </w:r>
      <w:r>
        <w:t xml:space="preserve">联系省地震局、江苏煤矿安全监察局、省红十字会。[3] </w:t>
        <w:br/>
        <w:br/>
      </w:r>
      <w:r>
        <w:t xml:space="preserve">2016年11月22日，张雷当选中国共产党江苏省第十三届委员会委员。[2] </w:t>
        <w:br/>
        <w:br/>
      </w:r>
    </w:p>
    <w:p>
      <w:pPr>
        <w:pStyle w:val="Heading3"/>
      </w:pPr>
      <w:r>
        <w:t>河北  保定安新县</w:t>
      </w:r>
    </w:p>
    <w:p>
      <w:r>
        <w:rPr>
          <w:i/>
        </w:rPr>
        <w:t>韩小平</w:t>
      </w:r>
    </w:p>
    <w:p>
      <w:r>
        <w:t>韩小平：西北工业大学教授</w:t>
      </w:r>
    </w:p>
    <w:p>
      <w:r>
        <w:t>简历：</w:t>
      </w:r>
      <w:r>
        <w:t>韩小平：广州市国土房管局纪委书记</w:t>
        <w:br/>
      </w:r>
      <w:r>
        <w:t>韩小平：中国美术家协会会员</w:t>
        <w:br/>
      </w:r>
    </w:p>
    <w:p>
      <w:pPr>
        <w:pStyle w:val="Heading3"/>
      </w:pPr>
      <w:r>
        <w:t>浙江  绍兴上虞市</w:t>
      </w:r>
    </w:p>
    <w:p>
      <w:r>
        <w:rPr>
          <w:i/>
        </w:rPr>
        <w:t>孙云耀</w:t>
      </w:r>
    </w:p>
    <w:p>
      <w:r>
        <w:t>孙云耀，男，1962年12月出生，汉族，籍贯绍兴，1984年12月入党，1985年4月参加工作，中央党校大学学历。</w:t>
      </w:r>
    </w:p>
    <w:p>
      <w:r>
        <w:t>出生日期: 1962年12月</w:t>
      </w:r>
    </w:p>
    <w:p>
      <w:r>
        <w:t>民    族: 汉族</w:t>
      </w:r>
    </w:p>
    <w:p>
      <w:r>
        <w:t>国    籍: 中国</w:t>
      </w:r>
    </w:p>
    <w:p>
      <w:r>
        <w:t>中文名: 孙云耀</w:t>
      </w:r>
    </w:p>
    <w:p>
      <w:r>
        <w:t>出生地: 绍兴</w:t>
      </w:r>
    </w:p>
    <w:p>
      <w:r>
        <w:t>简历：</w:t>
      </w:r>
      <w:r>
        <w:t>现任绍兴市人大常委会副主任。</w:t>
        <w:br/>
      </w:r>
      <w:r>
        <w:t>1985年04月-1986年02月，绍兴县加会乡副乡长；</w:t>
        <w:br/>
      </w:r>
      <w:r>
        <w:t>1986年02月-1987年01月，绍兴县陶里乡党委副书记；</w:t>
        <w:br/>
      </w:r>
      <w:r>
        <w:t>1987年01月-1990年04月，绍兴县齐贤镇党委副书记、镇长；</w:t>
        <w:br/>
      </w:r>
      <w:r>
        <w:t>1990年04月-1992年01月，绍兴县马鞍镇党委副书记、镇长；</w:t>
        <w:br/>
      </w:r>
      <w:r>
        <w:t>1992年01月-1997年11月，绍兴县马鞍镇党委书记（1989年8月-1992年6月中央党校经济管理专业大专函授学习，1994年4月-1994年7月绍兴市委党校中青年干部培训班学习）；</w:t>
        <w:br/>
      </w:r>
      <w:r>
        <w:t>1997年11月-2001年05月，绍兴县副县长（1996年5月-1998年6月浙江大学人文学院行政管理专业研究生课程进修班学习结业）；</w:t>
        <w:br/>
      </w:r>
      <w:r>
        <w:t>2001年05月-2004年12月，绍兴县委常委、副县长（1999年8月-2001年12月中央党校成人教育学院政工专业本科函授学习，2000年12月-2002年12月香港公开大学工商管理硕士课程班学习）；</w:t>
        <w:br/>
      </w:r>
      <w:r>
        <w:t>2004年12月-2009年07月，绍兴县委副书记（2006年3月-2006年10月清华大学绍兴市领导干部公共管理高级研修班学习）；</w:t>
        <w:br/>
      </w:r>
      <w:r>
        <w:t>2009年07月-2010年02月，绍兴县委副书记、代县长；</w:t>
        <w:br/>
      </w:r>
      <w:r>
        <w:t>2010年02月-2011年11月，绍兴县委副书记、县长；</w:t>
        <w:br/>
      </w:r>
      <w:r>
        <w:t xml:space="preserve">2011年11月-2016年01月，上虞市（上虞区）委书记。[1] </w:t>
        <w:br/>
        <w:br/>
      </w:r>
      <w:r>
        <w:t>2016年01月-2016年11月，绍兴市人大常委会副主任、上虞区委书记</w:t>
        <w:br/>
      </w:r>
      <w:r>
        <w:t>2016年11月绍兴市人大常委会副主任</w:t>
        <w:br/>
      </w:r>
      <w:r>
        <w:t xml:space="preserve">2015年12月，拟提名为绍兴市人大常委会副主任候选人。[2] </w:t>
        <w:br/>
        <w:br/>
      </w:r>
      <w:r>
        <w:t xml:space="preserve">2016年1月15日，绍兴市七届人大七次会议举行第三次全体会议选举孙云耀同志为绍兴市人大常委会副主任[3] </w:t>
        <w:br/>
        <w:br/>
      </w:r>
      <w:r>
        <w:t xml:space="preserve">2016年11月14日，上虞区委召开领导干部大会，宣布浙江省委、绍兴市委关于上虞区委区政府主要领导调整的决定。省委决定，免去孙云耀同志的中共上虞区委书记、常委、委员职务。[4] </w:t>
        <w:br/>
        <w:br/>
      </w:r>
    </w:p>
    <w:p>
      <w:pPr>
        <w:pStyle w:val="Heading3"/>
      </w:pPr>
      <w:r>
        <w:t>湖南  郴州临武县</w:t>
      </w:r>
    </w:p>
    <w:p>
      <w:r>
        <w:rPr>
          <w:i/>
        </w:rPr>
        <w:t>谢元安</w:t>
      </w:r>
    </w:p>
    <w:p>
      <w:r>
        <w:t>谢元安，男，现任郴州市人大常委会副主任。</w:t>
      </w:r>
    </w:p>
    <w:p>
      <w:r>
        <w:t>性    别: 男</w:t>
      </w:r>
    </w:p>
    <w:p>
      <w:r>
        <w:t>国    籍: 中国</w:t>
      </w:r>
    </w:p>
    <w:p>
      <w:r>
        <w:t>中文名: 谢元安</w:t>
      </w:r>
    </w:p>
    <w:p>
      <w:r>
        <w:t>毕业院校: 湖南省财会学校会计专业</w:t>
      </w:r>
    </w:p>
    <w:p>
      <w:r>
        <w:t>简历：</w:t>
      </w:r>
      <w:r>
        <w:t>1978.01-1980.02 湖南省财会学校会计专业学生</w:t>
        <w:br/>
      </w:r>
      <w:r>
        <w:t>1980.02-1985.01 郴州地区柴油机厂财会科会计</w:t>
        <w:br/>
      </w:r>
      <w:r>
        <w:t>1985.01-1987.02 郴州地区柴油机厂财务科副科长</w:t>
        <w:br/>
      </w:r>
      <w:r>
        <w:t>1987.02-1988.06 郴州地区财政局企业财务科干事</w:t>
        <w:br/>
      </w:r>
      <w:r>
        <w:t>1988.06-1993.07 郴州地区财政局工业交通科副科长</w:t>
        <w:br/>
      </w:r>
      <w:r>
        <w:t>1993.07-1995.09 郴州地区财政局工业交通科科长</w:t>
        <w:br/>
      </w:r>
      <w:r>
        <w:t>1995.09-2001.09 郴州市财政局党组成员、副局长</w:t>
        <w:br/>
      </w:r>
      <w:r>
        <w:t>2001.09-2003.06 桂阳县委副书记、代县长、县长（2002.02当选）</w:t>
        <w:br/>
      </w:r>
      <w:r>
        <w:t>2003.06-2006.05 临武县委副书记、代县长、县长（2003.12当选）</w:t>
        <w:br/>
      </w:r>
      <w:r>
        <w:t>2006.05-2008.03 临武县委书记</w:t>
        <w:br/>
      </w:r>
      <w:r>
        <w:t>2008.03-2011.12 郴州市委组织部常务副部长</w:t>
        <w:br/>
      </w:r>
      <w:r>
        <w:t xml:space="preserve">2011.12     郴州市人大常委会副主任[1] </w:t>
        <w:br/>
        <w:br/>
      </w:r>
      <w:r>
        <w:t xml:space="preserve">联系市人大环境与资源保护委员会工作，联系汝城县人大工作。[2] </w:t>
        <w:br/>
        <w:br/>
      </w:r>
    </w:p>
    <w:p>
      <w:pPr>
        <w:pStyle w:val="Heading3"/>
      </w:pPr>
      <w:r>
        <w:t>青海  玉树曲麻莱县</w:t>
      </w:r>
    </w:p>
    <w:p>
      <w:r>
        <w:rPr>
          <w:i/>
        </w:rPr>
        <w:t>贺大明</w:t>
      </w:r>
    </w:p>
    <w:p>
      <w:r>
        <w:t>贺大明 男，1957年2月出生，陕西宁强人。中共党员。</w:t>
      </w:r>
    </w:p>
    <w:p>
      <w:r>
        <w:t>民    族: 汉</w:t>
      </w:r>
    </w:p>
    <w:p>
      <w:r>
        <w:t>国    籍: 中国</w:t>
      </w:r>
    </w:p>
    <w:p>
      <w:r>
        <w:t>中文名: 贺大明</w:t>
      </w:r>
    </w:p>
    <w:p>
      <w:r>
        <w:t>出生地: 中国</w:t>
      </w:r>
    </w:p>
    <w:p>
      <w:r>
        <w:t>简历：</w:t>
      </w:r>
      <w:r>
        <w:t>毕业于青海省委党校大学本科。现任青海省曲麻某县县委书记。主要业绩：1974年参军历任排长、副连长、参谋、于事、政工科长。1990年在青海省玉树州委组织部任组织科科长；1992－1997年在青海省治多县委工作，任常务副书记兼政法委书记；1998年在青海省玉树州委宣传部任副部长。1998年任青海省曲麻某县县委书记。1999年，被选为县人大代表和州人大代表。任县委书记后，团结带领县上各大班子和全县广大干部群众，使全县计划生育各项指标年年达标；国有企业改制全面完成任务；党的建设和精神文明建设都取得了好成绩，全县呈现出经济发展、民族团结、社会稳定、政治祥和的良好局面。自1986年以来，先后在省级报刊、电台发表新闻消息、通讯、诗歌、散文、摄影作品300多篇（幅）。1990年主编《玉树时事政策宣传教育提纲》，1991－1992年任《玉树干部工作研究》杂志主编，1991年主笔编写了《玉树光荣册》并任《玉树画册》编委。先后撰写各种论文11篇，其中《以党的十五大精神为指导，加快县域经济发展进程》一文被编入《全国县市委书记十五大精神与实践优秀论文集》。</w:t>
        <w:br/>
      </w:r>
    </w:p>
    <w:p>
      <w:pPr>
        <w:pStyle w:val="Heading3"/>
      </w:pPr>
      <w:r>
        <w:t>山东  济宁嘉祥县</w:t>
      </w:r>
    </w:p>
    <w:p>
      <w:r>
        <w:rPr>
          <w:i/>
        </w:rPr>
        <w:t>刘建良</w:t>
      </w:r>
    </w:p>
    <w:p>
      <w:r>
        <w:t>刘建良 男，汉族，在职研究生学历，1983年加入中国共产党，1981年7月参加工作。</w:t>
      </w:r>
    </w:p>
    <w:p>
      <w:r>
        <w:t>出生日期: 1958年8月</w:t>
      </w:r>
    </w:p>
    <w:p>
      <w:r>
        <w:t>信    仰: 共产主义</w:t>
      </w:r>
    </w:p>
    <w:p>
      <w:r>
        <w:t>中文名: 刘建良</w:t>
      </w:r>
    </w:p>
    <w:p>
      <w:r>
        <w:t>出生地: 山东省文登市</w:t>
      </w:r>
    </w:p>
    <w:p>
      <w:r>
        <w:t>国    籍: 中国</w:t>
      </w:r>
    </w:p>
    <w:p>
      <w:r>
        <w:t>职    业: 公务员</w:t>
      </w:r>
    </w:p>
    <w:p>
      <w:r>
        <w:t>毕业院校: 济宁师专，中央党校</w:t>
      </w:r>
    </w:p>
    <w:p>
      <w:r>
        <w:t>主要成就: 副厅级干部</w:t>
      </w:r>
    </w:p>
    <w:p>
      <w:r>
        <w:t>民    族: 汉族</w:t>
      </w:r>
    </w:p>
    <w:p>
      <w:r>
        <w:t>简历：</w:t>
      </w:r>
      <w:r>
        <w:t xml:space="preserve">现任山东省水利厅副厅长、党组成员（列党组成员第一位）、山东省南水北调工程建设管理局局长、党委书记。[1] </w:t>
        <w:br/>
        <w:br/>
      </w:r>
      <w:r>
        <w:t>1979.09——1981.07，济宁师专政治系政治专业学习</w:t>
        <w:br/>
        <w:br/>
        <w:br/>
        <w:br/>
        <w:t>；</w:t>
        <w:br/>
      </w:r>
      <w:r>
        <w:t>1981.07——1984.04，济宁市委党校教员；</w:t>
        <w:br/>
      </w:r>
      <w:r>
        <w:t>1984.04——1987.02，共青团济宁市中区委书记；</w:t>
        <w:br/>
      </w:r>
      <w:r>
        <w:t>1987.02——1987.08，济宁市中区委常委、宣传部部长；</w:t>
        <w:br/>
      </w:r>
      <w:r>
        <w:t>1987.08——1989.06，共青团济宁市委副书记；</w:t>
        <w:br/>
      </w:r>
      <w:r>
        <w:t>1989.06——1990.10，共青团济宁市委书记；</w:t>
        <w:br/>
      </w:r>
      <w:r>
        <w:t>1990.10——1992.12，济宁市矿产资源管理局局长；</w:t>
        <w:br/>
      </w:r>
      <w:r>
        <w:t>1992.12——1997.12，济宁市人民政府副秘书长、办公室党组成员；</w:t>
        <w:br/>
      </w:r>
      <w:r>
        <w:t>（其间：1991.09—1993.01，中央党校函授学院党政管理专业学习）；</w:t>
        <w:br/>
      </w:r>
      <w:r>
        <w:t>1997.12——2002.12，中共嘉祥县委书记；</w:t>
        <w:br/>
      </w:r>
      <w:r>
        <w:t>2002.12——2008.01，莱芜市人民政府副市长、党组成员；</w:t>
        <w:br/>
      </w:r>
      <w:r>
        <w:t>2008.01——2011.12，中共莱芜市委常委、秘书长；</w:t>
        <w:br/>
      </w:r>
      <w:r>
        <w:t>2011.12——2012.02，中共莱芜市委常委、市政府党组副书记；</w:t>
        <w:br/>
      </w:r>
      <w:r>
        <w:t>2012.02——2013.04，中共莱芜市委常委，市人民政府常务副市长、党组副书记；</w:t>
        <w:br/>
      </w:r>
      <w:r>
        <w:t xml:space="preserve">2013.04——2016.11 ，山东省水利厅党组副书记、副厅长（列副厅长第一位）[2] </w:t>
        <w:br/>
        <w:t>。</w:t>
        <w:br/>
      </w:r>
      <w:r>
        <w:t xml:space="preserve">2016.11——山东省水利厅党组成员（列党组成员第一位）、山东省南水北调工程建设管理局局长、党委书记[1] </w:t>
        <w:br/>
        <w:br/>
      </w:r>
      <w:r>
        <w:t xml:space="preserve">十一届莱芜市委委员，十一、十二、十三次莱芜市党代会代表，十五、十六、十七届莱芜市人大代表。[3] </w:t>
        <w:br/>
        <w:br/>
      </w:r>
      <w:r>
        <w:t xml:space="preserve">2016年11月，刘建良同志任山东省水利厅党组成员（列党组成员第一位）、山东省南水北调工程建设管理局局长、党委书记，不再担任山东省水利厅副厅长、党组副书记职务。[1] </w:t>
        <w:br/>
        <w:br/>
      </w:r>
    </w:p>
    <w:p>
      <w:pPr>
        <w:pStyle w:val="Heading3"/>
      </w:pPr>
      <w:r>
        <w:t>西藏  拉萨林周县</w:t>
      </w:r>
    </w:p>
    <w:p>
      <w:r>
        <w:rPr>
          <w:i/>
        </w:rPr>
        <w:t>冯仁新</w:t>
      </w:r>
    </w:p>
    <w:p>
      <w:r>
        <w:t>冯仁新，原昆山市淀山湖镇党委书记、昆山旅游度假区管委会副主任，2007年，肩负组织的重托，离开美丽富庶的昆山来到天高地远的西藏拉萨市林周县，担任县委书记。</w:t>
      </w:r>
    </w:p>
    <w:p>
      <w:r>
        <w:t>性    别: 男</w:t>
      </w:r>
    </w:p>
    <w:p>
      <w:r>
        <w:t>国    籍: 中国</w:t>
      </w:r>
    </w:p>
    <w:p>
      <w:r>
        <w:t>中文名: 冯仁新</w:t>
      </w:r>
    </w:p>
    <w:p>
      <w:r>
        <w:t>职    业: 西藏拉萨市林周县县委书记</w:t>
      </w:r>
    </w:p>
    <w:p>
      <w:r>
        <w:t>简历：</w:t>
      </w:r>
      <w:r>
        <w:t>冯仁新，原昆山市淀山湖镇党委书记、昆山旅游度假区管委会副主任。</w:t>
        <w:br/>
      </w:r>
      <w:r>
        <w:t xml:space="preserve">2015年2月份，免去冯仁新市环境保护局局长职务。[1] </w:t>
        <w:br/>
        <w:br/>
      </w:r>
    </w:p>
    <w:p>
      <w:pPr>
        <w:pStyle w:val="Heading3"/>
      </w:pPr>
      <w:r>
        <w:t>福建  宁德周宁县</w:t>
      </w:r>
    </w:p>
    <w:p>
      <w:r>
        <w:rPr>
          <w:i/>
        </w:rPr>
        <w:t>唐颐</w:t>
      </w:r>
    </w:p>
    <w:p>
      <w:r>
        <w:t xml:space="preserve">唐 颐(Tang Yi) 男，1963年1月22日生于辽宁大连。江苏苏州人。1990年在复旦大学化学系物理化学专业获博士学位。1993年晋升为副教授。1997年晋升为教授。1997/11至1998/11在比利时根特大学石油化工实验室校际交流1年， 2002年参加教育部培训班在澳大利亚悉尼大学进修教学理论半年。研究方向复相催化、分子筛及无机功能材料研究。[1] </w:t>
        <w:br/>
        <w:t xml:space="preserve">工作主要方向是曾经主讲《催化研究法》、《新催化材料》、《催化，从实验室至工业开发》、《催化进展》、《物理化学》、《现代化学专题》等课程，参加编写了《物理化学》（第二版）。 承担过或正在承担国家杰出青年基金1项，国家自然科学基金项目共4项，上海市优秀学科带头人项目1项，上海市纳米专项基金1项等项目，先后参加了国家重大基础研究（973）项目、上海市重大基础研究项目，国家自然科学基金委创新群体和重点项目等多项复相催化、分子筛及无机功能材料研究。现任复旦大学化学系系主任。[2] </w:t>
        <w:br/>
      </w:r>
    </w:p>
    <w:p>
      <w:r>
        <w:t>出生日期: 1963年1月22日</w:t>
      </w:r>
    </w:p>
    <w:p>
      <w:r>
        <w:t>中文名: 唐颐</w:t>
      </w:r>
    </w:p>
    <w:p>
      <w:r>
        <w:t>出生地: 辽宁大连</w:t>
      </w:r>
    </w:p>
    <w:p>
      <w:r>
        <w:t>国    籍: 中国</w:t>
      </w:r>
    </w:p>
    <w:p>
      <w:r>
        <w:t>职    业: 教授</w:t>
      </w:r>
    </w:p>
    <w:p>
      <w:r>
        <w:t>毕业院校: 复旦大学化学系物理化学专业</w:t>
      </w:r>
    </w:p>
    <w:p>
      <w:r>
        <w:t>主要成就: None</w:t>
      </w:r>
    </w:p>
    <w:p>
      <w:r>
        <w:t>民    族: 汉族</w:t>
      </w:r>
    </w:p>
    <w:p>
      <w:r>
        <w:t>简历：</w:t>
      </w:r>
      <w:r>
        <w:t>在国内外重要学术期刊上发表论文90余篇，包括JACS、Angew. Chem. Int. Ed.、Adv. Mater.、Chem. Mater.、Chem. Commun.、J. Catal.、Chem. Eur. J.等，被国内外学者他引300余次，2002年有关生物模板制备多级孔纳米沸石材料的论文曾被Nature专题报道 (Nature，2002，418：491)，2005年在Adv. Mater.发表的有关介孔囊泡的论文曾在当期的封二上被介绍，2006年有关螺旋孔道介孔材料合成工作被Angew. Chem. Int. Ed.审稿人评为VIP文章。已授权中国发明专利10余项。曾获国家自然科学二等奖（2004,第二完成人），上海市科技进步一等奖（2003, 第一完成人），上海市自然科学牡丹奖（2004）和上海市科技精英（2005）等。</w:t>
        <w:br/>
      </w:r>
      <w:r>
        <w:t>在国内外学术刊物发表论文100余篇，代表性著作（近5年内）有：</w:t>
        <w:br/>
      </w:r>
      <w:r>
        <w:t>1.Iron-assisted vapor-phase hydrothermal method: A low-temperature approach to synthesize blue light emissive SiOx nanowires with single-crystal structure of P21212, Chen P（陈平）, Xie SH, Ren N, Zhang YH, Dong AG, Chen Y, Tang Y*, JOURNAL OF AMERICAN CHEMICAL SOCIETY, 2006, 128, 1470-1471，IF=6.5</w:t>
        <w:br/>
      </w:r>
      <w:r>
        <w:t>2. Gas-phase selective oxidation of alcohols: In situ electrolytic nano-silver/zeolite film/copper grid catalyst, Shen J（沈江）, Shan W, Zhang YH, Du JM, Xu HL, Fan KN, Shen W*, Tang Y*, JOURNAL OF CATALYSIS, 237, 94-101, 2006, IF=4.063</w:t>
        <w:br/>
      </w:r>
      <w:r>
        <w:t>3. Topological transformation of vesicular mesostructured silica, Wang B（王波）, Shan W, Zhang YH, Xia JC, Yang WL, Gao Z, Tang Y*, ADVANCED MATERIALS 17 (5): 578+ MAR 8 2005, IF=8.079</w:t>
        <w:br/>
      </w:r>
      <w:r>
        <w:t>4. Enrichment of low-abundance peptides and proteins on zeolite nanocrystals for direct MALDI-TOF MS analysis, Zhang YH（张亚红）, Wang XY, Shan W, Wu BY, Fan HZ, Yu XJ, Tang Y*, Yang PY*, ANGEWANDTE CHEMIE-INTERNATIONAL EDITION 44 (4): 615-617 2005, IF=9.161</w:t>
        <w:br/>
      </w:r>
      <w:r>
        <w:t>5.General synthesis of mesoporous spheres of metal oxides and phosphates, Dong AG（董安钢）, Ren N, Tang Y*, Wang YJ, Zhang YH, Hua WM, Gao Z, JOURNAL OF THE AMERICAN CHEMICAL SOCIETY 125 (17): 4976-4977 APR 30 2003, IF=6.903</w:t>
        <w:br/>
      </w:r>
    </w:p>
    <w:p>
      <w:pPr>
        <w:pStyle w:val="Heading3"/>
      </w:pPr>
      <w:r>
        <w:t>河南  商丘宁陵县</w:t>
      </w:r>
    </w:p>
    <w:p>
      <w:r>
        <w:rPr>
          <w:i/>
        </w:rPr>
        <w:t>李东升</w:t>
      </w:r>
    </w:p>
    <w:p>
      <w:r>
        <w:t>李东升，男，汉族，1960年11月出生，河南新蔡人，1983年2月加入中国共产党，1977年6月参加工作，河南大学区域经济学、研究生学历。</w:t>
      </w:r>
    </w:p>
    <w:p>
      <w:r>
        <w:t>出生日期: 1960年11月</w:t>
      </w:r>
    </w:p>
    <w:p>
      <w:r>
        <w:t>中文名: 李东升</w:t>
      </w:r>
    </w:p>
    <w:p>
      <w:r>
        <w:t>出生地: 河南新蔡</w:t>
      </w:r>
    </w:p>
    <w:p>
      <w:r>
        <w:t>职    业: 河南省工商行政管理局副巡视员</w:t>
      </w:r>
    </w:p>
    <w:p>
      <w:r>
        <w:t>简历：</w:t>
      </w:r>
      <w:r>
        <w:t xml:space="preserve">历任驻马店地区工商局企业科副科长、企业科科长；驻马店地区工商行政管理局党组成员、副局长；信阳市工商行政管理局党组书记、局长；河南省工商行政管理局计划财务处处长；河南省工商行政管理局副巡视员。[1] </w:t>
        <w:br/>
        <w:br/>
      </w:r>
    </w:p>
    <w:p>
      <w:pPr>
        <w:pStyle w:val="Heading3"/>
      </w:pPr>
      <w:r>
        <w:t>河北  石家庄藁城市</w:t>
      </w:r>
    </w:p>
    <w:p>
      <w:r>
        <w:rPr>
          <w:i/>
        </w:rPr>
        <w:t>王普增</w:t>
      </w:r>
    </w:p>
    <w:p>
      <w:r>
        <w:t>王普增，1987年11月入党，1988年7月参加工作，新加坡南洋理工大学南洋商学院管理经济专业毕业，研究生学历，硕士学位。</w:t>
      </w:r>
    </w:p>
    <w:p>
      <w:r>
        <w:t>出生日期: 1966年10月生</w:t>
      </w:r>
    </w:p>
    <w:p>
      <w:r>
        <w:t>民    族: 汉族</w:t>
      </w:r>
    </w:p>
    <w:p>
      <w:r>
        <w:t>国    籍: 中国</w:t>
      </w:r>
    </w:p>
    <w:p>
      <w:r>
        <w:t>中文名: 王普增</w:t>
      </w:r>
    </w:p>
    <w:p>
      <w:r>
        <w:t>简历：</w:t>
      </w:r>
      <w:r>
        <w:t>现任河北省质量技术监督局副局长。</w:t>
        <w:br/>
      </w:r>
      <w:r>
        <w:t>1984年9月－1988年7月 河北大学经济专业学习。</w:t>
        <w:br/>
      </w:r>
      <w:r>
        <w:t>1988年7月－1993年4月 河北省政府办公厅综合二处干部。</w:t>
        <w:br/>
      </w:r>
      <w:r>
        <w:t>1993年4月－1994年4月 河北省政府办公厅综合一处副主任科员。</w:t>
        <w:br/>
      </w:r>
      <w:r>
        <w:t>1994年4月－1995年6月 河北省政府办公厅综合一处主任科员、副处长。</w:t>
        <w:br/>
      </w:r>
      <w:r>
        <w:t>1995年6月－1996年11月 石家庄市郊区副区长（挂职）。</w:t>
        <w:br/>
      </w:r>
      <w:r>
        <w:t>1996年11月－2001年3月 石家庄市郊区区委常委、副区长。</w:t>
        <w:br/>
      </w:r>
      <w:r>
        <w:t>2001年3月－2003年3月 石家庄市裕华区委常委、副区长（其间：2001年7月－2002年6月新加坡南洋理工大学南洋商学院管理经济专业攻读硕士研究生）。</w:t>
        <w:br/>
      </w:r>
      <w:r>
        <w:t>2003年3月－2003年4月 藁城市委副书记、政府副市长、代市长、党组书记。</w:t>
        <w:br/>
      </w:r>
      <w:r>
        <w:t>2003年4月－ 2008年6月藁城市委副书记、政府市长、党组书记。</w:t>
        <w:br/>
      </w:r>
      <w:r>
        <w:t>2008年6月－2009年1月藁城市委书记，政府市长、党组书记</w:t>
        <w:br/>
      </w:r>
      <w:r>
        <w:t>2009年1月藁城市委书记。（其间：2009年11月赴英国格林威治大学城市建设与管理研究班学习。2010年8月赴新加坡国立大学李光耀公共政策学院地方政府高级创新研究班学习）。</w:t>
        <w:br/>
      </w:r>
      <w:r>
        <w:t xml:space="preserve">2013年5月河北省质量技术监督局党组成员、副局长[1-2] </w:t>
        <w:br/>
        <w:br/>
      </w:r>
      <w:r>
        <w:t>负责产品质量监督、食品相关产品质量监管、执法打假、学协会工作，分管产品质量监督处、稽查局、食品相关产品监管组、省产品质量监督检验院（含所属机构）、国家环保产品质量监督检验中心、学协会发展管理办公室。</w:t>
        <w:br/>
      </w:r>
    </w:p>
    <w:p>
      <w:pPr>
        <w:pStyle w:val="Heading3"/>
      </w:pPr>
      <w:r>
        <w:t>江苏  宿迁泗阳县</w:t>
      </w:r>
    </w:p>
    <w:p>
      <w:r>
        <w:rPr>
          <w:i/>
        </w:rPr>
        <w:t>李荣锦</w:t>
      </w:r>
    </w:p>
    <w:p>
      <w:r>
        <w:t>李荣锦，男，汉族，1968年6月出生，江苏宝应人，研究生学历，博士学位，1998年7月加入中国共产党，1990年8月参加工作。</w:t>
      </w:r>
    </w:p>
    <w:p>
      <w:r>
        <w:t>出生日期: 1968年6月</w:t>
      </w:r>
    </w:p>
    <w:p>
      <w:r>
        <w:t>信    仰: 共产主义</w:t>
      </w:r>
    </w:p>
    <w:p>
      <w:r>
        <w:t>中文名: 李荣锦</w:t>
      </w:r>
    </w:p>
    <w:p>
      <w:r>
        <w:t>国    籍: 中国</w:t>
      </w:r>
    </w:p>
    <w:p>
      <w:r>
        <w:t>民    族: 汉族</w:t>
      </w:r>
    </w:p>
    <w:p>
      <w:r>
        <w:t>籍    贯: 江苏宝应</w:t>
      </w:r>
    </w:p>
    <w:p>
      <w:r>
        <w:t>简历：</w:t>
      </w:r>
      <w:r>
        <w:t xml:space="preserve">现任江苏省宿迁市副市长、党组成员、宿迁市骆马湖旅游度假区（市湖滨新区）党工委书记。[1-2] </w:t>
        <w:br/>
        <w:br/>
      </w:r>
      <w:r>
        <w:t>1986年09月——1990年06月，就读于南京林业大学学习；</w:t>
        <w:br/>
      </w:r>
      <w:r>
        <w:t>1990年08月——1992年11月，江苏省农林厅林业局综合科办事员；</w:t>
        <w:br/>
      </w:r>
      <w:r>
        <w:t>1992年11月——1996年12月，江苏省农林厅林业局综合科副科长；</w:t>
        <w:br/>
      </w:r>
      <w:r>
        <w:t>1996年12月——1997年12月，江苏省农林厅林业局综合科科长；</w:t>
        <w:br/>
      </w:r>
      <w:r>
        <w:t>1997年12月——2000年05月，江苏省林业勘察设计院副院长（期间：1998年01月—2000年01月，下派到盐城市射阳县任省沿海防风林试验站站长）；</w:t>
        <w:br/>
      </w:r>
      <w:r>
        <w:t>2000年05月——2001年12月，江苏省林业调查规划设计院副院长；</w:t>
        <w:br/>
      </w:r>
      <w:r>
        <w:t>2001年12月——2002年11月，江苏省农林厅林业局副局长；</w:t>
        <w:br/>
      </w:r>
      <w:r>
        <w:t>2002年11月——2003年11月，江苏省林业科学研究院院长；</w:t>
        <w:br/>
      </w:r>
      <w:r>
        <w:t>2003年11月——2008年12月，江苏省林业科学研究院院长、党组书记（期间：2007年05月—2008年12月下派到泗阳县任县委常委、副县长、县林委主任）；</w:t>
        <w:br/>
      </w:r>
      <w:r>
        <w:t>2008年12月——2009年6月，中共江苏省泗阳县委副书记，县人民政府常务副县长、党组副书记（正县级）；</w:t>
        <w:br/>
      </w:r>
      <w:r>
        <w:t>2009年06月——2010年01月，中共江苏省泗阳县委副书记，县人民政府副县长、代县长、党组书记；</w:t>
        <w:br/>
      </w:r>
      <w:r>
        <w:t>2010年01月——2011年11月，中共江苏省泗阳县委副书记，县人民政府县长、党组书记；</w:t>
        <w:br/>
      </w:r>
      <w:r>
        <w:t xml:space="preserve">2011年11月——2012年02月，中共江苏省泗阳县委书记、县长；[3] </w:t>
        <w:br/>
        <w:br/>
      </w:r>
      <w:r>
        <w:t>2012年02月——2012年03月，中共江苏省泗阳县委书记；</w:t>
        <w:br/>
      </w:r>
      <w:r>
        <w:t>2012年03月——2015年01月，中共江苏省泗阳县委书记、县人大常委会主任、党组书记（期间：2014年11月14日—2015年01月15日，就读于中央党校第一期县委书记研修班学习）；</w:t>
        <w:br/>
      </w:r>
      <w:r>
        <w:t xml:space="preserve">2015年01月——2015年06月，江苏省宿迁市副市长、党组成员、泗阳县委书记、县人大常委会主任、党组书记；[1] </w:t>
        <w:br/>
        <w:br/>
      </w:r>
      <w:r>
        <w:t xml:space="preserve">2015年06月——2015年08月，江苏省宿迁市人民政府副市长、党组成员；[2] </w:t>
        <w:br/>
        <w:br/>
      </w:r>
      <w:r>
        <w:t xml:space="preserve">2015年08月——至今，江苏省宿迁市副市长、党组成员、宿迁市骆马湖旅游度假区（市湖滨新区）党工委书记。[4] </w:t>
        <w:br/>
        <w:br/>
      </w:r>
      <w:r>
        <w:t xml:space="preserve">分管城市建设、住房保障、城市园林、城市水务、人民防空、交通运输、铁路建设、环境保护、安全生产工作，协助王天琦同志分管城市规划、城市国土资源工作。分管市住房城乡建设局、民防局、住房公积金管理中心、交通运输局、铁路建设办公室、环保局、安监局、土地储备中心，协助分管市规划局。 [2] </w:t>
        <w:br/>
        <w:br/>
      </w:r>
      <w:r>
        <w:t xml:space="preserve">2015年6月12日，宿迁市泗阳县召开领导干部大会，宣布关于泗阳县委主要负责同志职务调整的决定。根据省委、市委决定：李荣锦同志不再担任泗阳县委书记、县人大常委会主任职务。[5] </w:t>
        <w:br/>
        <w:br/>
      </w:r>
      <w:r>
        <w:t xml:space="preserve">2015年9月，李荣锦同志兼任江苏宿迁市委宿迁骆马湖旅游度假区（湖滨新区）工作委员会书记。[6] </w:t>
        <w:br/>
        <w:br/>
      </w:r>
    </w:p>
    <w:p>
      <w:pPr>
        <w:pStyle w:val="Heading3"/>
      </w:pPr>
      <w:r>
        <w:t>安徽  合肥肥西县</w:t>
      </w:r>
    </w:p>
    <w:p>
      <w:r>
        <w:rPr>
          <w:i/>
        </w:rPr>
        <w:t>卢仕仁</w:t>
      </w:r>
    </w:p>
    <w:p>
      <w:r>
        <w:t>卢仕仁，男，汉族，1963年3月生，安徽金寨人，1989年10月加入中国共产党， 1986年7月参加工作，农学学士，在职研究生学历。</w:t>
      </w:r>
    </w:p>
    <w:p>
      <w:r>
        <w:t>出生日期: 1963年3月</w:t>
      </w:r>
    </w:p>
    <w:p>
      <w:r>
        <w:t>中文名: 卢仕仁</w:t>
      </w:r>
    </w:p>
    <w:p>
      <w:r>
        <w:t>出生地: None</w:t>
      </w:r>
    </w:p>
    <w:p>
      <w:r>
        <w:t>国    籍: 中国</w:t>
      </w:r>
    </w:p>
    <w:p>
      <w:r>
        <w:t>毕业院校: 安徽省委党校</w:t>
      </w:r>
    </w:p>
    <w:p>
      <w:r>
        <w:t>主要成就: 阜阳市委副书记</w:t>
      </w:r>
    </w:p>
    <w:p>
      <w:r>
        <w:t>民    族: 汉族</w:t>
      </w:r>
    </w:p>
    <w:p>
      <w:r>
        <w:t>简历：</w:t>
      </w:r>
      <w:r>
        <w:t xml:space="preserve">现任安徽省阜阳市委副书记。[1] </w:t>
        <w:br/>
        <w:br/>
      </w:r>
      <w:r>
        <w:t>1982.09-1986.07，安徽农业大学农经系农经管理专业学习</w:t>
        <w:br/>
      </w:r>
      <w:r>
        <w:t>1986.07-1989.05，金寨县人大财经委员会工作</w:t>
        <w:br/>
      </w:r>
      <w:r>
        <w:t>1989.05-1993.11，金寨县委办公室秘书、秘书科副科长（其间：挂任县印染总厂筹建指挥部副指挥）</w:t>
        <w:br/>
      </w:r>
      <w:r>
        <w:t>1993.11-1995.12，金寨县双河镇党委副书记、镇长</w:t>
        <w:br/>
      </w:r>
      <w:r>
        <w:t>1995.12-1998.02，金寨县青山镇党委书记</w:t>
        <w:br/>
      </w:r>
      <w:r>
        <w:t>1998.02-1998.05，金寨县梅山镇党委书记</w:t>
        <w:br/>
      </w:r>
      <w:r>
        <w:t>1998.05-2001.01，金寨县梅山镇党委书记（副县级）</w:t>
        <w:br/>
      </w:r>
      <w:r>
        <w:t>2001.01-2002.04，合肥市农经委副主任、党委委员</w:t>
        <w:br/>
      </w:r>
      <w:r>
        <w:t>2002.04-2002.06，合肥市农委副主任、党组成员</w:t>
        <w:br/>
      </w:r>
      <w:r>
        <w:t>2002.06-2003.12，合肥市委副秘书长（正县级），西藏自治区山南地区错那县委书记</w:t>
        <w:br/>
      </w:r>
      <w:r>
        <w:t>2003.12-2004.07，肥西县委副书记、县长，西藏自治区山南地区错那县委书记（2001.09-2004.07，安徽省委党校函授经济管理专业学习）</w:t>
        <w:br/>
      </w:r>
      <w:r>
        <w:t>2004.07-2004.11，肥西县委副书记、县长</w:t>
        <w:br/>
      </w:r>
      <w:r>
        <w:t>2004.11-2008.01，肥西县委书记、县人大常委会主任</w:t>
        <w:br/>
      </w:r>
      <w:r>
        <w:t>2008.01-2011.09，合肥市人民政府副市长</w:t>
        <w:br/>
      </w:r>
      <w:r>
        <w:t>2011.09-2012.07，合肥市委常委、副市长</w:t>
        <w:br/>
      </w:r>
      <w:r>
        <w:t>2012.07-2016.07，阜阳市委常委、常务副市长、市政府党组副书记</w:t>
        <w:br/>
      </w:r>
      <w:r>
        <w:t xml:space="preserve">2016.07-，阜阳市委副书记[2] </w:t>
        <w:br/>
        <w:br/>
      </w:r>
      <w:r>
        <w:t xml:space="preserve">安徽省阜阳市第五届市委副书记、常委。[1] </w:t>
        <w:br/>
        <w:br/>
      </w:r>
      <w:r>
        <w:t xml:space="preserve">2016年9月，任安徽省阜阳市第五届市委副书记、常委。[1] </w:t>
        <w:br/>
        <w:br/>
      </w:r>
    </w:p>
    <w:p>
      <w:pPr>
        <w:pStyle w:val="Heading3"/>
      </w:pPr>
      <w:r>
        <w:t>新疆  巴音郭楞蒙古且末县</w:t>
      </w:r>
    </w:p>
    <w:p>
      <w:r>
        <w:rPr>
          <w:i/>
        </w:rPr>
        <w:t>张小平</w:t>
      </w:r>
    </w:p>
    <w:p>
      <w:r>
        <w:t>张小平 党委书记、副厅长</w:t>
      </w:r>
    </w:p>
    <w:p>
      <w:r>
        <w:t>性    别: 男</w:t>
      </w:r>
    </w:p>
    <w:p>
      <w:r>
        <w:t>国    籍: 中国</w:t>
      </w:r>
    </w:p>
    <w:p>
      <w:r>
        <w:t>中文名: 张小平</w:t>
      </w:r>
    </w:p>
    <w:p>
      <w:r>
        <w:t>职    业: 新疆林业厅党委书记、副厅长</w:t>
      </w:r>
    </w:p>
    <w:p>
      <w:r>
        <w:t>简历：</w:t>
      </w:r>
      <w:r>
        <w:t>主持林业厅党委工作。主管林果业工作。联系天山西部国有林管理局的工作。</w:t>
        <w:br/>
      </w:r>
      <w:r>
        <w:t xml:space="preserve">2015年8月，免去张小平自治区人民政府副秘书长、政府办公厅党组成员职务。[1] </w:t>
        <w:br/>
        <w:br/>
      </w:r>
    </w:p>
    <w:p>
      <w:pPr>
        <w:pStyle w:val="Heading3"/>
      </w:pPr>
      <w:r>
        <w:t>广西  玉林市容县</w:t>
      </w:r>
    </w:p>
    <w:p>
      <w:r>
        <w:rPr>
          <w:i/>
        </w:rPr>
        <w:t>满昌学</w:t>
      </w:r>
    </w:p>
    <w:p>
      <w:r>
        <w:t>满昌学，男，汉族，1966年3月生，广西荔浦人，1989年7月加入中国共产党，1986年7月参加工作，广西师范大学政治系思想政治教育专业毕业，法学学士。</w:t>
      </w:r>
    </w:p>
    <w:p>
      <w:r>
        <w:t>出生日期: 1966年3月</w:t>
      </w:r>
    </w:p>
    <w:p>
      <w:r>
        <w:t>信    仰: 共产主义</w:t>
      </w:r>
    </w:p>
    <w:p>
      <w:r>
        <w:t>中文名: 满昌学</w:t>
      </w:r>
    </w:p>
    <w:p>
      <w:r>
        <w:t>出生地: None</w:t>
      </w:r>
    </w:p>
    <w:p>
      <w:r>
        <w:t>国    籍: 中国</w:t>
      </w:r>
    </w:p>
    <w:p>
      <w:r>
        <w:t>毕业院校: None</w:t>
      </w:r>
    </w:p>
    <w:p>
      <w:r>
        <w:t>主要成就: 广西自治区高校工委副书记</w:t>
      </w:r>
    </w:p>
    <w:p>
      <w:r>
        <w:t>民    族: 汉族</w:t>
      </w:r>
    </w:p>
    <w:p>
      <w:r>
        <w:t>简历：</w:t>
      </w:r>
      <w:r>
        <w:t xml:space="preserve">现任广西自治区高校工委副书记，教育厅党组成员。[1] </w:t>
        <w:br/>
        <w:br/>
      </w:r>
      <w:r>
        <w:t>1984.09——1986.07，广西农学院农经系农经管理专业学习；</w:t>
        <w:br/>
      </w:r>
      <w:r>
        <w:t>1986.07——1993.07，广西农学院农经系教师、团总支书记（其间：1991.09—1993.07在广西师范大学政治系思想政治教育专业学习，获法学学士位）；</w:t>
        <w:br/>
      </w:r>
      <w:r>
        <w:t>1993.07——1995.05，广西农学院团委副书记；</w:t>
        <w:br/>
      </w:r>
      <w:r>
        <w:t>1995.05——1997.04，广西农业大学团委书记（副处级，享受正处级待遇）兼学生工作部（处）副部（处）长；</w:t>
        <w:br/>
      </w:r>
      <w:r>
        <w:t>1997.04——1999.12，广西大学团委副书记（副处级，享受正处级待遇）（其间：1996.06—1999.03在广西自治区党委党校在职研究生班经济管理专业学习；1997.09—1999.12挂任广西容县副县长）；</w:t>
        <w:br/>
      </w:r>
      <w:r>
        <w:t>1999.12——2000.03，广西容县副县长；</w:t>
        <w:br/>
      </w:r>
      <w:r>
        <w:t>2000.03——2002.09，共青团广西玉林市委书记（其间：2001.03—2001.07被自治区党委组织部选派参加2001年第2期中青年领导干部赴美英语强化培训班学习；2002.04—2002.09在美国辛辛那提大学MBA班学习）；</w:t>
        <w:br/>
      </w:r>
      <w:r>
        <w:t>2002.09——2003.06，广西博白县委副书记（正处级）；</w:t>
        <w:br/>
      </w:r>
      <w:r>
        <w:t>2003.06——2004.12，广西博白县委副书记、纪委书记（正处级）；</w:t>
        <w:br/>
      </w:r>
      <w:r>
        <w:t>2004.12——2005.03，广西陆川县委副书记、副县长、代县长；</w:t>
        <w:br/>
      </w:r>
      <w:r>
        <w:t>2005.03——2006.07，广西陆川县委副书记、县长；</w:t>
        <w:br/>
      </w:r>
      <w:r>
        <w:t>2006.07——2007.08，广西陆川县委书记（其间：2007.04—2007.07参加自治区党委党校18期中青班学习）；</w:t>
        <w:br/>
      </w:r>
      <w:r>
        <w:t>2007.08——2008.12，广西容县县委书记；</w:t>
        <w:br/>
      </w:r>
      <w:r>
        <w:t>2008.12——2010.08，广西玉林市人民政府副市长、党组成员；</w:t>
        <w:br/>
      </w:r>
      <w:r>
        <w:t>2010.08——2016.02， 广西玉林市委常委、宣传部长，市政府副市长（其间：2010.03—2010.12挂任国家开发银行信贷局副局长）；</w:t>
        <w:br/>
      </w:r>
      <w:r>
        <w:t>2016.02——，广西自治区高校工委副书记，教育厅党组成员。</w:t>
        <w:br/>
      </w:r>
      <w:r>
        <w:t xml:space="preserve">广西壮族自治区第九次党代表大会代表学[2-4] </w:t>
        <w:br/>
        <w:br/>
      </w:r>
      <w:r>
        <w:t xml:space="preserve">协助书记、厅长负责高校宣传、大学生思想政治教育、安全稳定、高校学生学籍及就业管理、机关党的建设、机关党风廉政建设、机关工会工作、离退休、信访、机关扶贫、美丽广西・清洁乡村等工作。分管高校工委宣传部(思想政治工作处、共青团高校工委)、高校学生处、学校安全稳定工作处、机关党委(工会)、离退休人员工作处、信访室，联系广西壮族自治区高等学校毕业生分配办公室(广西壮族自治区高等学校毕业生就业指导中心)、广西金融职业技术学院(广西银行学校)。[1] </w:t>
        <w:br/>
        <w:br/>
      </w:r>
      <w:r>
        <w:t xml:space="preserve">2016年2月25日玉林市第四届人民代表大会常务委员会第四十五次会议决定，接受满昌学同志辞去玉林市人民政府副市长职务的请求。[5-6] </w:t>
        <w:br/>
        <w:br/>
      </w:r>
    </w:p>
    <w:p>
      <w:pPr>
        <w:pStyle w:val="Heading3"/>
      </w:pPr>
      <w:r>
        <w:t>内蒙古  巴彦淖尔市乌拉特中旗</w:t>
      </w:r>
    </w:p>
    <w:p>
      <w:r>
        <w:rPr>
          <w:i/>
        </w:rPr>
        <w:t>边保权</w:t>
      </w:r>
    </w:p>
    <w:p>
      <w:r>
        <w:t>边保权 ，男，蒙古族，1966年4月生，河北固城县人，1992年4月入党，1990年7月参加工作，大学学历，现任乌拉特中旗旗委书记、甘其毛都口岸及金泉煤化工有色工业基地管委会主任。</w:t>
      </w:r>
    </w:p>
    <w:p>
      <w:r>
        <w:t>性    别: 男</w:t>
      </w:r>
    </w:p>
    <w:p>
      <w:r>
        <w:t>出生日期: 1966年4月</w:t>
      </w:r>
    </w:p>
    <w:p>
      <w:r>
        <w:t>民    族: None</w:t>
      </w:r>
    </w:p>
    <w:p>
      <w:r>
        <w:t>中文名: 边保权</w:t>
      </w:r>
    </w:p>
    <w:p>
      <w:r>
        <w:t>简历：</w:t>
      </w:r>
      <w:r>
        <w:t>1990年7月－ 1993年9月内蒙古霍林河矿务局行政秘书；1993年9月－1995年5月内蒙古霍林河矿务局团委办公室主任；1995年5月－1997年1月内蒙古霍林河矿务局团委副书记；1997年1月－1999年4月内蒙古霍林河矿务局团委书记；1999年4月－2001年5月内蒙古锡盟计划委员会信息中心主任；2001年5月－2002年1月锡盟计划局副局长、开发区副主任、开发公司经理；2002年1月－2004年3月锡盟发展计划委员会副主任；2004年3月－2005年4月锡盟发展和改革委员会副主任；2005年4月－2006年2月锡林浩特市副市长、开发区党工委书记；2006年2月－2006年3月巴彦淖尔市市政府副秘书长、甘其毛都口岸及金泉煤化工有色工业基地管委会主任；2006年3月—2008年5月巴彦淖尔市市政府副秘书长、乌拉特中旗旗委副书记、甘其毛都口岸及金泉煤化工有色工业基地管委会主任；2008年5月-2008年8月乌拉特中旗旗委副书记、旗人民政府代旗长、甘其毛都口岸及金泉煤化工有色工业基地管委会主任。2008年8月至2011年12月乌拉特中旗旗委副书记、旗人民政府旗长、甘其毛都口岸及金泉煤化工有色工业基地管委会主任。</w:t>
        <w:br/>
      </w:r>
      <w:r>
        <w:t>2011年12月至今乌拉特中旗旗委书记。</w:t>
        <w:br/>
      </w:r>
    </w:p>
    <w:p>
      <w:pPr>
        <w:pStyle w:val="Heading3"/>
      </w:pPr>
      <w:r>
        <w:t>海南  省直辖昌江黎族自治县</w:t>
      </w:r>
    </w:p>
    <w:p>
      <w:r>
        <w:rPr>
          <w:i/>
        </w:rPr>
        <w:t>唐剑光</w:t>
      </w:r>
    </w:p>
    <w:p>
      <w:r>
        <w:t>唐剑光，男，汉族，1965年7月生，海南儋州人，研究生学历，管理学博士。1983年12月加入中国共产党，1984年8月参加工作。</w:t>
      </w:r>
    </w:p>
    <w:p>
      <w:r>
        <w:t>出生日期: 1965年7月</w:t>
      </w:r>
    </w:p>
    <w:p>
      <w:r>
        <w:t>学    历: 研究生，管理学博士</w:t>
      </w:r>
    </w:p>
    <w:p>
      <w:r>
        <w:t>中文名: 唐剑光</w:t>
      </w:r>
    </w:p>
    <w:p>
      <w:r>
        <w:t>出生地: 海南儋州</w:t>
      </w:r>
    </w:p>
    <w:p>
      <w:r>
        <w:t>国    籍: 中国</w:t>
      </w:r>
    </w:p>
    <w:p>
      <w:r>
        <w:t>民    族: 汉族</w:t>
      </w:r>
    </w:p>
    <w:p>
      <w:r>
        <w:t>简历：</w:t>
      </w:r>
      <w:r>
        <w:t xml:space="preserve">曾任中共海南省昌江黎族自治县县委书记。[1] </w:t>
        <w:br/>
        <w:br/>
      </w:r>
      <w:r>
        <w:t>1981年09月——1984年08月，在海南大学医学部医疗专业学习；</w:t>
        <w:br/>
      </w:r>
      <w:r>
        <w:t>1984年08月——1988年06月，海南大学医学部政治辅导员、团委干事；</w:t>
        <w:br/>
      </w:r>
      <w:r>
        <w:t>1988年06月——1990年12月，海南大学医学部团委书记（副科级）；</w:t>
        <w:br/>
      </w:r>
      <w:r>
        <w:t>1990年12月——1991年07月，海南医学院团委书记（正科级）；</w:t>
        <w:br/>
      </w:r>
      <w:r>
        <w:t>1991年07月——1993年03月，海南医学院团委书记（副处级）；</w:t>
        <w:br/>
      </w:r>
      <w:r>
        <w:t>1993年03月——1996年08月，海南省旅游学校筹备办副主任（1991年08月—1993年12月在中央党校函授学院政治专业学习；1992年02月至1994年12月在天津大学管理学院工商管理专业学习，获得工学硕士学位；1994年01月晋升讲师任职资格）；</w:t>
        <w:br/>
      </w:r>
      <w:r>
        <w:t>1996年08月——1996年11月，海南省旅游学校筹备办主任（正处级）；</w:t>
        <w:br/>
      </w:r>
      <w:r>
        <w:t>1996年11月——1997年07月，中共海南省委办公厅正处级秘书兼秘书二处副处长；</w:t>
        <w:br/>
      </w:r>
      <w:r>
        <w:t>1997年07月——2001年07月，海南省人民政府办公厅秘书处调研员、秘书；</w:t>
        <w:br/>
      </w:r>
      <w:r>
        <w:t>2001年07月——2002年11月，海南省科技厅副厅长、党组成员（期间：2002年04月—2002年08月在日本JICA大阪中心研修国家知识产权）；</w:t>
        <w:br/>
      </w:r>
      <w:r>
        <w:t>2002年11月——2007年08月，共青团海南省委书记（1999年09月—2003年08月在天津大学管理学院管理科学与工程专业学习，获得管理学博士学位；2006年09月—2007年01月在中央党校中青年干部培训班学习）；</w:t>
        <w:br/>
      </w:r>
      <w:r>
        <w:t>2007年08月——中共海南省昌江黎族自治县委书记（正厅级）。</w:t>
        <w:br/>
      </w:r>
      <w:r>
        <w:t>五届海南省委委员，三届海南省人大常委，十五届团中央委员。</w:t>
        <w:br/>
      </w:r>
      <w:r>
        <w:t>2010年11月15日，中共海南省委常委会议15日举行会议，审议了省纪委关于昌江县委原书记唐剑光、省第一中级人民法院原院长张子连严重违纪问题的报告，决定给予唐剑光、张子连开除党籍处分。中共海南省委书记卫留成在会上强调，邢福煌、唐剑光、张子连三人都是省管的厅级领导干部，一个是国有企业领导，一个是地方党委领导，一个是司法机关领导。这三人违纪违法并被开除出党，教训极其深刻。</w:t>
        <w:br/>
      </w:r>
      <w:r>
        <w:t xml:space="preserve">2010年11月25日，海南省四届人大常委会第十八次会议，发布《海南省第四届人民代表大会常务委员会代表资格审查委员会关于个别代表的代表资格的报告》，原中共昌江黎族自治县县委书记唐剑光因涉嫌严重违纪，本人提出辞去代表职务，有关选举单位依照代表法的有关规定接受其辞职请求，其代表资格被终止。[1] </w:t>
        <w:br/>
        <w:br/>
      </w:r>
    </w:p>
    <w:p>
      <w:pPr>
        <w:pStyle w:val="Heading3"/>
      </w:pPr>
      <w:r>
        <w:t>内蒙古  巴彦淖尔市五原县</w:t>
      </w:r>
    </w:p>
    <w:p>
      <w:r>
        <w:rPr>
          <w:i/>
        </w:rPr>
        <w:t>丁凤玲</w:t>
      </w:r>
    </w:p>
    <w:p>
      <w:r>
        <w:t>丁凤玲，女，回族，1966年1月生，宁夏平罗县人，研究生学历，1986年7月入党，1987年8月参加工作。</w:t>
      </w:r>
    </w:p>
    <w:p>
      <w:r>
        <w:t>出生日期: 1966年1月</w:t>
      </w:r>
    </w:p>
    <w:p>
      <w:r>
        <w:t>入党时间: 1986年7月</w:t>
      </w:r>
    </w:p>
    <w:p>
      <w:r>
        <w:t>参加工作: 1987年8月</w:t>
      </w:r>
    </w:p>
    <w:p>
      <w:r>
        <w:t>中文名: 丁凤玲</w:t>
      </w:r>
    </w:p>
    <w:p>
      <w:r>
        <w:t>出生地: 宁夏平罗县</w:t>
      </w:r>
    </w:p>
    <w:p>
      <w:r>
        <w:t>国    籍: 中国</w:t>
      </w:r>
    </w:p>
    <w:p>
      <w:r>
        <w:t>民    族: 回族</w:t>
      </w:r>
    </w:p>
    <w:p>
      <w:r>
        <w:t>简历：</w:t>
      </w:r>
      <w:r>
        <w:t>曾任内蒙古自治区巴彦淖尔市副市长。</w:t>
        <w:br/>
      </w:r>
      <w:r>
        <w:t>1984.09～1987.07巴盟农牧学校学习；</w:t>
        <w:br/>
      </w:r>
      <w:r>
        <w:t>1987.08～1992.04杭锦后旗跃进乡政府工作（其间：1988.08～1990.07湖北经济计划管理干部学院经管专业学习）；</w:t>
        <w:br/>
      </w:r>
      <w:r>
        <w:t>1992.04～1994.07杭锦后旗团委副书记；</w:t>
        <w:br/>
      </w:r>
      <w:r>
        <w:t>1994.07～1995.11杭锦后旗团委书记；</w:t>
        <w:br/>
      </w:r>
      <w:r>
        <w:t>1995.11～2002.02巴盟团委副书记（其间：1996.09～1998.07中国社会科学院读在职研究生；2000.03～2000.12内蒙古党校中青年干部培训班学习）；</w:t>
        <w:br/>
      </w:r>
      <w:r>
        <w:t>2002.02～2003.10巴盟团委书记；</w:t>
        <w:br/>
      </w:r>
      <w:r>
        <w:t>2003.11～2007.04杭锦后旗旗委副书记（其间：2002.09～2004.12中央党校函授学院经济管理专业学习）；</w:t>
        <w:br/>
      </w:r>
      <w:r>
        <w:t>2007.04～2007.12磴口县委副书记、政府代县长（其间：2006.09～2009.01内蒙古党校经济管理专业在职研究生班学习）；</w:t>
        <w:br/>
      </w:r>
      <w:r>
        <w:t>2007.12～2010.07磴口县委副书记、政府县长；</w:t>
        <w:br/>
      </w:r>
      <w:r>
        <w:t>2010.07～2011.01五原县委副书记、政府代县长、五原工业园区管委会主任；</w:t>
        <w:br/>
      </w:r>
      <w:r>
        <w:t>2011.01～2011.12 五原县委副书记、政府县长、工业园区管委会主任；</w:t>
        <w:br/>
      </w:r>
      <w:r>
        <w:t>2011.12~2013.01五原县委书记；</w:t>
        <w:br/>
      </w:r>
      <w:r>
        <w:t>2013.01~2015.02巴彦淖尔市政府副市长。</w:t>
        <w:br/>
      </w:r>
      <w:r>
        <w:t xml:space="preserve">2015年02月12日，巴彦淖尔市三届人大常委会第十三次会议通过，决定免去丁凤玲巴彦淖尔市人民政府副市长职务。[1] </w:t>
        <w:br/>
        <w:br/>
      </w:r>
    </w:p>
    <w:p>
      <w:pPr>
        <w:pStyle w:val="Heading3"/>
      </w:pPr>
      <w:r>
        <w:t>云南  普洱思茅区</w:t>
      </w:r>
    </w:p>
    <w:p>
      <w:r>
        <w:rPr>
          <w:i/>
        </w:rPr>
        <w:t>李元书</w:t>
      </w:r>
    </w:p>
    <w:p>
      <w:r>
        <w:t xml:space="preserve">李元书，男，1941年3月生，四川阆中人，研究员。现任黑龙江省社会科学院政治学研究所副所长，政治学理论专业研究生导师，乡镇建设与发展研究中心主任，中国政治学会副秘书长，黑龙江省政治学会会长。 </w:t>
      </w:r>
    </w:p>
    <w:p>
      <w:r>
        <w:t>性    别: 男</w:t>
      </w:r>
    </w:p>
    <w:p>
      <w:r>
        <w:t>民    族: 汉族</w:t>
      </w:r>
    </w:p>
    <w:p>
      <w:r>
        <w:t>国    籍: 中国</w:t>
      </w:r>
    </w:p>
    <w:p>
      <w:r>
        <w:t>中文名: 李元书</w:t>
      </w:r>
    </w:p>
    <w:p>
      <w:r>
        <w:t>简历：</w:t>
      </w:r>
      <w:r>
        <w:t>1967年毕业于北京大学国际政治系。1980年以来，陆续发表论文110多篇，主编专著两部，合著专著5部。1993年起享受国务院特殊津贴。1996年被黑龙江省委省政府授予优秀中青年专家称号。</w:t>
        <w:br/>
      </w:r>
      <w:r>
        <w:t>李元书，1951年9月生，云南富源人。1969年1月参加工作。大学文化。</w:t>
        <w:br/>
      </w:r>
      <w:r>
        <w:t>历任云南省石林副县长、代县长，县委书记，云南省乡镇企业局副局长</w:t>
        <w:br/>
      </w:r>
      <w:r>
        <w:t>2000年10月任云南省思茅地委副书记、行署专员，地委书记；</w:t>
        <w:br/>
      </w:r>
      <w:r>
        <w:t>2001年11月任云南省思茅市委书记。</w:t>
        <w:br/>
      </w:r>
      <w:r>
        <w:t>2005年12月任云南省质量技术监督局局长,党组书记</w:t>
        <w:br/>
      </w:r>
      <w:r>
        <w:t>1999年被中共黑龙江省委授予优秀共产党员称号，同年被黑龙江省人民政府授予劳动模范称号，获得国家社会科学优秀科研成果奖1项，获得黑龙江省社会科学优秀科研成果荣誉奖、一等奖、二等奖各1项，获得黑龙江省社会科学院社会科学优秀科研成果一等奖2项。《论联共（布）的高度集中及对苏联政治体制的影响》和《斯大林关于苏联政治制度建设的理论与实践》两文发表后，在国内外学术界引起强烈反响，认为具有重要的理论意义和现实意义；《民主的理想与发展》一文获得中央召开的纪念党的十一届三中全会10周年理论讨论会入选论文奖；《执政党建设的根本目的和任务》1991年在《北方论丛》发表后，1994年收入中共中央政策研究室办的内参《学习、研究、参考》第8期；《论社会自治》和《什么是政治？》两文分别被政治学界称为经典或权威性著作。1993年主编的《现代政治学概论》一书出版后，《人民日报》、《政治学研究》、《上海文汇读书》等全国和地方的报刊纷纷发表书评，国内政治学界称此书建立了新的理论体系。注重理论前沿和政治学新兴学科的研究，主编的《政治发展导论》属国内第一本书，已列入商书印书馆的出版计划。</w:t>
        <w:br/>
      </w:r>
    </w:p>
    <w:p>
      <w:pPr>
        <w:pStyle w:val="Heading3"/>
      </w:pPr>
      <w:r>
        <w:t>山东  青岛市北区</w:t>
      </w:r>
    </w:p>
    <w:p>
      <w:r>
        <w:rPr>
          <w:i/>
        </w:rPr>
        <w:t>王建祥</w:t>
      </w:r>
    </w:p>
    <w:p>
      <w:r>
        <w:t>王建祥，山东省沂源县人，1926年出生，班长。</w:t>
      </w:r>
    </w:p>
    <w:p>
      <w:r>
        <w:t>出生日期: 1926-6</w:t>
      </w:r>
    </w:p>
    <w:p>
      <w:r>
        <w:t>中文名: 王建祥</w:t>
      </w:r>
    </w:p>
    <w:p>
      <w:r>
        <w:t>出生地: 山东省沂源县</w:t>
      </w:r>
    </w:p>
    <w:p>
      <w:r>
        <w:t xml:space="preserve">国    籍:  中国  </w:t>
      </w:r>
    </w:p>
    <w:p>
      <w:r>
        <w:t>职    业: 班长</w:t>
      </w:r>
    </w:p>
    <w:p>
      <w:r>
        <w:t>性    别: 男</w:t>
      </w:r>
    </w:p>
    <w:p>
      <w:r>
        <w:t>逝世日期: 1950</w:t>
      </w:r>
    </w:p>
    <w:p>
      <w:r>
        <w:t>简历：</w:t>
      </w:r>
      <w:r>
        <w:t xml:space="preserve">王建祥[1] </w:t>
        <w:br/>
        <w:br/>
      </w:r>
    </w:p>
    <w:p>
      <w:pPr>
        <w:pStyle w:val="Heading3"/>
      </w:pPr>
      <w:r>
        <w:t>山东  泰安岱岳区</w:t>
      </w:r>
    </w:p>
    <w:p>
      <w:r>
        <w:rPr>
          <w:i/>
        </w:rPr>
        <w:t>刘汉玲</w:t>
      </w:r>
    </w:p>
    <w:p>
      <w:r>
        <w:t xml:space="preserve">刘汉玲 ，泰安市政府副市长、党组成员。女，汉族，1956年3月生，山东泰安人。1976 年11月加入中国共产党，1978年12月参加工作，省委党校研究生学历。省八次党代会代表。[1] </w:t>
        <w:br/>
      </w:r>
    </w:p>
    <w:p>
      <w:r>
        <w:t>出生日期: 1956</w:t>
      </w:r>
    </w:p>
    <w:p>
      <w:r>
        <w:t>国    籍: 中国</w:t>
      </w:r>
    </w:p>
    <w:p>
      <w:r>
        <w:t>中文名: 刘汉玲</w:t>
      </w:r>
    </w:p>
    <w:p>
      <w:r>
        <w:t>职    业: 泰安市政府副市长</w:t>
      </w:r>
    </w:p>
    <w:p>
      <w:r>
        <w:t>简历：</w:t>
      </w:r>
      <w:r>
        <w:t>刘汉玲 ，泰安市政府副市长、党组成员。女，汉族，1956年3月生，山东泰安人。1976 年11月加入中国共产党，1978年12月参加工作，省委党校研究生学历。省八次党代会代表。</w:t>
        <w:br/>
      </w:r>
      <w:r>
        <w:t>1975年11月至1978年12月，泰安地委驻肥城、宁阳、章丘工作队队员、副队长、队长(计算连续工龄)； 1978年12月至1979年3月，泰安地委驻平阴县城关镇工作队秘书；</w:t>
        <w:br/>
      </w:r>
      <w:r>
        <w:t>1979年3月至1984年9月，泰安县(市)妇联干事、办公室主任；</w:t>
        <w:br/>
      </w:r>
      <w:r>
        <w:t>1984年9月至1986 年7月，泰安师专干修科学员；</w:t>
        <w:br/>
      </w:r>
      <w:r>
        <w:t>1986年7月至1986年10月，泰安市郊区妇联办公室主任；</w:t>
        <w:br/>
      </w:r>
      <w:r>
        <w:t>1986年10月至1989年1月，泰安市郊区委组织部干事、组织科副科长；</w:t>
        <w:br/>
      </w:r>
      <w:r>
        <w:t>1989年1月至 1991年11月，泰安市郊区委组织部副局级组织员；</w:t>
        <w:br/>
      </w:r>
      <w:r>
        <w:t>1991年11月至1992年5月，泰安市郊区委组织员办公室副主任(其间:1988年6月至1992年6月高教自考省教育学院本科汉语言文学专业学习)；</w:t>
        <w:br/>
      </w:r>
      <w:r>
        <w:t>1992年5月至1992年12月，泰安市郊区委组织员办公室主任；</w:t>
        <w:br/>
      </w:r>
      <w:r>
        <w:t>1 992年12月至1995年12月，泰安市郊区委常委、妇联主席；</w:t>
        <w:br/>
      </w:r>
      <w:r>
        <w:t>1995年12月至1997年12月，泰安市郊区委常委、宣传部长(其间:1997年9月至1997年11月省委党校县级干部进修班学习)；</w:t>
        <w:br/>
      </w:r>
      <w:r>
        <w:t>1997年12月至1998年2月，泰安市计生委副主任、党组副书记；</w:t>
        <w:br/>
      </w:r>
      <w:r>
        <w:t>1998年2 月至1998年3月，泰安市计生委党组书记；</w:t>
        <w:br/>
      </w:r>
      <w:r>
        <w:t>1998年3月至2001年1月，泰安市计生委主任、党组书记；</w:t>
        <w:br/>
      </w:r>
      <w:r>
        <w:t>2001年1月至2001年3月，泰安市岱岳区委书记、泰安市计生委主任；</w:t>
        <w:br/>
      </w:r>
      <w:r>
        <w:t>2001年3月至2003年1月，泰安市岱岳区委书记(其间：1999年9月至2002年6月省委党校在职干部研究生班经管专业学习)；</w:t>
        <w:br/>
      </w:r>
      <w:r>
        <w:t>2003年1月至2003年2月，泰安市政府市长助理、党组成员；</w:t>
        <w:br/>
      </w:r>
      <w:r>
        <w:t xml:space="preserve">2003年2月以后，泰安市政府副市长、党组成员。[1] </w:t>
        <w:br/>
        <w:br/>
      </w:r>
    </w:p>
    <w:p>
      <w:pPr>
        <w:pStyle w:val="Heading3"/>
      </w:pPr>
      <w:r>
        <w:t>贵州  安顺西秀区</w:t>
      </w:r>
    </w:p>
    <w:p>
      <w:r>
        <w:rPr>
          <w:i/>
        </w:rPr>
        <w:t>杨洪俊</w:t>
      </w:r>
    </w:p>
    <w:p>
      <w:r>
        <w:t xml:space="preserve">杨洪俊，男，苗族，现任贵州省林业厅巡视员。[1] </w:t>
        <w:br/>
      </w:r>
    </w:p>
    <w:p>
      <w:r>
        <w:t>民    族: 苗族</w:t>
      </w:r>
    </w:p>
    <w:p>
      <w:r>
        <w:t>中文名: 杨洪俊</w:t>
      </w:r>
    </w:p>
    <w:p>
      <w:r>
        <w:t>简历：</w:t>
      </w:r>
      <w:r>
        <w:t>1975.08-1977.01 贵州省安顺县华严公社知青</w:t>
        <w:br/>
      </w:r>
      <w:r>
        <w:t>1977.01-1978.12 贵州省安顺县农机厂工人</w:t>
        <w:br/>
      </w:r>
      <w:r>
        <w:t>1978.12-1982.01 解放军13军39师115团高机连战士、班长</w:t>
        <w:br/>
      </w:r>
      <w:r>
        <w:t>1982.01-1983.10 贵州省安顺县委落实政策办公室工作员</w:t>
        <w:br/>
      </w:r>
      <w:r>
        <w:t>1983.10-1984.04 贵州省安顺县实铺公社武装部长</w:t>
        <w:br/>
      </w:r>
      <w:r>
        <w:t>1984.04-1989.08 贵州省安顺县蔡官乡乡长(其间:1985.09-1987.06在安顺地委党校大专班学习)</w:t>
        <w:br/>
      </w:r>
      <w:r>
        <w:t>1989.08-1990.08 贵州省安顺县委组织部干部科副科长</w:t>
        <w:br/>
      </w:r>
      <w:r>
        <w:t>1990.08-1993.10 贵州省安顺地委组织部副主任科员、青干科副科长</w:t>
        <w:br/>
      </w:r>
      <w:r>
        <w:t>1993.10-1994.03 贵州省普定县委组织部部长</w:t>
        <w:br/>
      </w:r>
      <w:r>
        <w:t>1994.03-1995.08 贵州省普定县委常委、组织部部长</w:t>
        <w:br/>
      </w:r>
      <w:r>
        <w:t>1995.08-1997.11 贵州省普定县常务副县长(其间:1996.05-1996.12挂任福建省厦门市杏林区区长助理)</w:t>
        <w:br/>
      </w:r>
      <w:r>
        <w:t>1997.11-2000.11 贵州省关岭自治县委副书记、代县长、县长(其间:1995.09-1998.07在贵州省委党校经济管理大学班学习，1998.09-2000.07在贵州大学经济管理硕士学位授权点研究生课程进修班学习;1999.10-2000.01在清华大学现代公共管理班学习)</w:t>
        <w:br/>
      </w:r>
      <w:r>
        <w:t>2000.11-2001.01 贵州省安顺市委常委,关岭自治县委副书记、县长</w:t>
        <w:br/>
      </w:r>
      <w:r>
        <w:t>2001.01-2006.02 贵州省安顺市委常委,西秀区委书记</w:t>
        <w:br/>
      </w:r>
      <w:r>
        <w:t>2006.02-2006.04 贵州省安顺市委常委,市政府副市长、党组成员，西秀区委书记</w:t>
        <w:br/>
      </w:r>
      <w:r>
        <w:t>2006.04-2006.12 贵州省安顺市委常委,市政府副市长、党组成员</w:t>
        <w:br/>
      </w:r>
      <w:r>
        <w:t>2006.11- 2016.07 贵州省林业厅党组成员、副厅长(其间：2007.09-2007.11在省委党校第三十二期地厅级领导干部进修班学习)</w:t>
        <w:br/>
      </w:r>
      <w:r>
        <w:t xml:space="preserve">2016.07- 任贵州省林业厅巡视员[1] </w:t>
        <w:br/>
        <w:br/>
      </w:r>
      <w:r>
        <w:t xml:space="preserve">第十一届贵州省政协委员[2] </w:t>
        <w:br/>
        <w:br/>
      </w:r>
      <w:r>
        <w:t xml:space="preserve">2016年7月，任贵州省林业厅巡视员，不再担任贵州省林业厅副厅长职务。[1] </w:t>
        <w:br/>
        <w:br/>
      </w:r>
    </w:p>
    <w:p>
      <w:pPr>
        <w:pStyle w:val="Heading3"/>
      </w:pPr>
      <w:r>
        <w:t>湖北  咸宁嘉鱼县</w:t>
      </w:r>
    </w:p>
    <w:p>
      <w:r>
        <w:rPr>
          <w:i/>
        </w:rPr>
        <w:t>刘海军</w:t>
      </w:r>
    </w:p>
    <w:p>
      <w:r>
        <w:t>刘海军，男，汉族，1968年5月出生，湖北房县人，研究生学历、公共管理硕士，高级工程师，1994年6月加入中国共产党。</w:t>
      </w:r>
    </w:p>
    <w:p>
      <w:r>
        <w:t>出生日期: 1968年5月</w:t>
      </w:r>
    </w:p>
    <w:p>
      <w:r>
        <w:t>信    仰: 共产主义</w:t>
      </w:r>
    </w:p>
    <w:p>
      <w:r>
        <w:t>中文名: 刘海军</w:t>
      </w:r>
    </w:p>
    <w:p>
      <w:r>
        <w:t>出生地: 湖北房县</w:t>
      </w:r>
    </w:p>
    <w:p>
      <w:r>
        <w:t>国    籍: 中国</w:t>
      </w:r>
    </w:p>
    <w:p>
      <w:r>
        <w:t>职    业: 公务员</w:t>
      </w:r>
    </w:p>
    <w:p>
      <w:r>
        <w:t>毕业院校: 新加坡南洋理工大学</w:t>
      </w:r>
    </w:p>
    <w:p>
      <w:r>
        <w:t>民    族: 汉族</w:t>
      </w:r>
    </w:p>
    <w:p>
      <w:r>
        <w:t>简历：</w:t>
      </w:r>
      <w:r>
        <w:t xml:space="preserve">现任中共湖北省黄冈市委副书记。[1] </w:t>
        <w:br/>
        <w:br/>
      </w:r>
      <w:r>
        <w:t>1986.09——1990.07，武汉工业大学硅酸盐工程专业学生；</w:t>
        <w:br/>
      </w:r>
      <w:r>
        <w:t>1990.07——2000.11，湖北省宜昌市水泥总厂技术员、团委书记、1994.08任厂办主任、1997.01任副厂长、1998.05任厂长、党委书记（其间：1991.11—1991.12 省建材培训中心中层干部岗位职务培训班学习 ，2000.02—2000.05 宜昌市委党校中青班学习）；</w:t>
        <w:br/>
      </w:r>
      <w:r>
        <w:t>2000.11——2003.11，湖北省宜昌市西陵区政府副区长、西陵区经济技术开发区党工委书记；</w:t>
        <w:br/>
      </w:r>
      <w:r>
        <w:t>2003.11——2004.10，湖北省宜昌市外经贸局副局长、党组成员（其间：2004.04—2004.06宜昌市委党校县干班学习）；</w:t>
        <w:br/>
      </w:r>
      <w:r>
        <w:t>2004.10——2005.12，湖北省宜昌市经济委员会副主任、党组成员；</w:t>
        <w:br/>
      </w:r>
      <w:r>
        <w:t>2005.12——2009.02，湖北省国防科工办副主任、党委委员（其间：2005.03—2007.06中南财经政法大学工商管理专业学习，获MBA，2007.03—2007.04湖北省委党校地厅班学习 ，2008.03—2009.02新加坡南洋理工大学公共管理专业学习）；</w:t>
        <w:br/>
      </w:r>
      <w:r>
        <w:t>2009.02——2011.11，中共湖北省咸宁市委常委，嘉鱼县委书记、人大常委会主任；</w:t>
        <w:br/>
      </w:r>
      <w:r>
        <w:t>2011.11——2013.06，中共湖北省黄冈市委常委、宣传部长、统战部长、市政协党组副书记、市社会主义学院院长；</w:t>
        <w:br/>
      </w:r>
      <w:r>
        <w:t>2013.06——2013.09，中共湖北省黄冈市委常委、市纪委书记、宣传部长、统战部长；</w:t>
        <w:br/>
      </w:r>
      <w:r>
        <w:t xml:space="preserve">2013.09——2016.04，中共湖北省黄冈市委常委、市纪委书记；[2] </w:t>
        <w:br/>
        <w:br/>
      </w:r>
      <w:r>
        <w:t xml:space="preserve">2016.04——至今，中共湖北省黄冈市委副书记。[3] </w:t>
        <w:br/>
        <w:br/>
      </w:r>
      <w:r>
        <w:t xml:space="preserve">2016年3月，拟任黄冈市委副书记。[1] </w:t>
        <w:br/>
        <w:br/>
      </w:r>
    </w:p>
    <w:p>
      <w:pPr>
        <w:pStyle w:val="Heading3"/>
      </w:pPr>
      <w:r>
        <w:t>吉林  延边朝鲜族自治州延吉市</w:t>
      </w:r>
    </w:p>
    <w:p>
      <w:r>
        <w:rPr>
          <w:i/>
        </w:rPr>
        <w:t>闵光道</w:t>
      </w:r>
    </w:p>
    <w:p>
      <w:r>
        <w:t>1959年10月生，吉林龙井人。现任延边朝鲜族自治州人民政府副州长。</w:t>
      </w:r>
    </w:p>
    <w:p>
      <w:r>
        <w:t>出生日期: 1959年10月</w:t>
      </w:r>
    </w:p>
    <w:p>
      <w:r>
        <w:t>政治面貌: 中共党员</w:t>
      </w:r>
    </w:p>
    <w:p>
      <w:r>
        <w:t>学    历: 硕士研究生</w:t>
      </w:r>
    </w:p>
    <w:p>
      <w:r>
        <w:t>中文名: 闵光道</w:t>
      </w:r>
    </w:p>
    <w:p>
      <w:r>
        <w:t>职    业: 会计师</w:t>
      </w:r>
    </w:p>
    <w:p>
      <w:r>
        <w:t>民    族: 朝鲜族</w:t>
      </w:r>
    </w:p>
    <w:p>
      <w:r>
        <w:t>简历：</w:t>
      </w:r>
      <w:r>
        <w:t>吉林龙井人。现任延边朝鲜族自治州人民政府副州长。</w:t>
        <w:br/>
      </w:r>
      <w:r>
        <w:t xml:space="preserve">1974年9月参加工作。1976年5月加入中国共产党。1996年毕业于延边大学世界经济专业，获经济学硕士学位。先后担任龙井市三道湾乡财税所所长；龙井市财政局预算科科长；延边州财政局人秘科副科长、副局长、延边州工商行政管理局副局长；珲春市政府副市长；图们市委副书记、图们市人民政府市长、图们市委书记；中共延吉市委书记等职务，2005年5月开始担任延边州人民政府副州长。长期从事党政管理工作，具有较高的理论水平和丰富的实践经验。[1] </w:t>
        <w:br/>
        <w:br/>
      </w:r>
      <w:r>
        <w:t xml:space="preserve">副州长闵光道工作分工[2] </w:t>
        <w:br/>
        <w:t>：协助州长分管文化、教育、卫生、体育、广播电影电视、人口、住房和城乡建设等方面工作。分管州文化局、州教育局、州卫生局、州体育局、州广电局、州人口计生委、州住房建设局。联系州社科联、州文联、州作协。</w:t>
        <w:br/>
        <w:br/>
        <w:br/>
        <w:br/>
        <w:br/>
        <w:t>照片(20张)</w:t>
        <w:br/>
        <w:br/>
        <w:br/>
        <w:br/>
        <w:br/>
        <w:br/>
        <w:br/>
        <w:br/>
      </w:r>
    </w:p>
    <w:p>
      <w:pPr>
        <w:pStyle w:val="Heading3"/>
      </w:pPr>
      <w:r>
        <w:t>广东  佛山禅城区</w:t>
      </w:r>
    </w:p>
    <w:p>
      <w:r>
        <w:rPr>
          <w:i/>
        </w:rPr>
        <w:t>区邦敏</w:t>
      </w:r>
    </w:p>
    <w:p>
      <w:r>
        <w:t>区邦敏，男，汉族，广东佛山人，1964年6月出生，1986年7月参加工作，1989年9月加入中国共产党，大学学历。</w:t>
      </w:r>
    </w:p>
    <w:p>
      <w:r>
        <w:t>出生日期: 1964年6月</w:t>
      </w:r>
    </w:p>
    <w:p>
      <w:r>
        <w:t>中文名: 区邦敏</w:t>
      </w:r>
    </w:p>
    <w:p>
      <w:r>
        <w:t>出生地: 广东佛山</w:t>
      </w:r>
    </w:p>
    <w:p>
      <w:r>
        <w:t>国    籍: 中国</w:t>
      </w:r>
    </w:p>
    <w:p>
      <w:r>
        <w:t>毕业院校: 华南工学院</w:t>
      </w:r>
    </w:p>
    <w:p>
      <w:r>
        <w:t>民    族: 汉族</w:t>
      </w:r>
    </w:p>
    <w:p>
      <w:r>
        <w:t>简历：</w:t>
      </w:r>
      <w:r>
        <w:t>现任广东省佛山市委常委、顺德区委书记，顺德职业技术学院党委书记。</w:t>
        <w:br/>
      </w:r>
      <w:r>
        <w:t>1982.09--1986.07，华南工学院食品系制糖专业学习</w:t>
        <w:br/>
      </w:r>
      <w:r>
        <w:t>1986.07--1989.12，南海天然保健食品厂技术员、副厂长</w:t>
        <w:br/>
      </w:r>
      <w:r>
        <w:t>1989.12--1990.12，南海天然保健食品厂副厂长、南海食品饮料研究所副所长</w:t>
        <w:br/>
      </w:r>
      <w:r>
        <w:t>1990.12--1992.07，南海天然保健食品厂厂长</w:t>
        <w:br/>
      </w:r>
      <w:r>
        <w:t>1992.07--1992.09，南海县科委业务科副科长、南海天然保健食品厂厂长</w:t>
        <w:br/>
      </w:r>
      <w:r>
        <w:t>1992.09--1993.02，南海县科委业务科副科长、南海天然保健食品厂厂长、桂城经济发展总公司副总经理</w:t>
        <w:br/>
      </w:r>
      <w:r>
        <w:t>1993.02--1997.01，南海市科委副主任，主任、党组书记</w:t>
        <w:br/>
      </w:r>
      <w:r>
        <w:t>1997.01--1997.06，南海市科学技术局局长、党组书记</w:t>
        <w:br/>
      </w:r>
      <w:r>
        <w:t>1997.06--1997.12，南海市副市长，科学技术局局长、党组书记</w:t>
        <w:br/>
      </w:r>
      <w:r>
        <w:t>1997.12--2003.01，南海市副市长</w:t>
        <w:br/>
      </w:r>
      <w:r>
        <w:t>2003.01--2003.07，佛山市南海区副区长</w:t>
        <w:br/>
      </w:r>
      <w:r>
        <w:t>2003.07--2004.03，佛山市南海区委常委、副区长</w:t>
        <w:br/>
      </w:r>
      <w:r>
        <w:t>2004.03--2006.11，佛山市南海区委常委、副区长，南海科技工业园管委会主任、党组书记</w:t>
        <w:br/>
      </w:r>
      <w:r>
        <w:t>2006.11--2007.03，佛山市南海区委副书记、区长，南海科技工业园管委会主任、党组书记</w:t>
        <w:br/>
      </w:r>
      <w:r>
        <w:t>2007.03--2011.09，佛山市南海区委副书记、区长（2011.07提为副厅级）</w:t>
        <w:br/>
      </w:r>
      <w:r>
        <w:t>2011.09--2011.11，佛山市禅城区委书记</w:t>
        <w:br/>
      </w:r>
      <w:r>
        <w:t>2011.11--2014.06，佛山市委常委、禅城区委书记、区人大常委会主任</w:t>
        <w:br/>
      </w:r>
      <w:r>
        <w:t>2014.06--2014.11，佛山市委常委、副市长</w:t>
        <w:br/>
      </w:r>
      <w:r>
        <w:t xml:space="preserve">2014.11--，佛山市委常委、顺德区委书记，顺德职业技术学院党委书记[1] </w:t>
        <w:br/>
        <w:br/>
      </w:r>
      <w:r>
        <w:t xml:space="preserve">2016年11月30日，中共佛山市第十二届委员会第一次全体会议选举区邦敏为市委常委。[2] </w:t>
        <w:br/>
        <w:br/>
      </w:r>
    </w:p>
    <w:p>
      <w:pPr>
        <w:pStyle w:val="Heading3"/>
      </w:pPr>
      <w:r>
        <w:t>四川  绵阳安县</w:t>
      </w:r>
    </w:p>
    <w:p>
      <w:r>
        <w:rPr>
          <w:i/>
        </w:rPr>
        <w:t>杨文杰</w:t>
      </w:r>
    </w:p>
    <w:p>
      <w:r>
        <w:t>杨文杰，男，汉族，1958年3月生，四川广元人，1984年8月加入中国共产党，1982年2月参加工作，成都科技大学化学工程系无机化工专业毕业，大学学历，高级工程师。</w:t>
      </w:r>
    </w:p>
    <w:p>
      <w:r>
        <w:t>出生日期: 1958年3月生</w:t>
      </w:r>
    </w:p>
    <w:p>
      <w:r>
        <w:t>中文名: 杨文杰</w:t>
      </w:r>
    </w:p>
    <w:p>
      <w:r>
        <w:t>出生地: None</w:t>
      </w:r>
    </w:p>
    <w:p>
      <w:r>
        <w:t>国    籍: 中国</w:t>
      </w:r>
    </w:p>
    <w:p>
      <w:r>
        <w:t>职    业: 四川省国土资源厅党委委员、副厅长</w:t>
      </w:r>
    </w:p>
    <w:p>
      <w:r>
        <w:t>毕业院校: None</w:t>
      </w:r>
    </w:p>
    <w:p>
      <w:r>
        <w:t>主要成就: None</w:t>
      </w:r>
    </w:p>
    <w:p>
      <w:r>
        <w:t>民    族: None</w:t>
      </w:r>
    </w:p>
    <w:p>
      <w:r>
        <w:t>简历：</w:t>
      </w:r>
      <w:r>
        <w:t>1975.09－1978.03 广元县赤化公社知青</w:t>
        <w:br/>
      </w:r>
      <w:r>
        <w:t>1978.03－1982.01 成都科技大学化学工程系无机化工</w:t>
        <w:br/>
        <w:br/>
        <w:br/>
        <w:br/>
        <w:br/>
        <w:t>省国土资源厅党委委员、副厅长</w:t>
        <w:br/>
        <w:br/>
        <w:t>专业学习</w:t>
        <w:br/>
      </w:r>
      <w:r>
        <w:t>1982.01－1994.04 四川省梓潼县天然气化工总厂（梓潼县氮肥厂）生产技术股股长、副厂长、厂长、党委书记</w:t>
        <w:br/>
      </w:r>
      <w:r>
        <w:t>1990.04－1992.01 中共梓潼县委工交工委书记、县经委主任</w:t>
        <w:br/>
      </w:r>
      <w:r>
        <w:t>1992.01－1992.07 梓潼县人民政府副县长</w:t>
        <w:br/>
      </w:r>
      <w:r>
        <w:t>1992.07－1993.01 中共盐亭县委副书记、县人民政府代县长</w:t>
        <w:br/>
      </w:r>
      <w:r>
        <w:t>1993.01－1995.03 中共盐亭县委副书记、县人民政府县长</w:t>
        <w:br/>
      </w:r>
      <w:r>
        <w:t>1995.03－1997.08 中共盐亭县委书记(其间：1996.11－1997.07参加四川省青年干部学习考察组在山东、广东、江苏、香港四地学习考察）</w:t>
        <w:br/>
      </w:r>
      <w:r>
        <w:t>1997.08－2000.02 绵阳高新区党工委副书记、管委会主任（其间：1997.09－1999.07四川大学政治经济学专业研究生课程进修班学习）</w:t>
        <w:br/>
      </w:r>
      <w:r>
        <w:t>2000.02－2003.01 中共安县县委书记（其间：2002.05—2002.11国务院西部办挂职锻炼，任综合处处长）</w:t>
        <w:br/>
      </w:r>
      <w:r>
        <w:t>2003.11－2004.05 中共安县县委书记、县人大常委会主任</w:t>
        <w:br/>
      </w:r>
      <w:r>
        <w:t>2004.05－2004.10 绵阳市人民政府秘书长</w:t>
        <w:br/>
      </w:r>
      <w:r>
        <w:t>2004.10－2005.08 绵阳市人民政府副市长兼政府秘书长</w:t>
        <w:br/>
      </w:r>
      <w:r>
        <w:t>2005.08－2006.04 泸州市人民政府副市长</w:t>
        <w:br/>
      </w:r>
      <w:r>
        <w:t>2006.04－2008.03 中共泸州市委常委、市人民政府副市长</w:t>
        <w:br/>
      </w:r>
      <w:r>
        <w:t>2008.03—2011.09 中共泸州市委副书记</w:t>
        <w:br/>
      </w:r>
      <w:r>
        <w:t>2011年9月起任四川省国土资源厅党委委员、副厅长。</w:t>
        <w:br/>
      </w:r>
    </w:p>
    <w:p>
      <w:pPr>
        <w:pStyle w:val="Heading3"/>
      </w:pPr>
      <w:r>
        <w:t>福建  福州永泰县</w:t>
      </w:r>
    </w:p>
    <w:p>
      <w:r>
        <w:rPr>
          <w:i/>
        </w:rPr>
        <w:t>林强</w:t>
      </w:r>
    </w:p>
    <w:p>
      <w:r>
        <w:t>林强，男，汉族，福建省福州市人，1943年1月生。大学毕业，副教授。1985年9月加入中国民主建国会，1965年9月参加工作，现任全国人大常委会委员、福建省人大常委会副主任，民建中央常务委员、民建福建省委主委，中华职教社常务理事、福建省中华职业教育社主任。</w:t>
      </w:r>
    </w:p>
    <w:p>
      <w:r>
        <w:t>性    别: 男</w:t>
      </w:r>
    </w:p>
    <w:p>
      <w:r>
        <w:t>出生日期: 1943年1月</w:t>
      </w:r>
    </w:p>
    <w:p>
      <w:r>
        <w:t>民    族: 汉族</w:t>
      </w:r>
    </w:p>
    <w:p>
      <w:r>
        <w:t>中文名: 林强</w:t>
      </w:r>
    </w:p>
    <w:p>
      <w:r>
        <w:t>简历：</w:t>
      </w:r>
      <w:r>
        <w:t>.1960年9月至1965年8月，在厦门大学化学系化学专业学习。1965年9月至1978年5月，在天津纺织工学院染化系任教；1978年6月至1987年11月，在福州大学化学系讲师、副教授；1987年12月至1990年8月，任民建福州市委会主委、民建福建省委副主委；1990年9月至1993年2月，任福州市人民政府副秘书长、市长助理、民建福建省委副主委；1993年3月至1997年4月，任福州市人民政府副市长；1997年5月至1997年12月，任民建福建省委主委、福州市人民政府副市长；1998年1月至今福建省人大常委会副主任、民建福建省委员会主委、福建省中华职业教育社主任。第八届省人大代表、九届省人大副主任，第九届全国人大代表、十届全国人大常委；第八届省政协委员，八届全国政协委员。</w:t>
        <w:br/>
      </w:r>
    </w:p>
    <w:p>
      <w:pPr>
        <w:pStyle w:val="Heading3"/>
      </w:pPr>
      <w:r>
        <w:t>甘肃  天水清水县</w:t>
      </w:r>
    </w:p>
    <w:p>
      <w:r>
        <w:rPr>
          <w:i/>
        </w:rPr>
        <w:t>雷鸣</w:t>
      </w:r>
    </w:p>
    <w:p>
      <w:r>
        <w:t>又名雷俊儒。1956年12月生于泾川，大学文化程度。现任平凉地区电力局工会主席、政工师，甘肃省作家协会会员。1974年开始发表处女作，先后发表各类文学作品300余篇(首)。曾获全国、省、地、市及电力系统文学奖10多次。出版的诗集有《爱的轨迹》、《心中的歌》，散文集《北极星》《平凉礼赞》，与人结集出版的有《陇原放歌》、《丝路晨笛》、《夏日的梦》、《绕口令》等。他的艺术传略被编入《当代文艺家大辞典》、《中国当代艺术家名人录》、《中国诗人大辞典》等辞书。</w:t>
      </w:r>
    </w:p>
    <w:p>
      <w:r>
        <w:t>简历：</w:t>
      </w:r>
    </w:p>
    <w:p>
      <w:pPr>
        <w:pStyle w:val="Heading3"/>
      </w:pPr>
      <w:r>
        <w:t>广东  湛江霞山区</w:t>
      </w:r>
    </w:p>
    <w:p>
      <w:r>
        <w:rPr>
          <w:i/>
        </w:rPr>
        <w:t>邢太安</w:t>
      </w:r>
    </w:p>
    <w:p>
      <w:r>
        <w:t>邢太安，男，1964年7月生，海南文昌人，汉族，1987年7月参加工作，1985年11月加入中国共产党，学历大学(湛江水产学院海洋捕捞专业)，公共管理硕士。曾任汕头市市委常委、纪委书记。</w:t>
      </w:r>
    </w:p>
    <w:p>
      <w:r>
        <w:t>出生日期: 1964年7月</w:t>
      </w:r>
    </w:p>
    <w:p>
      <w:r>
        <w:t>入党时间: 1985年11月</w:t>
      </w:r>
    </w:p>
    <w:p>
      <w:r>
        <w:t>参加工作: 1987年7月</w:t>
      </w:r>
    </w:p>
    <w:p>
      <w:r>
        <w:t>中文名: 邢太安</w:t>
      </w:r>
    </w:p>
    <w:p>
      <w:r>
        <w:t>出生地: 海南文昌</w:t>
      </w:r>
    </w:p>
    <w:p>
      <w:r>
        <w:t>国    籍: 中国</w:t>
      </w:r>
    </w:p>
    <w:p>
      <w:r>
        <w:t>毕业院校: 湛江水产学院</w:t>
      </w:r>
    </w:p>
    <w:p>
      <w:r>
        <w:t>民    族: 汉族</w:t>
      </w:r>
    </w:p>
    <w:p>
      <w:r>
        <w:t>简历：</w:t>
      </w:r>
      <w:r>
        <w:t>2015年5月，邢太安因严重违纪违法被双开。</w:t>
        <w:br/>
      </w:r>
      <w:r>
        <w:t>1983.09-1987.07 湛江水产学院海洋捕捞专业本科毕业；</w:t>
        <w:br/>
      </w:r>
      <w:r>
        <w:t>1987.07-1990.07 湛江水产学院海洋渔业系办公室科员；</w:t>
        <w:br/>
      </w:r>
      <w:r>
        <w:t>1990.07-1993.04 湛江水产学院团委副书记(副科级)；</w:t>
        <w:br/>
      </w:r>
      <w:r>
        <w:t>1993.04-1994.11 湛江水产学院团委副书记(正科级)；</w:t>
        <w:br/>
      </w:r>
      <w:r>
        <w:t>1994.11-1995.11 湛江水产学院团委书记(正科级)；</w:t>
        <w:br/>
      </w:r>
      <w:r>
        <w:t>1995.11-1997.02 湛江水产学院团委书记(副处级)；</w:t>
        <w:br/>
      </w:r>
      <w:r>
        <w:t>1997.02-1998.04 湛江海洋大学团委书记(副处级)；</w:t>
        <w:br/>
      </w:r>
      <w:r>
        <w:t>1998.04-1999.10 湛江海洋大学团委书记(正处级)(其间:1997.12-1999.10挂任雷州市人民政府副市长)；</w:t>
        <w:br/>
      </w:r>
      <w:r>
        <w:t>1999.10-2000.10 中共湛江市霞山区委副书记(正处级)；</w:t>
        <w:br/>
      </w:r>
      <w:r>
        <w:t>2000.10-2001.03 中共湛江市坡头区委副书记、副区长、代区长；</w:t>
        <w:br/>
      </w:r>
      <w:r>
        <w:t>2001.03-2003.01 中共湛江市坡头区委副书记、区长；</w:t>
        <w:br/>
      </w:r>
      <w:r>
        <w:t>2003.01-2003.03 中共廉江市委副书记、副市长、代市长；</w:t>
        <w:br/>
      </w:r>
      <w:r>
        <w:t>2003.03-2007.01 中共廉江市委副书记、市长；</w:t>
        <w:br/>
      </w:r>
      <w:r>
        <w:t>2007.01-2007.03 中共湛江市霞山区委书记；</w:t>
        <w:br/>
      </w:r>
      <w:r>
        <w:t>2007.03-2008.07 中共湛江市霞山区委书记，湛江市霞山区人大常委会主任；</w:t>
        <w:br/>
      </w:r>
      <w:r>
        <w:t>2008.07-2008.09 中共吴川市委书记；</w:t>
        <w:br/>
      </w:r>
      <w:r>
        <w:t xml:space="preserve">2008.09-2010.02 中共吴川市委书记，吴川市人大常委会主任；[1] </w:t>
        <w:br/>
        <w:br/>
      </w:r>
      <w:r>
        <w:t>2010.02-2011.10 茂名市人民检察院党组书记、副检察长、代检察长(2011.07获北京大学公共管理硕士学位)；</w:t>
        <w:br/>
      </w:r>
      <w:r>
        <w:t>2011.10-2011.11 中共汕头市委常委；</w:t>
        <w:br/>
      </w:r>
      <w:r>
        <w:t xml:space="preserve">2011.11-2014.12 中共汕头市委常委、市纪委书记。[2] </w:t>
        <w:br/>
        <w:br/>
      </w:r>
      <w:r>
        <w:t>九、十届汕头市委委员、市纪委委员。</w:t>
        <w:br/>
      </w:r>
      <w:r>
        <w:t xml:space="preserve">2014年12月20日，据广东省纪委消息，广东省汕头市委原常委、市纪委原书记邢太安涉嫌严重违纪问题，接受组织调查。[3] </w:t>
        <w:br/>
        <w:br/>
      </w:r>
      <w:r>
        <w:t>2015年5月20日，据广东省纪委监察厅网站消息，经省委同意，省纪委对汕头市原市委常委、纪委书记邢太安严重违纪问题进行了立案审查。</w:t>
        <w:br/>
      </w:r>
      <w:r>
        <w:t>经查，邢太安违反廉洁自律规定，收受礼金；为谋取不正当利益，向国家工作人员行贿；利用职务上的便利，收受贿赂。邢太安的行为已构成严重违纪，其中行贿、受贿问题已涉嫌犯罪。</w:t>
        <w:br/>
      </w:r>
      <w:r>
        <w:t xml:space="preserve">邢太安身为党员领导干部，无视党的政治规矩和组织纪律，情节严重。根据《中国共产党纪律处分条例》等有关规定，经省纪委常委会议审议并报省委批准，决定给予邢太安开除党籍、开除公职处分，收缴其违纪所得，将其涉嫌犯罪问题及线索移送司法机关依法处理。[4] </w:t>
        <w:br/>
        <w:br/>
      </w:r>
    </w:p>
    <w:p>
      <w:pPr>
        <w:pStyle w:val="Heading3"/>
      </w:pPr>
      <w:r>
        <w:t>广西  河池市金城江区</w:t>
      </w:r>
    </w:p>
    <w:p>
      <w:r>
        <w:rPr>
          <w:i/>
        </w:rPr>
        <w:t>徐钦恒</w:t>
      </w:r>
    </w:p>
    <w:p>
      <w:r>
        <w:t>徐钦恒，男，仫佬族，1964年6月生，广西罗城人，1989年5月加入中国共产党，1984年12月参加工作，广西区党校行政管理专业毕业，广西区党校在职研究生学历。</w:t>
      </w:r>
    </w:p>
    <w:p>
      <w:r>
        <w:t>出生日期: 1964年6月</w:t>
      </w:r>
    </w:p>
    <w:p>
      <w:r>
        <w:t>民    族: 仫佬族</w:t>
      </w:r>
    </w:p>
    <w:p>
      <w:r>
        <w:t>中文名: 徐钦恒</w:t>
      </w:r>
    </w:p>
    <w:p>
      <w:r>
        <w:t>出生地: 广西罗城</w:t>
      </w:r>
    </w:p>
    <w:p>
      <w:r>
        <w:t>简历：</w:t>
      </w:r>
      <w:r>
        <w:t>现任政协河池市委员会党组成员、副主席。</w:t>
        <w:br/>
      </w:r>
      <w:r>
        <w:t>1984.12—1985.10， 广西罗城仫佬族自治县东门乡团委干事</w:t>
        <w:br/>
      </w:r>
      <w:r>
        <w:t>1985.10—1989.07， 广西罗城仫佬族自治县东门乡团委副书记（其间：1987.10—1989.07，广西团校电大班党政专业学习）</w:t>
        <w:br/>
      </w:r>
      <w:r>
        <w:t>1989.07—1990.04， 广西罗城仫佬族自治县纪律检查委员会干事</w:t>
        <w:br/>
      </w:r>
      <w:r>
        <w:t>1990.04—1992.02， 广西罗城仫佬族自治县纪律检查委员会检查员， （副局长级）</w:t>
        <w:br/>
      </w:r>
      <w:r>
        <w:t>1992.02—1993.08， 广西罗城仫佬族自治县桥头乡党委副书记</w:t>
        <w:br/>
      </w:r>
      <w:r>
        <w:t>1993.08—1997.05， 广西罗城仫佬族自治县天河镇党委书记</w:t>
        <w:br/>
      </w:r>
      <w:r>
        <w:t>1997.05—2002.09， 广西罗城仫佬族自治县人民政府副县长（其间：1997.08—1999.12，中央党校函授本科班政法专业学习；1999.03—1999.06，广西区党校少数民族干训班学习，挂任广西自治区计委市场处副处长；2001.05—2001.11，挂任广东省深圳市龙岗区区长助理）</w:t>
        <w:br/>
      </w:r>
      <w:r>
        <w:t>2002.09—2006.08， 广西罗城仫佬族自治县委副书记、县长（2002.10）</w:t>
        <w:br/>
      </w:r>
      <w:r>
        <w:t>2006.08—2009.01， 广西河池市金城江区委书记（2004.09—2006.12，广西区党校研究生班行政管理专业学习）</w:t>
        <w:br/>
      </w:r>
      <w:r>
        <w:t>2009.01—2011.06， 广西南丹县委书记（其间：2010.09—2011.01，广西区党校第23期中青班学习）</w:t>
        <w:br/>
      </w:r>
      <w:r>
        <w:t>2011.06—2011.08， 广西河池市委副秘书长、市委办副主任（正处长级）</w:t>
        <w:br/>
      </w:r>
      <w:r>
        <w:t>2011.08—2012.09， 广西河池市委常委、统战部部长</w:t>
        <w:br/>
      </w:r>
      <w:r>
        <w:t>2012.09—2016.06， 广西河池市人民政府党组成员、副市长（2015.03—2016.01，挂任国家农业部市场与经济信息司副司长）</w:t>
        <w:br/>
      </w:r>
      <w:r>
        <w:t>2016.06—2016.09， 广西河池市人民政府党组成员、副市长，政协河池市委员会副主席候选人</w:t>
        <w:br/>
      </w:r>
      <w:r>
        <w:t xml:space="preserve">2016.09—， 政协河池市委员会党组成员、副主席[1] </w:t>
        <w:br/>
        <w:br/>
      </w:r>
      <w:r>
        <w:t xml:space="preserve">2016年9月28日，政协河池市第四届委员会第一次会议举行选举大会，徐钦恒当选副主席。[2] </w:t>
        <w:br/>
        <w:br/>
      </w:r>
    </w:p>
    <w:p>
      <w:pPr>
        <w:pStyle w:val="Heading3"/>
      </w:pPr>
      <w:r>
        <w:t>山东  德州禹城市</w:t>
      </w:r>
    </w:p>
    <w:p>
      <w:r>
        <w:rPr>
          <w:i/>
        </w:rPr>
        <w:t>闫剑波</w:t>
      </w:r>
    </w:p>
    <w:p>
      <w:r>
        <w:t>闫剑波，男，汉族，1971年12月生，山东诸城人。1992年6月入党，1994年8月参加工作。兰州大学地理科学系经济地理学与城乡区域规划专业毕业，大学学历。大连理工大学管理与经济学部高级管理人员工商管理硕士。</w:t>
      </w:r>
    </w:p>
    <w:p>
      <w:r>
        <w:t>出生日期: 1971年12月</w:t>
      </w:r>
    </w:p>
    <w:p>
      <w:r>
        <w:t>性    别: 男</w:t>
      </w:r>
    </w:p>
    <w:p>
      <w:r>
        <w:t>中文名: 闫剑波</w:t>
      </w:r>
    </w:p>
    <w:p>
      <w:r>
        <w:t>出生地: 山东诸城</w:t>
      </w:r>
    </w:p>
    <w:p>
      <w:r>
        <w:t>国    籍: 中国</w:t>
      </w:r>
    </w:p>
    <w:p>
      <w:r>
        <w:t>毕业院校: 兰州大学</w:t>
      </w:r>
    </w:p>
    <w:p>
      <w:r>
        <w:t>民    族: 汉族</w:t>
      </w:r>
    </w:p>
    <w:p>
      <w:r>
        <w:t>简历：</w:t>
      </w:r>
      <w:r>
        <w:t>现任山东省菏泽市委常委，市政府常务副市长、党组副书记，市行政学院院长</w:t>
        <w:br/>
      </w:r>
      <w:r>
        <w:t>1990.09—1994.08　兰州大学地理科学系经济地理学与城乡区域规划专业学习</w:t>
        <w:br/>
      </w:r>
      <w:r>
        <w:t>1994.08—1995.10　山东省德州地区建委干事</w:t>
        <w:br/>
      </w:r>
      <w:r>
        <w:t>1995.10—1997.03　山东省德州市规划建筑设计院规划设计室主任</w:t>
        <w:br/>
      </w:r>
      <w:r>
        <w:t>1997.03—1998.09　山东省德州市建委城市规划建设管理科科员</w:t>
        <w:br/>
      </w:r>
      <w:r>
        <w:t>1998.09—1999.10　山东省德州市建委城市规划建设管理科主任科员</w:t>
        <w:br/>
      </w:r>
      <w:r>
        <w:t>1999.10—2000.12　山东省德州市规划处副主任、市建委城建科主任科员</w:t>
        <w:br/>
      </w:r>
      <w:r>
        <w:t>2000.12—2001.01　山东省德州市交通局副局长</w:t>
        <w:br/>
      </w:r>
      <w:r>
        <w:t>2001.01—2001.05　山东省德州市城市规划局局长</w:t>
        <w:br/>
      </w:r>
      <w:r>
        <w:t>2001.05—2005.02　山东省德州市建委副主任、党工委委员,城市规划局局长(副县级)</w:t>
        <w:br/>
      </w:r>
      <w:r>
        <w:t>2005.02—2006.12　山东省德州市建委副主任、党工委委员,城市规划局局长(正县级)</w:t>
        <w:br/>
      </w:r>
      <w:r>
        <w:t>2006.12—2007.02　山东省禹城市委副书记、副市长、代市长</w:t>
        <w:br/>
      </w:r>
      <w:r>
        <w:t>2007.02--2008.07　山东省禹城市委副书记、市长</w:t>
        <w:br/>
      </w:r>
      <w:r>
        <w:t>2008.07—2010.04　山东省禹城市委副书记、市长,禹城高新区管委会主任</w:t>
        <w:br/>
      </w:r>
      <w:r>
        <w:t>2010.04—2011.11　山东省禹城市委书记、禹城高新区党工委书记（2009.03--2011.05在大连理工大学管理与经济学部高级管理人员工商管理专业学习,获工商管理硕士学位）</w:t>
        <w:br/>
      </w:r>
      <w:r>
        <w:t xml:space="preserve">2011.12—2016.01　山东省临沂市委常委、临沂高新技术产业开发区党工委书记[1] </w:t>
        <w:br/>
        <w:br/>
      </w:r>
      <w:r>
        <w:t xml:space="preserve">2016.01—　 山东省菏泽市委常委，市政府常务副市长、党组副书记，市行政学院院长，山东省十次党代会代表。[2] </w:t>
        <w:br/>
        <w:br/>
      </w:r>
      <w:r>
        <w:t xml:space="preserve">2016年1月，补选闫剑波为山东省菏泽市人民政府副市长。[3] </w:t>
        <w:br/>
        <w:br/>
      </w:r>
      <w:r>
        <w:t>负责市政府常务工作，负责市政府机关、发展改革、编制、监察、教育、金融、保险、政府法制、人力资源和社会保障、统计、外事侨务、粮食、物价、投资、重点项目建设、住房公积金、铁路、机场、政务公开等方面的工作。</w:t>
        <w:br/>
      </w:r>
      <w:r>
        <w:t>协助解维俊同志分管市财政局、市审计局。</w:t>
        <w:br/>
      </w:r>
      <w:r>
        <w:t>分管市政府办公室、市发展和改革委员会、市监察局、市教育局、市人力资源和社会保障局、市统计局、市政府外事侨务办公室、市金融办、市政府法制办公室、菏泽仲裁委员会办公室、市投资公司、市住房公积金管理中心、市粮食局、市物价局、市机关事务管理局、市政务服务中心、市长公开电话受理中心。</w:t>
        <w:br/>
      </w:r>
      <w:r>
        <w:t>协助解维俊同志联系市国家税务局、市地方税务局。</w:t>
        <w:br/>
      </w:r>
      <w:r>
        <w:t xml:space="preserve">联系各民主党派、国家统计局菏泽调查队、中国人民银行菏泽市中心支行、中国银行业监督管理委员会菏泽监管分局、市侨联、市委台湾工作办公室（市政府台湾事务办公室），驻菏各银行业金融机构、保险公司、证券公司。[4] </w:t>
        <w:br/>
        <w:br/>
      </w:r>
    </w:p>
    <w:p>
      <w:pPr>
        <w:pStyle w:val="Heading3"/>
      </w:pPr>
      <w:r>
        <w:t>福建  福州鼓楼区</w:t>
      </w:r>
    </w:p>
    <w:p>
      <w:r>
        <w:rPr>
          <w:i/>
        </w:rPr>
        <w:t>朱华</w:t>
      </w:r>
    </w:p>
    <w:p>
      <w:r>
        <w:t>朱华，女，汉族，1959年10月出生，浙江永康人。福建师范大学生物系生物学专业毕业，在职研究生学历。</w:t>
      </w:r>
    </w:p>
    <w:p>
      <w:r>
        <w:t>出生日期: 1959年10月</w:t>
      </w:r>
    </w:p>
    <w:p>
      <w:r>
        <w:t>信    仰: 共产主义</w:t>
      </w:r>
    </w:p>
    <w:p>
      <w:r>
        <w:t>中文名: 朱华</w:t>
      </w:r>
    </w:p>
    <w:p>
      <w:r>
        <w:t>出生地: 浙江永康</w:t>
      </w:r>
    </w:p>
    <w:p>
      <w:r>
        <w:t>国    籍: 中国</w:t>
      </w:r>
    </w:p>
    <w:p>
      <w:r>
        <w:t>毕业院校: 福建师范大学</w:t>
      </w:r>
    </w:p>
    <w:p>
      <w:r>
        <w:t>民    族: 汉族</w:t>
      </w:r>
    </w:p>
    <w:p>
      <w:r>
        <w:t>简历：</w:t>
      </w:r>
      <w:r>
        <w:t>现任福建省环境保护厅厅长。</w:t>
        <w:br/>
      </w:r>
      <w:r>
        <w:t>2002年12月，福州市政府副市长、党组成员，</w:t>
        <w:br/>
      </w:r>
      <w:r>
        <w:t>2006年10月，福州市委常委、市政府副市长、党组成员，</w:t>
        <w:br/>
      </w:r>
      <w:r>
        <w:t>2006年12月，福州市委常委、市政府副市长、党组成员、市委宣传部部长。</w:t>
        <w:br/>
      </w:r>
      <w:r>
        <w:t xml:space="preserve">2013年04月，福建省旅游局局长。[1-2] </w:t>
        <w:br/>
        <w:br/>
      </w:r>
      <w:r>
        <w:t>2015年05月，福建省环境保护厅厅长</w:t>
        <w:br/>
      </w:r>
      <w:r>
        <w:t xml:space="preserve">十届福建省委委员[3] </w:t>
        <w:br/>
        <w:br/>
      </w:r>
      <w:r>
        <w:t xml:space="preserve">2015年6月3日，免去朱华的福建省旅游局局长职务。[4] </w:t>
        <w:br/>
        <w:br/>
      </w:r>
    </w:p>
    <w:p>
      <w:pPr>
        <w:pStyle w:val="Heading3"/>
      </w:pPr>
      <w:r>
        <w:t>山西  运城市垣曲县</w:t>
      </w:r>
    </w:p>
    <w:p>
      <w:r>
        <w:rPr>
          <w:i/>
        </w:rPr>
        <w:t>侯伟健</w:t>
      </w:r>
    </w:p>
    <w:p>
      <w:r>
        <w:t>侯伟建，男，1962年5月出生，山西省河津市人，中共党员，大学学历，现任中共垣曲县委书记。</w:t>
      </w:r>
    </w:p>
    <w:p>
      <w:r>
        <w:t>出生日期: 1962年5月</w:t>
      </w:r>
    </w:p>
    <w:p>
      <w:r>
        <w:t>民    族: 汉族</w:t>
      </w:r>
    </w:p>
    <w:p>
      <w:r>
        <w:t>国    籍: 中国</w:t>
      </w:r>
    </w:p>
    <w:p>
      <w:r>
        <w:t>中文名: 侯伟健</w:t>
      </w:r>
    </w:p>
    <w:p>
      <w:r>
        <w:t>简历：</w:t>
      </w:r>
      <w:r>
        <w:t>1981年9月至1985年7月，在山西农业大学学习。1985年参加工作，任河津县赵家庄乡团委书记，同年加入中国共产党。1987年1月至1998年6月，先后任运城地委农村工作社教组副组长，运城地委督查室副科级、正科级督查员。1998年6月至2004年12月，先后任稷山县委常委、组织部长，稷山县委副书记、组织部长，稷山县委副书记、纪检委书记。2004年12月至2009年5月，任垣曲县委副书记、垣曲县人民政府县长。2009年5月至今任中共垣曲县委书记。</w:t>
        <w:br/>
      </w:r>
    </w:p>
    <w:p>
      <w:pPr>
        <w:pStyle w:val="Heading3"/>
      </w:pPr>
      <w:r>
        <w:t>广东  广州白云区</w:t>
      </w:r>
    </w:p>
    <w:p>
      <w:r>
        <w:rPr>
          <w:i/>
        </w:rPr>
        <w:t>谷文耀</w:t>
      </w:r>
    </w:p>
    <w:p>
      <w:r>
        <w:t>谷文耀，1953年3月生，浙江上虞人，从2002年12月至2009年2月任职广州市白云区委书记，后转任广州市人大科教文卫主任。</w:t>
      </w:r>
    </w:p>
    <w:p>
      <w:r>
        <w:t>出生日期: 1953年3月</w:t>
      </w:r>
    </w:p>
    <w:p>
      <w:r>
        <w:t>国    籍: 中国</w:t>
      </w:r>
    </w:p>
    <w:p>
      <w:r>
        <w:t>中文名: 谷文耀</w:t>
      </w:r>
    </w:p>
    <w:p>
      <w:r>
        <w:t>出生地: 浙江上虞</w:t>
      </w:r>
    </w:p>
    <w:p>
      <w:r>
        <w:t>简历：</w:t>
      </w:r>
      <w:r>
        <w:t xml:space="preserve">2013年6月27日，谷文耀因涉嫌受贿于被广州市公安局刑事拘留，同年7月11日被广州市公安局逮捕。2014年7月深圳市人民检察院以涉嫌受贿罪对谷文耀提起公诉，8月19日正式开庭审理。[1] </w:t>
        <w:br/>
        <w:br/>
      </w:r>
      <w:r>
        <w:t xml:space="preserve">谷文耀，男，汉族，1953年3月生，浙江上虞人，1972年4月参加工作，1974年3月加入共产党，本科学历（华南师范大学政治系函授本科班），副教授。1996年9月至2001年6月任中共广州市委党校常务副校长，2002年12月至2009年3月任广州市白云区委书记。曾任广州市人大教科文卫工委主任。2013年6月，谷文耀被纪检部门带走调查。[2] </w:t>
        <w:br/>
        <w:br/>
      </w:r>
      <w:r>
        <w:t>2006年10月，谷文耀任职白云区区委书记，甫一上任便提出，要从“城中村”入手，提升出租屋规范管理水平、改善城中村治安状况，继续推进11条街道的综合整治和“城中村”的改造。“城中村改造应该纳入整个白云区城市化建设中来。”此外，他还提出，从2006年底开始，白云区将加强转制公司的管理，严格控制、清理“两违”、“六乱”。</w:t>
        <w:br/>
      </w:r>
      <w:r>
        <w:t xml:space="preserve">作为市人大教科文卫工委主任，谷文耀也是一个敢言的人大代表。2009年，关于“麻雀”学校升级苦于无地可征的问题，谷文耀曾以人大代表身份，建议放宽教育用地土地政策，比如容许空置教育用地置换、资源调整等方式盘活教育用地。2011年，市人大就养犬管理进行实地检查时，谷文耀曾尖锐地质疑天河区狗只统计的准确性，认为“少了至少70%以上”，并警告说，只有真正做好统计，才能更好地执行养犬条例中的各项规定。[2] </w:t>
        <w:br/>
        <w:br/>
      </w:r>
      <w:r>
        <w:t xml:space="preserve">2013年6月27日，谷文耀因涉嫌受贿于被广州市公安局刑事拘留，同年7月11日被广州市公安局逮捕。[3] </w:t>
        <w:br/>
        <w:br/>
      </w:r>
      <w:r>
        <w:t xml:space="preserve">2014年7月，深圳市人民检察院以涉嫌受贿罪对原广州市白云区区委书记、广州市人大常委会教育科学文化卫生工作委员会主任谷文耀提起公诉。[1] </w:t>
        <w:br/>
        <w:t xml:space="preserve">2014年8月19日在深圳受审。其遭原白云区党组成员刘健生检举，刘也被查。谷文耀对两笔共130万的指控有异议，但已全额退赃。庭上谷表示深刻悔罪，称“咎由自取”。[3] </w:t>
        <w:br/>
        <w:br/>
      </w:r>
      <w:r>
        <w:t xml:space="preserve">2003年至2011年期间，谷文耀利用担任白云区委书记的职务便利，为区委原常委、常务副区长钟向东在职务升迁、工作安排和岗位调整方面提供帮助，先后多次收受钟向东贿送现金人民币95万元。2014年，谷文耀、钟向东分别受到开除党籍、开除公职处分，并均被移送司法机关追究刑事责任。[4] </w:t>
        <w:br/>
        <w:br/>
      </w:r>
    </w:p>
    <w:p>
      <w:pPr>
        <w:pStyle w:val="Heading3"/>
      </w:pPr>
      <w:r>
        <w:t>河北  承德市滦平县</w:t>
      </w:r>
    </w:p>
    <w:p>
      <w:r>
        <w:rPr>
          <w:i/>
        </w:rPr>
        <w:t>杨猛</w:t>
      </w:r>
    </w:p>
    <w:p>
      <w:r>
        <w:t>杨猛，男，汉族，1974年1月生，河北省隆化人，1996年4月加入中国共产党，1998年7月参加工作，河北医科大学公共卫生学院预防医学专业毕业，大学学历，北京理工大学工程硕士学位。</w:t>
      </w:r>
    </w:p>
    <w:p>
      <w:r>
        <w:t>出生日期: 1974年1月</w:t>
      </w:r>
    </w:p>
    <w:p>
      <w:r>
        <w:t>信    仰: 共产主义</w:t>
      </w:r>
    </w:p>
    <w:p>
      <w:r>
        <w:t>中文名: 杨猛</w:t>
      </w:r>
    </w:p>
    <w:p>
      <w:r>
        <w:t>出生地: 河北省承德市</w:t>
      </w:r>
    </w:p>
    <w:p>
      <w:r>
        <w:t>国    籍: 中国</w:t>
      </w:r>
    </w:p>
    <w:p>
      <w:r>
        <w:t>毕业院校: 北京理工大学</w:t>
      </w:r>
    </w:p>
    <w:p>
      <w:r>
        <w:t>民    族: 汉族</w:t>
      </w:r>
    </w:p>
    <w:p>
      <w:r>
        <w:t>简历：</w:t>
      </w:r>
      <w:r>
        <w:t>现任河北省保定市副市长，挂任北京市丰台区委常委、副区长。</w:t>
        <w:br/>
      </w:r>
      <w:r>
        <w:t>1993.09 河北医科大学公共卫生学院预防医学专业学习</w:t>
        <w:br/>
      </w:r>
      <w:r>
        <w:t>1998.07 隆化县章吉营乡东北沟村委会副主任</w:t>
        <w:br/>
      </w:r>
      <w:r>
        <w:t>1999.07 隆化县卫生局副局长（其间：2000.04—2000.07在承德市委党校青干班学习）</w:t>
        <w:br/>
      </w:r>
      <w:r>
        <w:t>2002.01 隆化县七家镇党委副书记、镇长</w:t>
        <w:br/>
      </w:r>
      <w:r>
        <w:t>2003.04 围场满族蒙古族自治县副县长（其间：2005.04—2005.07在承德市委党校县处级领导干部进修班学习）</w:t>
        <w:br/>
      </w:r>
      <w:r>
        <w:t>2006.05 承德市双滦区委副书记、代区长</w:t>
        <w:br/>
      </w:r>
      <w:r>
        <w:t>2006.09 承德市双滦区委副书记、区长（2005.03—2009.01在北京理工大学管理与经济学院项目管理专业学习）</w:t>
        <w:br/>
      </w:r>
      <w:r>
        <w:t xml:space="preserve">2011.01 滦平县委书记[1] </w:t>
        <w:br/>
        <w:br/>
      </w:r>
      <w:r>
        <w:t>2013.03 保定市政府党组成员</w:t>
        <w:br/>
      </w:r>
      <w:r>
        <w:t xml:space="preserve">2013.04 市政府副市长、党组成员[2] </w:t>
        <w:br/>
        <w:br/>
      </w:r>
      <w:r>
        <w:t xml:space="preserve">2015年7月，京冀两地互派挂职干部。杨猛挂任北京市丰台区委常委、副区长。[3] </w:t>
        <w:br/>
        <w:br/>
      </w:r>
    </w:p>
    <w:p>
      <w:pPr>
        <w:pStyle w:val="Heading3"/>
      </w:pPr>
      <w:r>
        <w:t>江西  赣州定南县</w:t>
      </w:r>
    </w:p>
    <w:p>
      <w:r>
        <w:rPr>
          <w:i/>
        </w:rPr>
        <w:t>胡健勇</w:t>
      </w:r>
    </w:p>
    <w:p>
      <w:r>
        <w:t>胡健勇，男，1966年8月出生，江西分宜人。1995年7月加入中国共产党，1987年7月参加工作，在职研究生学历。2000年12月起先后担任新余市委办公室副主任、市委办调研员、江西省委农工部办公室副主任（正县）、赣州市委副秘书长（正县），2004年10月起任兴国县委副书记、县长。</w:t>
      </w:r>
    </w:p>
    <w:p>
      <w:r>
        <w:t>出生日期: 1966年8月</w:t>
      </w:r>
    </w:p>
    <w:p>
      <w:r>
        <w:t>信    仰: 共产主义</w:t>
      </w:r>
    </w:p>
    <w:p>
      <w:r>
        <w:t>违纪免职: 因指使他人干扰赣州市换届被免职</w:t>
      </w:r>
    </w:p>
    <w:p>
      <w:r>
        <w:t>中文名: 胡健勇</w:t>
      </w:r>
    </w:p>
    <w:p>
      <w:r>
        <w:t>出生地: 江西分宜</w:t>
      </w:r>
    </w:p>
    <w:p>
      <w:r>
        <w:t>国    籍: 中国</w:t>
      </w:r>
    </w:p>
    <w:p>
      <w:r>
        <w:t>职    业: 公务员</w:t>
      </w:r>
    </w:p>
    <w:p>
      <w:r>
        <w:t>主要成就: None</w:t>
      </w:r>
    </w:p>
    <w:p>
      <w:r>
        <w:t>简历：</w:t>
      </w:r>
      <w:r>
        <w:t xml:space="preserve">原中共于都县委委员、常委、书记。2011.7.27被免去于都县委书记职务。[1] </w:t>
        <w:br/>
        <w:br/>
      </w:r>
      <w:r>
        <w:t>2011年7月27日江西省</w:t>
        <w:br/>
        <w:br/>
        <w:br/>
        <w:br/>
        <w:br/>
        <w:t>胡健勇讲话</w:t>
        <w:br/>
        <w:br/>
        <w:t>纪委、省委组织部严肃查处了于都县委书记</w:t>
        <w:br/>
      </w:r>
      <w:r>
        <w:t>指使他人造谣中伤、干扰换届的严重违纪案件。为严肃换届纪律，根据党的纪律规定，特别是中央关于换届纪律的规定，经赣州市委讨论，江西省纪委、省委组织部研究，并报江西省委批准，决定免去胡健勇的于都县委书记职务。</w:t>
        <w:br/>
      </w:r>
      <w:r>
        <w:t>2011年4月以来，胡健勇因自己未被列为拟提任副厅级干部人选而心存怨恨，指使李某组织其亲属多人，肆意捏造虚假信息，通过电子邮件、手机短信、匿名书信、知名网站发帖等方式，对赣州市2011年换届工作和有关领导进行造谣诬蔑，造成了极为恶劣的政治影响。</w:t>
        <w:br/>
      </w:r>
      <w:r>
        <w:t xml:space="preserve">江西省纪委、省委组织部认为，胡健勇的造谣诬蔑行为，严重背离了党的组织原则，违反了党的政治纪律尤其是中央“5个严禁、17个不准、5个一律”和江西省委“10个严禁”的换届纪律要求，完全背离了党员领导干部的基本道德，损害了党员领导干部形象，扰乱了党和国家机关的正常工作秩序和换届工作，情节严重、性质恶劣、影响极坏。[2] </w:t>
        <w:br/>
        <w:br/>
      </w:r>
      <w:r>
        <w:br/>
        <w:br/>
        <w:br/>
        <w:br/>
        <w:br/>
        <w:t xml:space="preserve">　胡健勇</w:t>
        <w:br/>
        <w:br/>
        <w:t>贪污受贿1700多万元被判无期</w:t>
        <w:br/>
      </w:r>
      <w:r>
        <w:t xml:space="preserve">2012年7月20日，江西省赣州市中级人民法院对赣州市胡健勇一案一审宣判。胡健勇在担任定南县委书记、于都县委书记等职务期间，其行为因构成受贿罪、贪污罪、巨额财产来源不明罪，数罪并罚，依法被判处无[4] </w:t>
        <w:br/>
        <w:t>期徒刑。</w:t>
        <w:br/>
      </w:r>
      <w:r>
        <w:t>法院审理查明：2004年至2011年，胡健勇在担任赣州市委副秘书长、兴国县县长、定南县委书记、于都县委书记期间，利用职务上的便利，为他人谋取或承诺谋取利益，或者利用其职权、地位形成的便利条件，通过其他国家工作人员职务上的行为，为他人谋取不正当利益，单独或伙同其妻子、原司机等人共同非法收受他人财物共计人民币650.088万元，美元4.1万元，港币28.2万元，新加坡币4000元，欧元5000元。</w:t>
        <w:br/>
      </w:r>
      <w:r>
        <w:t>2008年至2011年，胡健勇在担任定南县委书记、于都县委书记期间，利用职务上的便利，采取虚报发票及收不入账的手段，贪污公款共计人民币19万余元。此外，1992年至2012年3月，胡健勇身为国家工作人员，其财产、支出明显超过合法收入，对于差额706万余元的财产不能说明来源，属于差额特别巨大，其行为构成巨额财产来源不明罪。</w:t>
        <w:br/>
      </w:r>
      <w:r>
        <w:t>案发后，办案机关追缴胡健勇赃款共计人民币1713.864252万元。</w:t>
        <w:br/>
      </w:r>
      <w:r>
        <w:t xml:space="preserve">据此，法院一审宣判，被告人胡健勇犯受贿罪，判处无期徒刑，剥夺政治权利终身，并处没收个人全部财产；犯贪污罪，判处有期徒刑10年，并处没收个人财产20万元；犯巨额财产来源不明罪，判处有期徒刑5年。决定执行无期徒刑，剥夺政治权利终身，并处没收个人全部财产[4] </w:t>
        <w:br/>
        <w:t>。</w:t>
        <w:br/>
      </w:r>
      <w:r>
        <w:t>中央巡视组江西寻“老虎”</w:t>
        <w:br/>
      </w:r>
      <w:r>
        <w:t>江西省赣州市于都县原县委书记胡健勇在狱中的举报就已经引起了巡视组的注意。</w:t>
        <w:br/>
      </w:r>
      <w:r>
        <w:t>2012年6月20日，胡健勇因贪污受贿及巨额财产来源不明，被赣州市中级人民法院判处无期徒刑。他的记忆力十分惊人，曾在狱中写举报信，交待过许多人的违法违纪行为，“列举了300多人，谁什么时候送给他什么东西，他又曾经给谁送过什么东西，都记得一清二楚，最后把很多人都供出来了。”上述知情人士说。</w:t>
        <w:br/>
      </w:r>
      <w:r>
        <w:t>接到胡健勇的举报材料，巡视组提审了胡。胡健勇所提供的线索中，所供出的那些未被处罚的官员也引起了巡视组的重视。</w:t>
        <w:br/>
      </w:r>
      <w:r>
        <w:t xml:space="preserve">在当地广为流传的一种说法是，该市一位被巡视组掌握了受贿线索的厅级干部亦被胡健勇牵出。据透露，被巡视组约谈后，该厅级干部当晚已被留下，还供出了其他人。其中，他曾经的下属、一位县处级干部被牵出，并交代了贪腐事实。[5] </w:t>
        <w:br/>
        <w:br/>
      </w:r>
    </w:p>
    <w:p>
      <w:pPr>
        <w:pStyle w:val="Heading3"/>
      </w:pPr>
      <w:r>
        <w:t>湖北  宜昌远安县</w:t>
      </w:r>
    </w:p>
    <w:p>
      <w:r>
        <w:rPr>
          <w:i/>
        </w:rPr>
        <w:t>周正英</w:t>
      </w:r>
    </w:p>
    <w:p>
      <w:r>
        <w:t>周正英，女，汉族，1965年2月出生，湖北宜都人，1984年8月参加工作，1992年2月加入中国共产党，湖北省委党校研究生学历。</w:t>
      </w:r>
    </w:p>
    <w:p>
      <w:r>
        <w:t>出生日期: 1965年2月</w:t>
      </w:r>
    </w:p>
    <w:p>
      <w:r>
        <w:t>信    仰: 共产主义</w:t>
      </w:r>
    </w:p>
    <w:p>
      <w:r>
        <w:t>中文名: 周正英</w:t>
      </w:r>
    </w:p>
    <w:p>
      <w:r>
        <w:t>出生地: 湖北宜都</w:t>
      </w:r>
    </w:p>
    <w:p>
      <w:r>
        <w:t>国    籍: 中国</w:t>
      </w:r>
    </w:p>
    <w:p>
      <w:r>
        <w:t>毕业院校: 湖北省委党校</w:t>
      </w:r>
    </w:p>
    <w:p>
      <w:r>
        <w:t>民    族: 汉族</w:t>
      </w:r>
    </w:p>
    <w:p>
      <w:r>
        <w:t>简历：</w:t>
      </w:r>
      <w:r>
        <w:t xml:space="preserve">现任湖北省宜昌市政府副市长、宜昌市政府党组成员。 </w:t>
        <w:br/>
      </w:r>
      <w:r>
        <w:t>1981.09--1984.07 宜都师范中专学习</w:t>
        <w:br/>
      </w:r>
      <w:r>
        <w:t>1984.08--1989.08 枝城县陆城一小教师（其间：85.09-88.07宜昌师专中文专业大专学习）</w:t>
        <w:br/>
      </w:r>
      <w:r>
        <w:t>1989.08--1991.03 共青团枝城市委学少部部长</w:t>
        <w:br/>
      </w:r>
      <w:r>
        <w:t xml:space="preserve">1991.03--1994.01 共青团枝城市委副书记[1] </w:t>
        <w:br/>
        <w:br/>
      </w:r>
      <w:r>
        <w:t>1994.01--1996.02 共青团枝城市委书记</w:t>
        <w:br/>
      </w:r>
      <w:r>
        <w:t>1996.02--1997.09 远安县人民政府副县长</w:t>
        <w:br/>
      </w:r>
      <w:r>
        <w:t>1997.09--2000.07 远安县委常委、宣传部长（96.09-99.07湖北省委党校行政管理党校在职研究生学习，97.03-97.06华中师范大学第16期县市区长进修班学员）</w:t>
        <w:br/>
      </w:r>
      <w:r>
        <w:t>2000.07--2001.11 宜昌市体委党委书记、主任（00.04-01.01湖北省委党校中青年干部培训班学员）</w:t>
        <w:br/>
      </w:r>
      <w:r>
        <w:t>2001.11--2006.04 宜昌市体育局党组书记、局长（其间：02.05-02.10挂任国家体育总局群体司司长助理）</w:t>
        <w:br/>
      </w:r>
      <w:r>
        <w:t>2006.04--2006.05 宜昌市点军区委副书记</w:t>
        <w:br/>
      </w:r>
      <w:r>
        <w:t>2006.05--2007.01 宜昌市点军区委副书记、区政府代区长</w:t>
        <w:br/>
      </w:r>
      <w:r>
        <w:t>2007.01--2011.10 宜昌市点军区委副书记、区政府区长（其间：10.03-10.08湖北省委党校中青年干部培训班学习）</w:t>
        <w:br/>
      </w:r>
      <w:r>
        <w:t>2011.10--2015.05 远安县委书记，2011.12任宜昌市委委员</w:t>
        <w:br/>
      </w:r>
      <w:r>
        <w:t>2015.05--2015.07 宜昌市政府副市长、宜昌市政府党组成员，远安县委书记</w:t>
        <w:br/>
      </w:r>
      <w:r>
        <w:t xml:space="preserve">2015.07--    宜昌市政府副市长、宜昌市政府党组成员[2] </w:t>
        <w:br/>
        <w:br/>
      </w:r>
      <w:r>
        <w:t xml:space="preserve">负责对外开放、招商引资、商贸流通、旅游及三峡旅游新区建设、涉外经济、涉外事务等方面的工作。分管市商务局、市招商局、市粮食局、市供销社、市旅游局、市外侨办。协管宜昌海关、宜昌边防站、宜昌检验检疫局。联系市台办、市侨联。联系中央和省在宜流通企业。[1] </w:t>
        <w:br/>
        <w:br/>
      </w:r>
      <w:r>
        <w:t xml:space="preserve">2015年5月22日，湖北省宜昌市五届人大常委会第二十五次会议在完成各项议程后闭会。会议表决通过了相关人事任免议案，决定任命周正英为市政府副市长。[3] </w:t>
        <w:br/>
        <w:br/>
      </w:r>
    </w:p>
    <w:p>
      <w:pPr>
        <w:pStyle w:val="Heading3"/>
      </w:pPr>
      <w:r>
        <w:t>浙江  舟山岱山县</w:t>
      </w:r>
    </w:p>
    <w:p>
      <w:r>
        <w:rPr>
          <w:i/>
        </w:rPr>
        <w:t>王忠志</w:t>
      </w:r>
    </w:p>
    <w:p>
      <w:r>
        <w:t>王忠志，浙江省舟山市人民政府副市长，负责旅游、文化、人力资源和社会保障、民族宗教、民政、广播电视、新闻出版、台湾事务、行政审批制度改革、招投标管理、退休干部管理、双拥、残联、老龄、军转安置等方面的工作。</w:t>
      </w:r>
    </w:p>
    <w:p>
      <w:r>
        <w:t>性    别: 男</w:t>
      </w:r>
    </w:p>
    <w:p>
      <w:r>
        <w:t>国    籍: 中国</w:t>
      </w:r>
    </w:p>
    <w:p>
      <w:r>
        <w:t>中文名: 王忠志</w:t>
      </w:r>
    </w:p>
    <w:p>
      <w:r>
        <w:t>职    业: 浙江省舟山市人民政府副市长</w:t>
      </w:r>
    </w:p>
    <w:p>
      <w:r>
        <w:t>简历：</w:t>
      </w:r>
      <w:r>
        <w:br/>
        <w:br/>
        <w:br/>
        <w:br/>
        <w:t>1979.09——1983.07 杭州大学心理系心理学专业学生</w:t>
        <w:br/>
      </w:r>
      <w:r>
        <w:t>1983.08——1985.01 舟山地区教育局教育科工作</w:t>
        <w:br/>
      </w:r>
      <w:r>
        <w:t>1985.02——1987.08 普陀山学校校长、党支部书记</w:t>
        <w:br/>
      </w:r>
      <w:r>
        <w:t>1987.08——1988.09 舟山市教委工作</w:t>
        <w:br/>
      </w:r>
      <w:r>
        <w:t>1988.09——1993.04 舟山市教委教育科副科长</w:t>
        <w:br/>
      </w:r>
      <w:r>
        <w:t>1993.04——1995.01 舟山市教育服务公司经理、书记，市教委勤工俭学科科长</w:t>
        <w:br/>
      </w:r>
      <w:r>
        <w:t>1995.01——1996.01 舟山市教委党委委员、办公室主任</w:t>
        <w:br/>
      </w:r>
      <w:r>
        <w:t>1996.01——1997.07 舟山市教委副主任、党委委员</w:t>
        <w:br/>
      </w:r>
      <w:r>
        <w:t>1997.07——1997.12 舟山市教委党委副书记、副主任(主持工作)</w:t>
        <w:br/>
      </w:r>
      <w:r>
        <w:t>1997.12——1998.09 舟山市教委党委书记、副主任</w:t>
        <w:br/>
      </w:r>
      <w:r>
        <w:t>1998.09——2001.09 舟山市教委主任、党委书记</w:t>
        <w:br/>
      </w:r>
      <w:r>
        <w:t>2001.09——2002.06 舟山市教育局局长、党委书记</w:t>
        <w:br/>
      </w:r>
      <w:r>
        <w:t>2002.06——2003.03 中共岱山县委书记</w:t>
        <w:br/>
      </w:r>
      <w:r>
        <w:t>2003.03——2006.11 中共岱山县委书记、县人大常委会主任</w:t>
        <w:br/>
      </w:r>
      <w:r>
        <w:t>2006.11——2007.04 中共舟山市委副秘书长 (1997.5起当选为中共舟山市第三届、第四届、第五届委员会委员)</w:t>
        <w:br/>
      </w:r>
      <w:r>
        <w:t>2007.04—— 舟山市人民政府副市长、党组成员</w:t>
        <w:br/>
      </w:r>
      <w:r>
        <w:t>分管市民宗局、民政局（老龄办）、人力社保局（社保局、退管办、就业局）、文广新闻出版局、旅游委、普陀山管委会、审批办证中心、招投标办公室（招投标中心）、慈善总会、舟山广电总台、舟山群岛旅游开发公司、普陀山旅游股份公司。</w:t>
        <w:br/>
      </w:r>
      <w:r>
        <w:t xml:space="preserve">联系市台办、总工会、团委、妇联、文联、残联、社科联、双拥办。[1] </w:t>
        <w:br/>
        <w:br/>
      </w:r>
    </w:p>
    <w:p>
      <w:pPr>
        <w:pStyle w:val="Heading3"/>
      </w:pPr>
      <w:r>
        <w:t>江西  九江永修县</w:t>
      </w:r>
    </w:p>
    <w:p>
      <w:r>
        <w:rPr>
          <w:i/>
        </w:rPr>
        <w:t>韩胜球</w:t>
      </w:r>
    </w:p>
    <w:p>
      <w:r>
        <w:t>韩胜球，男，汉族，1961年10月出生，江西彭泽人，1985年7月参加工作，1986年12月入党，研究生学历。</w:t>
      </w:r>
    </w:p>
    <w:p>
      <w:r>
        <w:t>出生日期: 1961年10月</w:t>
      </w:r>
    </w:p>
    <w:p>
      <w:r>
        <w:t>信    仰: 共产主义</w:t>
      </w:r>
    </w:p>
    <w:p>
      <w:r>
        <w:t>政治面貌: 中共党员</w:t>
      </w:r>
    </w:p>
    <w:p>
      <w:r>
        <w:t>中文名: 韩胜球</w:t>
      </w:r>
    </w:p>
    <w:p>
      <w:r>
        <w:t>出生地: None</w:t>
      </w:r>
    </w:p>
    <w:p>
      <w:r>
        <w:t>国    籍: 中国</w:t>
      </w:r>
    </w:p>
    <w:p>
      <w:r>
        <w:t>职    业: 公务员</w:t>
      </w:r>
    </w:p>
    <w:p>
      <w:r>
        <w:t>毕业院校: 东北师范大学</w:t>
      </w:r>
    </w:p>
    <w:p>
      <w:r>
        <w:t>性    别: 男</w:t>
      </w:r>
    </w:p>
    <w:p>
      <w:r>
        <w:t>民    族: 汉族</w:t>
      </w:r>
    </w:p>
    <w:p>
      <w:r>
        <w:t>简历：</w:t>
      </w:r>
      <w:r>
        <w:t>曾任九江市人民政府党组成员、九江市发改委党组书记、主任。</w:t>
        <w:br/>
      </w:r>
      <w:r>
        <w:t xml:space="preserve">2014年11月，因涉嫌严重违纪，正在接受组织调查。[1] </w:t>
        <w:br/>
        <w:br/>
      </w:r>
      <w:r>
        <w:t>2015年1月，九江市纪委将韩胜球移送司法机关依法处理。</w:t>
        <w:br/>
      </w:r>
      <w:r>
        <w:t>1982.09-1985.08 九江师专（中文专业）学生；</w:t>
        <w:br/>
        <w:br/>
        <w:br/>
        <w:br/>
        <w:br/>
        <w:t>韩胜球</w:t>
        <w:br/>
        <w:br/>
        <w:br/>
      </w:r>
      <w:r>
        <w:t>1985.08-1991.12 九江航务工程学校组织纪检干事兼监察员（期间：1986.07-1989.07在东北师范大学教育管理专业读大学）；</w:t>
        <w:br/>
      </w:r>
      <w:r>
        <w:t>1991.12-1995.04 中共九江市委办公厅秘书；</w:t>
        <w:br/>
      </w:r>
      <w:r>
        <w:t>1995.04-1997.08 中共九江市委办公厅综合科副科长；</w:t>
        <w:br/>
      </w:r>
      <w:r>
        <w:t>1997.08-1999.10 中共九江市委办公厅综合科科长；</w:t>
        <w:br/>
      </w:r>
      <w:r>
        <w:t>1999.10-2003.06 中共九江市委办公厅副主任（期间：2001.09-2003.06在中国社会科学院经济法专业读研究生）；</w:t>
        <w:br/>
      </w:r>
      <w:r>
        <w:t>2003.06-2006.03 中共九江市委副秘书长、政研室主任；</w:t>
        <w:br/>
      </w:r>
      <w:r>
        <w:t>2006.03-2006.06 九江市开放开发区副书记、副主任；</w:t>
        <w:br/>
      </w:r>
      <w:r>
        <w:t>2006.06-2006.09 中共湖口县委副书记、湖口县人民政府党组书记；</w:t>
        <w:br/>
      </w:r>
      <w:r>
        <w:t>2006.09-2008.08 中共湖口县委副书记、湖口县人民政府县长；</w:t>
        <w:br/>
      </w:r>
      <w:r>
        <w:t>2008.08-2011.09 中共永修县委书记；</w:t>
        <w:br/>
      </w:r>
      <w:r>
        <w:t>2011.09-2012.03 中共九江市委副秘书长；</w:t>
        <w:br/>
      </w:r>
      <w:r>
        <w:t>2012.03-2012.05 九江市发展和改革委员会党组书记；</w:t>
        <w:br/>
      </w:r>
      <w:r>
        <w:t>2012.05-2012.12 九江市发展和改革委员会党组书记、主任。</w:t>
        <w:br/>
      </w:r>
      <w:r>
        <w:t>2012.12- 九江市人民政府党组成员，九江市发展和改革委员会党组书记、主任。</w:t>
        <w:br/>
      </w:r>
      <w:r>
        <w:t xml:space="preserve">2014年11月，因涉嫌严重违纪接受组织调查。[1-2] </w:t>
        <w:br/>
        <w:br/>
      </w:r>
      <w:r>
        <w:t xml:space="preserve">2015年1月，九江市纪委对九江市政府原党组成员、九江市发改委原党组书记、主任韩胜球进行了立案调查，经查，韩胜球的行为已涉嫌犯罪。九江市纪委已将韩胜球移送司法机关依法处理。[3] </w:t>
        <w:br/>
        <w:br/>
      </w:r>
    </w:p>
    <w:p>
      <w:pPr>
        <w:pStyle w:val="Heading3"/>
      </w:pPr>
      <w:r>
        <w:t>江西  赣州南康市</w:t>
      </w:r>
    </w:p>
    <w:p>
      <w:r>
        <w:rPr>
          <w:i/>
        </w:rPr>
        <w:t>胡加龙</w:t>
      </w:r>
    </w:p>
    <w:p>
      <w:r>
        <w:t>胡加龙，男，汉族，江西信丰人，中共党员。</w:t>
      </w:r>
    </w:p>
    <w:p>
      <w:r>
        <w:t>简历：</w:t>
      </w:r>
      <w:r>
        <w:t>历任中共兴国县委副书记，于都县委副书记、县人民政府县长，南康市委书记，赣州市中小企业管理局党组书记。</w:t>
        <w:br/>
      </w:r>
    </w:p>
    <w:p>
      <w:pPr>
        <w:pStyle w:val="Heading3"/>
      </w:pPr>
      <w:r>
        <w:t>云南  大理云龙县</w:t>
      </w:r>
    </w:p>
    <w:p>
      <w:r>
        <w:rPr>
          <w:i/>
        </w:rPr>
        <w:t>段林</w:t>
      </w:r>
    </w:p>
    <w:p>
      <w:r>
        <w:t>段林，大学学历，中共党员，1975年8月参加工作。</w:t>
      </w:r>
    </w:p>
    <w:p>
      <w:r>
        <w:t>性    别: 男</w:t>
      </w:r>
    </w:p>
    <w:p>
      <w:r>
        <w:t>出生日期: 1959年8月</w:t>
      </w:r>
    </w:p>
    <w:p>
      <w:r>
        <w:t>民    族: None</w:t>
      </w:r>
    </w:p>
    <w:p>
      <w:r>
        <w:t>中文名: 段林</w:t>
      </w:r>
    </w:p>
    <w:p>
      <w:r>
        <w:t>简历：</w:t>
      </w:r>
      <w:r>
        <w:t>历任原临沧地区文联常务副主席、侨联主席、侨办主任，省文联办公室主任、副秘书长等职，省侨联常委，省文联副秘书长、文艺理论研究室主任。</w:t>
        <w:br/>
      </w:r>
      <w:r>
        <w:t>现任省侨联副主席。</w:t>
        <w:br/>
      </w:r>
    </w:p>
    <w:p>
      <w:pPr>
        <w:pStyle w:val="Heading3"/>
      </w:pPr>
      <w:r>
        <w:t>吉林  延边朝鲜族自治州珲春市</w:t>
      </w:r>
    </w:p>
    <w:p>
      <w:r>
        <w:rPr>
          <w:i/>
        </w:rPr>
        <w:t>高杰</w:t>
      </w:r>
    </w:p>
    <w:p>
      <w:r>
        <w:br/>
        <w:br/>
        <w:br/>
        <w:br/>
        <w:br/>
        <w:t>高杰生活照</w:t>
        <w:br/>
        <w:br/>
        <w:t>姓名：高杰</w:t>
      </w:r>
    </w:p>
    <w:p>
      <w:r>
        <w:t>职    业: 吉林大学经济学院副教授</w:t>
      </w:r>
    </w:p>
    <w:p>
      <w:r>
        <w:t>民    族: 汉</w:t>
      </w:r>
    </w:p>
    <w:p>
      <w:r>
        <w:t>国    籍: 中国</w:t>
      </w:r>
    </w:p>
    <w:p>
      <w:r>
        <w:t>中文名: 高杰</w:t>
      </w:r>
    </w:p>
    <w:p>
      <w:r>
        <w:t>外文名: Gaojie</w:t>
      </w:r>
    </w:p>
    <w:p>
      <w:r>
        <w:t>简历：</w:t>
      </w:r>
      <w:r>
        <w:t>性别：女</w:t>
        <w:br/>
      </w:r>
      <w:r>
        <w:t>职称：副教授</w:t>
        <w:br/>
      </w:r>
      <w:r>
        <w:t>所在系别：吉林大学财政学系</w:t>
        <w:br/>
      </w:r>
      <w:r>
        <w:t>最高学历：本科</w:t>
        <w:br/>
      </w:r>
      <w:r>
        <w:t>最高学位：学士</w:t>
        <w:br/>
      </w:r>
      <w:r>
        <w:t>所在学科专业：财政学</w:t>
        <w:br/>
      </w:r>
      <w:r>
        <w:t>所研究方向：财政理论与实践</w:t>
        <w:br/>
      </w:r>
      <w:r>
        <w:t>讲授课程：财政学、比较财政学</w:t>
        <w:br/>
      </w:r>
      <w:r>
        <w:t>教育经历：1977年-1982年 长春地质学院（现吉林大学）</w:t>
        <w:br/>
      </w:r>
      <w:r>
        <w:t xml:space="preserve">工作经历：1982年-今 吉林大学经济学院 教师[1] </w:t>
        <w:br/>
        <w:br/>
      </w:r>
      <w:r>
        <w:t>1、1996、11、24 《论新时期加强大学生世界观培养的重大意义》 吉林大学社会科学学报》理论与现实专辑1996、6 独立完成</w:t>
        <w:br/>
      </w:r>
      <w:r>
        <w:t>2、1997、3、10 《职业道德与精神文明》 《新长征》1997年3期 第二作者</w:t>
        <w:br/>
      </w:r>
      <w:r>
        <w:t>3、1998、4 《世纪之交理论研究视野观照》 《长白学刊》1998年4期 第二作者</w:t>
        <w:br/>
      </w:r>
      <w:r>
        <w:t>4、1998、11、20 世纪之交理论研究视野观照》 人大复印报刊资料《社会科学总论》C1、1998年4月 第二作者</w:t>
        <w:br/>
      </w:r>
      <w:r>
        <w:t>5、1999、8 《实现科学管理再造国企新优势》 《现代情报》1999年8期 独立完成</w:t>
        <w:br/>
      </w:r>
      <w:r>
        <w:t>6、1999、10 《当代教师学术论丛》 《吉林大学出版社》1999年10月、论文集 独立完成</w:t>
        <w:br/>
      </w:r>
      <w:r>
        <w:t>7、1999、10 《建立符合国际惯例的政府采购制度》 《长春科技大学学报》1999年增刊 第一作者</w:t>
        <w:br/>
      </w:r>
      <w:r>
        <w:t>8、2000、12、30 《吉林省社会保障制度改革的困难与对策》 《行政与法》2000年6期 第二作者</w:t>
        <w:br/>
      </w:r>
      <w:r>
        <w:t>9、2000、12、10 《关于完善中国政府采购制度的几点思考》 《新长征》2000年12期 第二作者</w:t>
        <w:br/>
      </w:r>
      <w:r>
        <w:t>10、2002、12 《规范经费拨款方式的思路和设想》 2002年财政部协作课题《WTO条件下财政支出方式改革研究》之分报告 课题组成员</w:t>
        <w:br/>
      </w:r>
      <w:r>
        <w:t>11、2003、1、30 《规范经费拨款方式的思路和设想》 《长春财经》《WTO条件下财政支出方式改革研究》长春课题组 2003年1期 课题组成员</w:t>
        <w:br/>
      </w:r>
      <w:r>
        <w:t>12、2003、5 《规范经费拨款方式的思路和设想》 《吉林财税》2003年5期 第三作者</w:t>
        <w:br/>
      </w:r>
      <w:r>
        <w:t>13、2003、9、6 《关于振兴东北老工业基地的思考》 《吉林通讯》2003年9期 独立完成</w:t>
        <w:br/>
      </w:r>
      <w:r>
        <w:t>14、2004、1 《实施振兴东北老工业基地战略决策的思考》 《深化国有企业改革振兴东北老工业基地》论文集 吉林大学出版社2003年 第一作者</w:t>
        <w:br/>
      </w:r>
      <w:r>
        <w:t>15、2004、10 《完善政府职能促进我市文化事业的发展》报告 2004年长春市委市政府重点调研课题 课题组成员</w:t>
        <w:br/>
      </w:r>
      <w:r>
        <w:t>16、2004、7 《振兴东北老工业基地非公有制经济发展的研究》报告 2004年吉林省财政厅基建处研讨课题 课题组成员</w:t>
        <w:br/>
      </w:r>
      <w:r>
        <w:t>17、2006、6 《农业税免征后农村财税政策探讨》 《让公共财政的阳光照耀农村》2005年长春市财政支农理论研讨会论文集，长春出版社 执笔</w:t>
        <w:br/>
      </w:r>
      <w:r>
        <w:t>18、2005、12 《建设服务型政府加快经济增长方式转变》 《国有经济论丛》吉林大学出版社 2006年3月 独立完成</w:t>
        <w:br/>
      </w:r>
      <w:r>
        <w:t>19、2007、5 《产业集聚的公共政策选择》 《产业集聚与东北振兴：欧盟等国家（地区）的启示》 第一作者</w:t>
        <w:br/>
      </w:r>
    </w:p>
    <w:p>
      <w:pPr>
        <w:pStyle w:val="Heading3"/>
      </w:pPr>
      <w:r>
        <w:t>湖南  永州祁阳县</w:t>
      </w:r>
    </w:p>
    <w:p>
      <w:r>
        <w:rPr>
          <w:i/>
        </w:rPr>
        <w:t>蒋涛</w:t>
      </w:r>
    </w:p>
    <w:p>
      <w:r>
        <w:t>蒋涛，男，是湖南永州冷水滩区人。2007年3月任祁阳县委书记。</w:t>
      </w:r>
    </w:p>
    <w:p>
      <w:r>
        <w:t>主要成就: 2007年3月任祁阳县委书记</w:t>
      </w:r>
    </w:p>
    <w:p>
      <w:r>
        <w:t>性    别: 男</w:t>
      </w:r>
    </w:p>
    <w:p>
      <w:r>
        <w:t>中文名: 蒋涛</w:t>
      </w:r>
    </w:p>
    <w:p>
      <w:r>
        <w:t>出生地: None</w:t>
      </w:r>
    </w:p>
    <w:p>
      <w:r>
        <w:t>简历：</w:t>
      </w:r>
      <w:r>
        <w:t>1992年10日从原零陵地区纪委调到祁阳县工作．历任县委常委、组织部长，县委副书记。</w:t>
        <w:br/>
      </w:r>
      <w:r>
        <w:t>2001年11月任祁阳县委副书记、代县长。</w:t>
        <w:br/>
      </w:r>
      <w:r>
        <w:t>2002年3月任祁阳县委副书记、县长。</w:t>
        <w:br/>
      </w:r>
      <w:r>
        <w:t>2006年12月任祁阳县委书记、县长。</w:t>
        <w:br/>
      </w:r>
      <w:r>
        <w:t>2007年3月任祁阳县委书记。</w:t>
        <w:br/>
      </w:r>
    </w:p>
    <w:p>
      <w:pPr>
        <w:pStyle w:val="Heading3"/>
      </w:pPr>
      <w:r>
        <w:t>内蒙古  兴安盟阿尔山市</w:t>
      </w:r>
    </w:p>
    <w:p>
      <w:r>
        <w:rPr>
          <w:i/>
        </w:rPr>
        <w:t>钱海峰</w:t>
      </w:r>
    </w:p>
    <w:p>
      <w:r>
        <w:t>钱海峰，男，1953年10月生，大学文化，中央党校函授学院经济管理专业。</w:t>
      </w:r>
    </w:p>
    <w:p>
      <w:r>
        <w:t>出生日期: 1953年10月</w:t>
      </w:r>
    </w:p>
    <w:p>
      <w:r>
        <w:t>民    族: 汉</w:t>
      </w:r>
    </w:p>
    <w:p>
      <w:r>
        <w:t>政治面貌: 党员</w:t>
      </w:r>
    </w:p>
    <w:p>
      <w:r>
        <w:t>中文名: 钱海峰</w:t>
      </w:r>
    </w:p>
    <w:p>
      <w:r>
        <w:t>国    籍: 中国</w:t>
      </w:r>
    </w:p>
    <w:p>
      <w:r>
        <w:t>性    别: 男</w:t>
      </w:r>
    </w:p>
    <w:p>
      <w:r>
        <w:t>简历：</w:t>
      </w:r>
      <w:r>
        <w:br/>
        <w:br/>
        <w:br/>
        <w:br/>
        <w:br/>
      </w:r>
      <w:r>
        <w:t>1970年10月——1975年3月，在赤峰造纸厂当工人、厂政治处秘书；</w:t>
        <w:br/>
      </w:r>
      <w:r>
        <w:t>1975年3月——1981年3月，在昭乌达盟五.七干校（昭乌达盟盟委党校）当学员、教员；</w:t>
        <w:br/>
      </w:r>
      <w:r>
        <w:t>1981年3月——1982年12月，在内蒙古师范大学政教系当学生；</w:t>
        <w:br/>
      </w:r>
      <w:r>
        <w:t>1983年1月——1987年5月，任赤峰市委党校教员、办公室副主任、机关党委副书记；</w:t>
        <w:br/>
      </w:r>
      <w:r>
        <w:t>1987年6月——1992年2月，　任赤峰市委党校、副校长；</w:t>
        <w:br/>
      </w:r>
      <w:r>
        <w:t>1992年3月——1992年12月，任中共巴林左旗旗委副书记、社教团长；</w:t>
        <w:br/>
      </w:r>
      <w:r>
        <w:t>1993年1月——1995年6月，任中共赤峰市松山区委副书记、政法委书记；</w:t>
        <w:br/>
      </w:r>
      <w:r>
        <w:t>1995年6月——1997年7月，任赤峰市委组织部副部长、考核办主任；</w:t>
        <w:br/>
      </w:r>
      <w:r>
        <w:t>1997年7月——2000年5月，任赤峰市宁城县政府代县长、县长；</w:t>
        <w:br/>
      </w:r>
      <w:r>
        <w:t>2000年5月——2003年12月，任中共宁城县委书记；</w:t>
        <w:br/>
      </w:r>
      <w:r>
        <w:t>2004年1月——2004年12月，任赤峰市人民政府市长助理；</w:t>
        <w:br/>
      </w:r>
      <w:r>
        <w:t>2005年1月——2005年12月，任中共兴安盟盟委委员、盟政法委书记。</w:t>
        <w:br/>
      </w:r>
      <w:r>
        <w:t>2005年12月——2007年11月，中共兴安盟盟委委员、阿尔山市委书记</w:t>
        <w:br/>
      </w:r>
      <w:r>
        <w:t>2007年11月——2011年8月，中共兴安盟盟委委员、兴安盟纪律检查委员会书记。</w:t>
        <w:br/>
      </w:r>
      <w:r>
        <w:t>2011年8月——现在， 中国人民政治协商会议内蒙古自治区委员会 社会和法制委员会主任。</w:t>
        <w:br/>
      </w:r>
    </w:p>
    <w:p>
      <w:pPr>
        <w:pStyle w:val="Heading3"/>
      </w:pPr>
      <w:r>
        <w:t>四川  南充仪陇县</w:t>
      </w:r>
    </w:p>
    <w:p>
      <w:r>
        <w:rPr>
          <w:i/>
        </w:rPr>
        <w:t>杨建华</w:t>
      </w:r>
    </w:p>
    <w:p>
      <w:r>
        <w:t>杨建华，男，汉族，1964年5月出生，四川营山人，1984年5月加入中国共产党，1984年7月参加工作，四川省委党校经济管理专业研究生学历，理学学士。</w:t>
      </w:r>
    </w:p>
    <w:p>
      <w:r>
        <w:t>出生日期: 1964年5月</w:t>
      </w:r>
    </w:p>
    <w:p>
      <w:r>
        <w:t>入党时间: 1984年5月</w:t>
      </w:r>
    </w:p>
    <w:p>
      <w:r>
        <w:t>信    仰: 共产主义</w:t>
      </w:r>
    </w:p>
    <w:p>
      <w:r>
        <w:t>工作时间: 1984年7月</w:t>
      </w:r>
    </w:p>
    <w:p>
      <w:r>
        <w:t>中文名: 杨建华</w:t>
      </w:r>
    </w:p>
    <w:p>
      <w:r>
        <w:t>出生地: 四川省营山县</w:t>
      </w:r>
    </w:p>
    <w:p>
      <w:r>
        <w:t>国    籍: 中国</w:t>
      </w:r>
    </w:p>
    <w:p>
      <w:r>
        <w:t>职    业: 官员</w:t>
      </w:r>
    </w:p>
    <w:p>
      <w:r>
        <w:t>毕业院校: 四川省委党校</w:t>
      </w:r>
    </w:p>
    <w:p>
      <w:r>
        <w:t>民    族: 汉族</w:t>
      </w:r>
    </w:p>
    <w:p>
      <w:r>
        <w:t>简历：</w:t>
      </w:r>
      <w:r>
        <w:t>曾任中共四川省南充市委常委、市总工会主席。</w:t>
        <w:br/>
      </w:r>
      <w:r>
        <w:t xml:space="preserve">2014年09月，因涉嫌严重违纪违法，接受组织调查。[1] </w:t>
        <w:br/>
        <w:br/>
      </w:r>
      <w:r>
        <w:t xml:space="preserve">2015年03月，被立案侦查并被逮捕。[2] </w:t>
        <w:br/>
        <w:br/>
      </w:r>
      <w:r>
        <w:t xml:space="preserve">2015年9月15日，犯行贿罪、受贿罪、滥用职权罪，判处有期徒刑20年。[3] </w:t>
        <w:br/>
        <w:br/>
      </w:r>
      <w:r>
        <w:t>1980.09——1984.07，四川省南充师范学院化学系学生；</w:t>
        <w:br/>
      </w:r>
      <w:r>
        <w:t>1984.07——1985.09，四川省华蓥市古桥乡团委书记；</w:t>
        <w:br/>
      </w:r>
      <w:r>
        <w:t>1985.09——1986.09，四川省华蓥市高兴镇经委主任；</w:t>
        <w:br/>
      </w:r>
      <w:r>
        <w:t>1986.09——1987.09，四川省营山县新店区委委员、宣传干部；</w:t>
        <w:br/>
      </w:r>
      <w:r>
        <w:t>1987.09——1992.05，四川省营山县政协秘书、办公室副主任、主任；</w:t>
        <w:br/>
      </w:r>
      <w:r>
        <w:t>1992.05——1996.12，四川省南充市委统战部研究室主任、党派处处长、机关党支部副书记；</w:t>
        <w:br/>
      </w:r>
      <w:r>
        <w:t>1996.12——2002.10，中共四川省西充县委常委、组织部长；</w:t>
        <w:br/>
      </w:r>
      <w:r>
        <w:t>2002.10——2004.07，中共四川省南部县委副书记（2000.09—2003.06四川省委党校经管专业研究生学习）；</w:t>
        <w:br/>
      </w:r>
      <w:r>
        <w:t>2004.07——2007.01，中共四川省南部县委副书记、代县长 2004.08县长；</w:t>
        <w:br/>
      </w:r>
      <w:r>
        <w:t>2007.01——2007.03，中共四川省仪陇县委书记；</w:t>
        <w:br/>
      </w:r>
      <w:r>
        <w:t>2007.03——2011.10，中共四川省仪陇县委书记、县人大常委会主任；</w:t>
        <w:br/>
      </w:r>
      <w:r>
        <w:t>2011.10——2011.12，中共四川省南充市委常委、仪陇县人大常委会主任；</w:t>
        <w:br/>
      </w:r>
      <w:r>
        <w:t xml:space="preserve">2011.12——2015，中共四川省南充市委常委、市总工会主席、市科协主席（其间：2012.03—2012.12国家人口和计划生育委员会挂职）；[2] </w:t>
        <w:br/>
        <w:br/>
      </w:r>
      <w:r>
        <w:t>2014年9月，在中央第九巡视组的指导下，经四川省委同意，四川省纪委正在对南充市委常委、市总工会主席杨建华涉嫌严重违纪违法问题进行调查。</w:t>
        <w:br/>
      </w:r>
      <w:r>
        <w:t xml:space="preserve">2015年1月，西充县依法接受了杨建华辞去市人大代表职务的请求。根据代表法、选举法、代表法四川省实施办法、选举法四川省实施办法的有关规定，杨建华的市人大代表资格终止。[4] </w:t>
        <w:br/>
        <w:br/>
      </w:r>
      <w:r>
        <w:t>2015年3月3日，巴中市人民检察院以涉嫌受贿罪依法对南充市原委常委、总工会主席杨建华（副厅级）立案侦查。</w:t>
        <w:br/>
      </w:r>
      <w:r>
        <w:t xml:space="preserve">2015年3月9日，巴中市人民检察院决定对其刑事拘留。[5] </w:t>
        <w:br/>
        <w:br/>
      </w:r>
      <w:r>
        <w:t xml:space="preserve">2015年3月26日，四川省人民检察院经审查，依法对南充市委原常委杨建华以涉嫌受贿罪决定逮捕，案件侦查工作在进行中。[1] </w:t>
        <w:br/>
        <w:br/>
      </w:r>
      <w:r>
        <w:t>2015年9月15日，四川省委召开会议，传达学习中共中央关于南充拉票贿选案查处情况的通报。</w:t>
        <w:br/>
      </w:r>
      <w:r>
        <w:t>现已查明，2011年10月19日南充市委五届一次全会前，时任仪陇县委书记杨建华用公款80万元，自己出面或安排下属，向部分可能成为市委委员的人员送钱拉票，通过拉票贿选当选市委常委；</w:t>
        <w:br/>
      </w:r>
      <w:r>
        <w:t xml:space="preserve">杨建华犯行贿罪、受贿罪、滥用职权罪，判处有期徒刑20年。[3] </w:t>
        <w:br/>
        <w:br/>
      </w:r>
    </w:p>
    <w:p>
      <w:pPr>
        <w:pStyle w:val="Heading3"/>
      </w:pPr>
      <w:r>
        <w:t>黑龙江  佳木斯抚远县</w:t>
      </w:r>
    </w:p>
    <w:p>
      <w:r>
        <w:rPr>
          <w:i/>
        </w:rPr>
        <w:t>牛学有</w:t>
      </w:r>
    </w:p>
    <w:p>
      <w:r>
        <w:t>牛学友，男，汉族，1952年8月生，大学学历，1969年11月参加工作，中共党员。</w:t>
      </w:r>
    </w:p>
    <w:p>
      <w:r>
        <w:t>出生日期: 1952年8月</w:t>
      </w:r>
    </w:p>
    <w:p>
      <w:r>
        <w:t>学    历: 大学</w:t>
      </w:r>
    </w:p>
    <w:p>
      <w:r>
        <w:t>中文名: 牛学友</w:t>
      </w:r>
    </w:p>
    <w:p>
      <w:r>
        <w:t>国    籍: 中国</w:t>
      </w:r>
    </w:p>
    <w:p>
      <w:r>
        <w:t>职    业: 佳木斯市人大常委会副主任</w:t>
      </w:r>
    </w:p>
    <w:p>
      <w:r>
        <w:t>民    族: 汉族</w:t>
      </w:r>
    </w:p>
    <w:p>
      <w:r>
        <w:t>简历：</w:t>
      </w:r>
      <w:r>
        <w:t>现任职务：佳木斯市第十四届人大常委会副主任</w:t>
        <w:br/>
      </w:r>
      <w:r>
        <w:t>牛学友，男，汉族，1952年8月生，大学学历，1969年11月参加工作，中共党员。</w:t>
        <w:br/>
      </w:r>
      <w:r>
        <w:br/>
        <w:br/>
        <w:br/>
        <w:br/>
        <w:br/>
      </w:r>
      <w:r>
        <w:t>1969年11月—1976年05月 桦南县闫家中心校教师、部队战士</w:t>
        <w:br/>
      </w:r>
      <w:r>
        <w:t>1976年05月—1983年05月 桦南县闫家公社监察干事、组织委员</w:t>
        <w:br/>
      </w:r>
      <w:r>
        <w:t>1983年05月—1984年05月 桦南县闫家乡副主任</w:t>
        <w:br/>
      </w:r>
      <w:r>
        <w:t>1984年05月—1986年01月 桦南县闫家乡主任、民主乡乡长</w:t>
        <w:br/>
      </w:r>
      <w:r>
        <w:t>1986年01月—1990年07月 桦南县民主乡党委书记</w:t>
        <w:br/>
      </w:r>
      <w:r>
        <w:t>1990年07月—1990年12月 桦南县政府办副主任</w:t>
        <w:br/>
      </w:r>
      <w:r>
        <w:t>1990年12月—1996年03月 桦南县桦南镇党委书记、镇长</w:t>
        <w:br/>
      </w:r>
      <w:r>
        <w:t>1996年03月—1997年04月 桦南县桦南镇党委书记、镇长（副处）</w:t>
        <w:br/>
      </w:r>
      <w:r>
        <w:t>1997年04月－2001年11月 桦南县政府副县长</w:t>
        <w:br/>
      </w:r>
      <w:r>
        <w:t>2001年11月—2002年10月 中共抚远县委副书记、政府县长</w:t>
        <w:br/>
      </w:r>
      <w:r>
        <w:t>2002年10月--2005年07月 中共抚远县委书记、县人大常委会主任</w:t>
        <w:br/>
      </w:r>
      <w:r>
        <w:t>2005年07月--2006年11月 中共抚远县委书记</w:t>
        <w:br/>
      </w:r>
      <w:r>
        <w:t>2006年11月--2007年01月 中共抚远县委书记兼抚远三角洲开发建设管理委员会主任、副书记</w:t>
        <w:br/>
      </w:r>
      <w:r>
        <w:t>2007年01月--2009年06月 佳木斯市人大常委会副主任，中共抚远县委书记，抚远三角洲开发建设管理委员会主任、副书记</w:t>
        <w:br/>
      </w:r>
      <w:r>
        <w:t>2009年06月--  至  今   中共佳木斯市委常委，中共抚远县委书记，抚远三角洲开发建设管理委员会主任、副书记</w:t>
        <w:br/>
      </w:r>
    </w:p>
    <w:p>
      <w:pPr>
        <w:pStyle w:val="Heading3"/>
      </w:pPr>
      <w:r>
        <w:t>陕西  延安宝塔区</w:t>
      </w:r>
    </w:p>
    <w:p>
      <w:r>
        <w:rPr>
          <w:i/>
        </w:rPr>
        <w:t>杨霄</w:t>
      </w:r>
    </w:p>
    <w:p>
      <w:r>
        <w:t>杨霄，男，汉族，1958年1月生，陕西定边人，1974年5月参加工作，1978年3月加入中国共产党，中央党校研究生。</w:t>
      </w:r>
    </w:p>
    <w:p>
      <w:r>
        <w:t>出生日期: 1958年2月生</w:t>
      </w:r>
    </w:p>
    <w:p>
      <w:r>
        <w:t>信    仰: 共产主义</w:t>
      </w:r>
    </w:p>
    <w:p>
      <w:r>
        <w:t>中文名: 杨霄</w:t>
      </w:r>
    </w:p>
    <w:p>
      <w:r>
        <w:t>出生地: 陕西定边</w:t>
      </w:r>
    </w:p>
    <w:p>
      <w:r>
        <w:t>国    籍: 中国</w:t>
      </w:r>
    </w:p>
    <w:p>
      <w:r>
        <w:t>毕业院校: 中央党校</w:t>
      </w:r>
    </w:p>
    <w:p>
      <w:r>
        <w:t>性    别: 男</w:t>
      </w:r>
    </w:p>
    <w:p>
      <w:r>
        <w:t>民    族: 汉族</w:t>
      </w:r>
    </w:p>
    <w:p>
      <w:r>
        <w:t>简历：</w:t>
      </w:r>
      <w:r>
        <w:t>现任延安市人民政府副市长</w:t>
        <w:br/>
      </w:r>
      <w:r>
        <w:t>1974.05——1976.02，在陕西省定边县张要先公社工作；</w:t>
        <w:br/>
      </w:r>
      <w:r>
        <w:t>1976.02——1980.01，在陕西省定边县罗庞塬公社工作；</w:t>
        <w:br/>
      </w:r>
      <w:r>
        <w:t>1980.01——1983.03，在陕西省定边团县委搞共青团和秘书工作；</w:t>
        <w:br/>
      </w:r>
      <w:r>
        <w:t>1983.03——1985.02，在榆林地委党校党政专业学习；</w:t>
        <w:br/>
      </w:r>
      <w:r>
        <w:t>1985.02——1989.02，陕西省定边县罗庞塬乡党委书记；</w:t>
        <w:br/>
      </w:r>
      <w:r>
        <w:t>1989.02——1992.09，陕西省定边县红柳沟镇党委书记；</w:t>
        <w:br/>
      </w:r>
      <w:r>
        <w:t>1992.09——1995.10，陕西省横山县政府副县长（期间：1994.08—1996.12 参加中央党校函授学院经济管理专业本科班学习）；</w:t>
        <w:br/>
      </w:r>
      <w:r>
        <w:t>1995.10——1997.12，陕西省米脂县委常委、常务副县长；</w:t>
        <w:br/>
      </w:r>
      <w:r>
        <w:t>1997.12——1999.04，陕西省清涧县委副书记、县长；</w:t>
        <w:br/>
      </w:r>
      <w:r>
        <w:t>1999.04——1999.10，陕西省绥德县委副书记、县长；</w:t>
        <w:br/>
      </w:r>
      <w:r>
        <w:t>1999.10——2001.07，陕西省延长县委副书记、县长；</w:t>
        <w:br/>
      </w:r>
      <w:r>
        <w:t>2001.01——2002.12，陕西省延长县委书记、县人大常委会主任；</w:t>
        <w:br/>
      </w:r>
      <w:r>
        <w:t xml:space="preserve">2002.12——2007.06，陕西省延长县委书记（其间：2002.08—2005.07参加陕西省委党校马列主义与思想政治教育专业研究生班学习，2004.03—2006.07参加中央党校法学理论专业研究生班学习）；[1] </w:t>
        <w:br/>
        <w:br/>
      </w:r>
      <w:r>
        <w:t xml:space="preserve">2007.06——2010.03，陕西省延安市宝塔区委书记；[2] </w:t>
        <w:br/>
        <w:br/>
      </w:r>
      <w:r>
        <w:t xml:space="preserve">2010.03——，陕西省延安市人民政府副市长。[3] </w:t>
        <w:br/>
        <w:br/>
      </w:r>
      <w:r>
        <w:t>陕西省十一次党代会代表，延安市三次、四次党代会代表，三届、四届市委委员，市三届、四届人大代表。</w:t>
        <w:br/>
      </w:r>
      <w:r>
        <w:t xml:space="preserve">负责交通运输、文化和新闻出版、文物、旅游、文化旅游园区建设等方面工作。分管市交运局、文广局（新闻出版局）、文物局（革命纪念地管理局）、旅游局、黄帝陵管理局、公路局、邮政管理局、电视台、延安旅游集团公司、鲁艺文化园区管理办公室、圣地河谷文化旅游园区管委会。联系市工商联、延安火车站、陕西高速建设集团公司西延分公司、陕西交通建设集团公司延靖分公司、延安文化投资有限责任公司、省广电网络传媒延安分公司。[4] </w:t>
        <w:br/>
        <w:br/>
      </w:r>
    </w:p>
    <w:p>
      <w:pPr>
        <w:pStyle w:val="Heading3"/>
      </w:pPr>
      <w:r>
        <w:t>四川  乐山马边彝族自治县</w:t>
      </w:r>
    </w:p>
    <w:p>
      <w:r>
        <w:rPr>
          <w:i/>
        </w:rPr>
        <w:t>左文良</w:t>
      </w:r>
    </w:p>
    <w:p>
      <w:r>
        <w:t>左文良，男，汉族，1963年6月生，四川仁寿人，中共党员，1984年7月参加工作，党校研究生。</w:t>
      </w:r>
    </w:p>
    <w:p>
      <w:r>
        <w:t>出生日期: 1963年6月</w:t>
      </w:r>
    </w:p>
    <w:p>
      <w:r>
        <w:t>信    仰: 共产主义</w:t>
      </w:r>
    </w:p>
    <w:p>
      <w:r>
        <w:t>中文名: 左文良</w:t>
      </w:r>
    </w:p>
    <w:p>
      <w:r>
        <w:t>出生地: 四川仁寿</w:t>
      </w:r>
    </w:p>
    <w:p>
      <w:r>
        <w:t>国    籍: 中国</w:t>
      </w:r>
    </w:p>
    <w:p>
      <w:r>
        <w:t>民    族: 汉族</w:t>
      </w:r>
    </w:p>
    <w:p>
      <w:r>
        <w:t>简历：</w:t>
      </w:r>
      <w:r>
        <w:t>现任四川省乐山市政协党组成员、副主席。</w:t>
        <w:br/>
      </w:r>
      <w:r>
        <w:t>1980.09——1984.07，西南财经大学（原四川财经学院）工业经济专业学习</w:t>
        <w:br/>
      </w:r>
      <w:r>
        <w:t>1984.07——1985.05，乐山地区行署办公室工作</w:t>
        <w:br/>
      </w:r>
      <w:r>
        <w:t>1985.05——1991.01，乐山市人民政府办公室工作（其间：1985.09——1987.08，下派四川亚西机器厂任分厂筹备组长、分厂厂长）</w:t>
        <w:br/>
      </w:r>
      <w:r>
        <w:t>1991.01——1993.03，乐山市人民政府办公室秘书三科副科长</w:t>
        <w:br/>
      </w:r>
      <w:r>
        <w:t>1993.03——1997.11，乐山市建委办公室主任</w:t>
        <w:br/>
      </w:r>
      <w:r>
        <w:t>1997.11——2001.12，峨边彝族自治县副县长（其间：1999.10——1999.12，四川省委党校县长班学习；2001.05——2001.12，上派省委督查室任副主任）</w:t>
        <w:br/>
      </w:r>
      <w:r>
        <w:t>2001.12——2002.11，峨边彝族自治县委常委、副县长</w:t>
        <w:br/>
      </w:r>
      <w:r>
        <w:t>2002.11——2003.01，峨边彝族自治县委副书记、副县长</w:t>
        <w:br/>
      </w:r>
      <w:r>
        <w:t>2003.01——2005.01，峨边彝族自治县委副书记（其间：2004.11——2004.12，参加四川省委群众工作队赴汉源县工作），（2000.09——2003.06，四川省委党校行政管理专业研究生班学习）</w:t>
        <w:br/>
      </w:r>
      <w:r>
        <w:t>2005.01——2011.03，马边彝族自治县委书记、县人大常委会主任（其间：2008.03——2008.04，参加中国浦东干部学院县委书记培训班第一期学习）</w:t>
        <w:br/>
      </w:r>
      <w:r>
        <w:t>2011.03——2011.10，马边彝族自治县委书记</w:t>
        <w:br/>
      </w:r>
      <w:r>
        <w:t>2011.10——2014.01，井研县委书记</w:t>
        <w:br/>
      </w:r>
      <w:r>
        <w:t>2014.01——2014.02，乐山市政协党组成员、井研县委书记</w:t>
        <w:br/>
      </w:r>
      <w:r>
        <w:t>2014.02——2016.04，乐山市政协党组成员、副主席，井研县委书记</w:t>
        <w:br/>
      </w:r>
      <w:r>
        <w:t xml:space="preserve">2016.04——，乐山市政协党组成员、副主席[1] </w:t>
        <w:br/>
        <w:br/>
      </w:r>
      <w:r>
        <w:t xml:space="preserve">2016年11月25日，政协乐山市第七届委员会第一次会议，左文良当选为副主席。[2] </w:t>
        <w:br/>
        <w:br/>
      </w:r>
    </w:p>
    <w:p>
      <w:pPr>
        <w:pStyle w:val="Heading3"/>
      </w:pPr>
      <w:r>
        <w:t>宁夏  固原市泾源县</w:t>
      </w:r>
    </w:p>
    <w:p>
      <w:r>
        <w:rPr>
          <w:i/>
        </w:rPr>
        <w:t>马凯</w:t>
      </w:r>
    </w:p>
    <w:p>
      <w:r>
        <w:t>马凯，男，回族，1964年1月出生，宁夏同心人，1981年7月参加工作，1986年9月加入中国共产党，中央党校函授学院经济管理专业毕业，中央党校大学学历。</w:t>
      </w:r>
    </w:p>
    <w:p>
      <w:r>
        <w:t>出生日期: 1964年1月</w:t>
      </w:r>
    </w:p>
    <w:p>
      <w:r>
        <w:t>信    仰: 共产主义</w:t>
      </w:r>
    </w:p>
    <w:p>
      <w:r>
        <w:t>中文名: 马凯</w:t>
      </w:r>
    </w:p>
    <w:p>
      <w:r>
        <w:t>出生地: 宁夏同心</w:t>
      </w:r>
    </w:p>
    <w:p>
      <w:r>
        <w:t>国    籍: 中国</w:t>
      </w:r>
    </w:p>
    <w:p>
      <w:r>
        <w:t>毕业院校: 中央党校</w:t>
      </w:r>
    </w:p>
    <w:p>
      <w:r>
        <w:t>主要成就: 正厅级干部</w:t>
      </w:r>
    </w:p>
    <w:p>
      <w:r>
        <w:t>民    族: 回族</w:t>
      </w:r>
    </w:p>
    <w:p>
      <w:r>
        <w:t>简历：</w:t>
      </w:r>
      <w:r>
        <w:t xml:space="preserve">现任宁夏银川市委常委、统战部部长，常务副市长，银川滨河新区(经济试验区)党工委委员、书记(正厅级)，管委会主任。[1-2] </w:t>
        <w:br/>
        <w:br/>
      </w:r>
      <w:r>
        <w:t>1979.09——1981.07，宁夏回族自治区固原师范专科学校数学系学习；</w:t>
        <w:br/>
      </w:r>
      <w:r>
        <w:t>1981.07——1986.09，宁夏回族自治区同心县回民中学教师；</w:t>
        <w:br/>
      </w:r>
      <w:r>
        <w:t>1986.09——1988.03，宁夏回族自治区同心县阿拉伯语学校办公室工作；</w:t>
        <w:br/>
      </w:r>
      <w:r>
        <w:t>1988.03——1993.08，宁夏回族自治区同心县财政局工作；</w:t>
        <w:br/>
      </w:r>
      <w:r>
        <w:t>1993.08——1998.06，宁夏回族自治区同心县财政局预算股股长（副科级）；</w:t>
        <w:br/>
      </w:r>
      <w:r>
        <w:t>1998.06——1999.01，宁夏回族自治区同心县财政局副局长兼国资局局长（正科级）；</w:t>
        <w:br/>
      </w:r>
      <w:r>
        <w:t>1999.01——2004.08，宁夏回族自治区红寺堡开发区工委委员、管委会副主任（1997.09~1999.12中央党校函授学院经济管理专业学习）；</w:t>
        <w:br/>
      </w:r>
      <w:r>
        <w:t>2004.08——2005.04，宁夏回族自治区吴忠市人民政府秘书长兼太阳山管委会常务副主任（正处级）；</w:t>
        <w:br/>
      </w:r>
      <w:r>
        <w:t>2005.04——2006.01，中共宁夏回族自治区泾源县委副书记，泾源县人民政府副县长、代县长；</w:t>
        <w:br/>
      </w:r>
      <w:r>
        <w:t>2006.01——2007.06，中共宁夏回族自治区泾源县委副书记，泾源县人民政府县长；</w:t>
        <w:br/>
      </w:r>
      <w:r>
        <w:t>2007.06——2008.01，中共宁夏回族自治区泾源县委书记；</w:t>
        <w:br/>
      </w:r>
      <w:r>
        <w:t>2008.01——2009.01，中共银川市委常委，贺兰县委书记；</w:t>
        <w:br/>
      </w:r>
      <w:r>
        <w:t>2009.01——2011.07，中共银川市委常委，贺兰县委书记、县人大主任；</w:t>
        <w:br/>
      </w:r>
      <w:r>
        <w:t>2011.07——2012.02，中共银川市委常委，市人民政府副市长、党组成员；</w:t>
        <w:br/>
      </w:r>
      <w:r>
        <w:t xml:space="preserve">2012.02——2015.06，中共银川市委常委、统战部部长，常务副市长；[3] </w:t>
        <w:br/>
        <w:br/>
      </w:r>
      <w:r>
        <w:t xml:space="preserve">2015.06——至今，宁夏银川市委常委、统战部部长，常务副市长，银川滨河新区（经济试验区）书记(正厅级)、管委会主任。[2] </w:t>
        <w:br/>
        <w:br/>
      </w:r>
      <w:r>
        <w:t xml:space="preserve">2015年6月10日，宁夏回族自治区党委任命马凯同志兼任银川滨河新区（经济试验区）党工委委员、书记、管委会主任。[1] </w:t>
        <w:br/>
        <w:br/>
      </w:r>
      <w:r>
        <w:t xml:space="preserve">2016年10月，马凯为宁夏银川市领导班子换届拟提名人选考察对象。[4] </w:t>
        <w:br/>
        <w:br/>
      </w:r>
    </w:p>
    <w:p>
      <w:pPr>
        <w:pStyle w:val="Heading3"/>
      </w:pPr>
      <w:r>
        <w:t>海南  省直辖陵水黎族自治县</w:t>
      </w:r>
    </w:p>
    <w:p>
      <w:r>
        <w:rPr>
          <w:i/>
        </w:rPr>
        <w:t>王雄</w:t>
      </w:r>
    </w:p>
    <w:p>
      <w:r>
        <w:t xml:space="preserve">王雄，黎族（德旺·帕埃），六四年出生，海南乐东保定村人，中国民族画家、四届海南省政协委员。七九年至八二年在乐光农场八队当工人。八二年至八六年就读于广州美术学院附中首届民族班。八六年至八九年海南黎族苗族自治州民族织锦工艺研究所干部。现为中国民族画院画家、海南省民族美术家协会主席、海南省油画学会副主席、海南省民族学会理事、海南省美术家协会理事、海南省青联常委。[1] </w:t>
        <w:br/>
      </w:r>
    </w:p>
    <w:p>
      <w:r>
        <w:t>出生日期: 1964年</w:t>
      </w:r>
    </w:p>
    <w:p>
      <w:r>
        <w:t>民    族: 黎族</w:t>
      </w:r>
    </w:p>
    <w:p>
      <w:r>
        <w:t>中文名: 王雄</w:t>
      </w:r>
    </w:p>
    <w:p>
      <w:r>
        <w:t>职    业: 民族画家</w:t>
      </w:r>
    </w:p>
    <w:p>
      <w:r>
        <w:t>简历：</w:t>
      </w:r>
      <w:r>
        <w:t xml:space="preserve">[2] </w:t>
        <w:br/>
        <w:br/>
      </w:r>
      <w:r>
        <w:t xml:space="preserve">[3-5] </w:t>
        <w:br/>
        <w:br/>
      </w:r>
      <w:r>
        <w:t>王雄，黎族，黎名&lt;汉译&gt;：(德旺·帕埃)，1964年出生，海南乐东保定村人，中国民族画家、四届海南省政协委员。1979年至1982年在乐光农场八队当工人。1982年至1986年就读于广州美术学院附中首届民族班。1986年至1989年海南黎族苗族自治州民族织锦工艺研究所干部。期间组织《为幼儿美育募捐油画义展》。1999年至</w:t>
        <w:br/>
        <w:br/>
        <w:br/>
        <w:br/>
        <w:br/>
        <w:t>王雄艺术活动(24张)</w:t>
        <w:br/>
        <w:br/>
        <w:br/>
        <w:br/>
        <w:br/>
        <w:br/>
        <w:br/>
        <w:t>2001年先后在三亚市、五指山市、乐东县举办《王雄油画展》。油画《黎女之歌》获“新世纪海南美术作品展”银奖，并发表在《美术》总411期。油画《黎山乐》参加“2003年‘鱼水情’全国首届双拥书画艺术展”。油画 《黎女之歌》等100多幅油画作品被有关单位及个人收藏，2003年创办全国首家唯一的海南省民族美术家协会，并组织编辑出版《海南省民族美术家协会成立美术作品集》。2004年九月，油画《椿舞秋实》入选国家民委、文化部、中国美协等单位主办的“全国第二届少数民族美术作品展”荣获优秀奖，2005年4月，被授予“首届海南青年文化之星”。2005年9月油画《黎寨少女》代表海南画家参加全国政协民宗委及书画室主办的庆祝中华人民共和国暨人民政协成立56周年《民族团结颂》画展。2006年完成“白沙起义”纪念碑浮雕的制作任务。2007年《三月的阳光》入选海南省油画名家邀请展并获文献奖。2010年组织编辑《海南省第二届少数民族书画作品集》及两岸艺术家互动</w:t>
        <w:br/>
        <w:br/>
        <w:br/>
        <w:br/>
        <w:br/>
        <w:t>写生黎族老人</w:t>
        <w:br/>
        <w:br/>
        <w:t>展览。2012年油画《罗佛少女》获得欧亚艺术盛典—巴黎秋季艺术沙龙中国海南展优秀奖。2012年12月17日完成三亚槟榔河黎族文化康乐园景区黎族先祖“帕隆考”（大力神）铜像雕塑，创作制作。2013年11月10日在海口美丽道举办《山情》海南本土黎族画家，王雄油画展。2013年12月6号至2014年3月6号，25幅油画作品受邀参加三亚亚龙湾ARTSANYA艺术季《画布上的黎家历史》—王雄油画展，2013年12月13号至24号同步在三亚，三亚湾碧海蓝天美术馆展出50幅油画作品，让我们的三亚更美好—2013印象三亚系列活动之王雄油画展”。现为中国民族画院画家、海南省民族美术家协会主席、海南省油画学会副主席、海南省民族学会理事、海南省美术家协会理事、海南省青联常委、海南民族文化专家组成员。</w:t>
        <w:br/>
      </w:r>
      <w:r>
        <w:t xml:space="preserve">[6] </w:t>
        <w:br/>
        <w:t xml:space="preserve"> 欢乐节观察：三亚艺术季 本土艺术家成亮点</w:t>
        <w:br/>
      </w:r>
      <w:r>
        <w:t>（视频）旅游卫视《海南新闻联播》栏目</w:t>
        <w:br/>
      </w:r>
      <w:r>
        <w:t xml:space="preserve">[7] </w:t>
        <w:br/>
        <w:t>黎之锦第二集 天堂的色彩（视频）</w:t>
        <w:br/>
      </w:r>
      <w:r>
        <w:t xml:space="preserve">[5] </w:t>
        <w:br/>
        <w:t>黎族画家王雄：画布上沉甸甸的黎家历史</w:t>
        <w:br/>
      </w:r>
      <w:r>
        <w:t xml:space="preserve">[8] </w:t>
        <w:br/>
        <w:t>王雄：沉迷在海南“大溪地”</w:t>
        <w:br/>
      </w:r>
      <w:r>
        <w:t xml:space="preserve">[3] </w:t>
        <w:br/>
        <w:t>热土的恋曲———读王雄油画(图)</w:t>
        <w:br/>
      </w:r>
      <w:r>
        <w:br/>
        <w:br/>
        <w:br/>
        <w:br/>
        <w:br/>
        <w:t>少部分油画(底相素)严禁印刷,版权追究(8张)</w:t>
        <w:br/>
        <w:br/>
        <w:br/>
        <w:br/>
        <w:br/>
        <w:br/>
        <w:br/>
        <w:br/>
      </w:r>
    </w:p>
    <w:p>
      <w:pPr>
        <w:pStyle w:val="Heading3"/>
      </w:pPr>
      <w:r>
        <w:t>内蒙古  通辽市科尔沁左翼后旗</w:t>
      </w:r>
    </w:p>
    <w:p>
      <w:r>
        <w:rPr>
          <w:i/>
        </w:rPr>
        <w:t>刘布和</w:t>
      </w:r>
    </w:p>
    <w:p>
      <w:r>
        <w:t>1954年8月，蒙古族，曾任教育局局长，乡党委书记，副旗长，市水务局副局长，农管局长，奈曼旗长，2002年12月科左后旗旗委书记，旗人大常委会主任，现任通辽民族事务委员会主任。</w:t>
      </w:r>
    </w:p>
    <w:p>
      <w:r>
        <w:t>成    就: 曾任教育局局长</w:t>
      </w:r>
    </w:p>
    <w:p>
      <w:r>
        <w:t>职    务: 负责机关全面工作</w:t>
      </w:r>
    </w:p>
    <w:p>
      <w:r>
        <w:t>中文名: 刘布和</w:t>
      </w:r>
    </w:p>
    <w:p>
      <w:r>
        <w:t>种    族: 蒙古族</w:t>
      </w:r>
    </w:p>
    <w:p>
      <w:r>
        <w:t>简历：</w:t>
      </w:r>
      <w:r>
        <w:t>负责机关全面工作。</w:t>
        <w:br/>
      </w:r>
    </w:p>
    <w:p>
      <w:pPr>
        <w:pStyle w:val="Heading3"/>
      </w:pPr>
      <w:r>
        <w:t>山东  德州齐河县</w:t>
      </w:r>
    </w:p>
    <w:p>
      <w:r>
        <w:rPr>
          <w:i/>
        </w:rPr>
        <w:t>陈建国</w:t>
      </w:r>
    </w:p>
    <w:p>
      <w:r>
        <w:t>山东中医药大学教授，长期从事政治经济学的教学与研究，山东省卫生经济学会常务理事，山东高校政治经济学、邓论教学研究会常务理事副秘书长，2000年入选山东省理论人才“百人工程”，承担省级科研项目1项、厅级科研课题2项，获得省哲学社会科学优秀成果奖多项。理论功底深厚，在学术领域有极高的造诣。</w:t>
      </w:r>
    </w:p>
    <w:p>
      <w:r>
        <w:t>简历：</w:t>
      </w:r>
      <w:r>
        <w:t xml:space="preserve">1996年获省哲学社会科学优秀成果三等奖；2000年4月入选山东省理论人才“百人工程”，称号，省委宣传部颁发证书。[1] </w:t>
        <w:br/>
        <w:br/>
      </w:r>
    </w:p>
    <w:p>
      <w:pPr>
        <w:pStyle w:val="Heading3"/>
      </w:pPr>
      <w:r>
        <w:t>河南  焦作马村区</w:t>
      </w:r>
    </w:p>
    <w:p>
      <w:r>
        <w:rPr>
          <w:i/>
        </w:rPr>
        <w:t>林宪振</w:t>
      </w:r>
    </w:p>
    <w:p>
      <w:r>
        <w:t>林宪振，现任河南省焦作市马村区委书记。曾任焦作市马村区委副书记、区长；2008年焦作市马村区委书记。</w:t>
      </w:r>
    </w:p>
    <w:p>
      <w:r>
        <w:t>性    别: 男</w:t>
      </w:r>
    </w:p>
    <w:p>
      <w:r>
        <w:t>民    族: 汉</w:t>
      </w:r>
    </w:p>
    <w:p>
      <w:r>
        <w:t>国    籍: 中国</w:t>
      </w:r>
    </w:p>
    <w:p>
      <w:r>
        <w:t>中文名: 林宪振</w:t>
      </w:r>
    </w:p>
    <w:p>
      <w:r>
        <w:t>简历：</w:t>
      </w:r>
      <w:r>
        <w:t xml:space="preserve">现任河南省农村信用社联合社主任助理、党委委员。[1] </w:t>
        <w:br/>
        <w:br/>
      </w:r>
    </w:p>
    <w:p>
      <w:pPr>
        <w:pStyle w:val="Heading3"/>
      </w:pPr>
      <w:r>
        <w:t>湖南  怀化中方县</w:t>
      </w:r>
    </w:p>
    <w:p>
      <w:r>
        <w:rPr>
          <w:i/>
        </w:rPr>
        <w:t>张霞</w:t>
      </w:r>
    </w:p>
    <w:p>
      <w:r>
        <w:t>张霞，女，侗族，1973年11月生，籍贯湖南芷江，1991年7月参加工作，1997年3月加入中国共产党，大学本科文化，文学学士。</w:t>
      </w:r>
    </w:p>
    <w:p>
      <w:r>
        <w:t>出生日期: 1973年11月</w:t>
      </w:r>
    </w:p>
    <w:p>
      <w:r>
        <w:t>信    仰: 共产主义</w:t>
      </w:r>
    </w:p>
    <w:p>
      <w:r>
        <w:t>中文名: 张霞</w:t>
      </w:r>
    </w:p>
    <w:p>
      <w:r>
        <w:t>国    籍: 中国</w:t>
      </w:r>
    </w:p>
    <w:p>
      <w:r>
        <w:t>职    业: 公务员</w:t>
      </w:r>
    </w:p>
    <w:p>
      <w:r>
        <w:t>民    族: 侗族</w:t>
      </w:r>
    </w:p>
    <w:p>
      <w:r>
        <w:t>简历：</w:t>
      </w:r>
      <w:r>
        <w:t xml:space="preserve">现任湖南省怀化市委常委、人民政府副市长。[1-2] </w:t>
        <w:br/>
        <w:br/>
      </w:r>
      <w:r>
        <w:t>1991年07月——1997年05月，湖南省芷江县机关幼儿园教师、</w:t>
        <w:br/>
        <w:br/>
        <w:br/>
        <w:br/>
        <w:br/>
        <w:t>张霞</w:t>
        <w:br/>
        <w:br/>
        <w:t>县希望工程办公室、团县委干部；</w:t>
        <w:br/>
      </w:r>
      <w:r>
        <w:t>1997年05月——1999年04月，湖南省共青团芷江县委副书记；</w:t>
        <w:br/>
      </w:r>
      <w:r>
        <w:t>1999年04月——2006年06月，共青团湖南省芷江县委书记、大洪山乡党委书记，县旅游外事侨务局局长；</w:t>
        <w:br/>
      </w:r>
      <w:r>
        <w:t>2006年06月——2007年08月，中共湖南省芷江县委常委、统战部部长；</w:t>
        <w:br/>
      </w:r>
      <w:r>
        <w:t>2007年08月——2008年06月，湖南省怀化市旅游外事侨务局党组副书记、副局长；</w:t>
        <w:br/>
      </w:r>
      <w:r>
        <w:t>2008年06月——2009年04月，湖南省怀化市旅游外事侨务局党组书记、副局长，市旅游局党组书记、局长；</w:t>
        <w:br/>
      </w:r>
      <w:r>
        <w:t>2009年04月——2009年12月，中共湖南省新晃县委副书记、副县长、代理县长；</w:t>
        <w:br/>
      </w:r>
      <w:r>
        <w:t>2009年12月——2011年12月，中共湖南省新晃县委副书记、县长；</w:t>
        <w:br/>
      </w:r>
      <w:r>
        <w:t xml:space="preserve">2011年12月——2015年09月，中共湖南省中方县委书记；[3] </w:t>
        <w:br/>
        <w:br/>
      </w:r>
      <w:r>
        <w:t xml:space="preserve">2015年09月——2015年12月，湖南省怀化市人民政府副市长，中方县委书记；[1] </w:t>
        <w:br/>
        <w:br/>
      </w:r>
      <w:r>
        <w:t xml:space="preserve">2015年12月——2016年09月，湖南省怀化市人民政府副市长。[2] </w:t>
        <w:br/>
        <w:br/>
      </w:r>
      <w:r>
        <w:t>2016年09月——湖南省怀化市委常委、人民政府副市长。</w:t>
        <w:br/>
      </w:r>
      <w:r>
        <w:t xml:space="preserve">负责教育、科技、体育、旅游、外事侨务、民族宗教、文化、文物、广播电视、新闻出版、外宣、内外贸易、外向型经济、招商引资、经济协作、商贸企业改制及遗留问题处理、台湾事务、检验检疫、海关方面工作，负责分管领域党风廉政建设工作，负责分管领域深化改革、全面小康、民生实事和绩效考核、安全生产、打击非法集资工作。 分管市教育局（市属学校）、市科技局、市民宗委、市商务和粮食局（怀化商业供销学校、市投资促进事务局、市市场服务中心）、市文体广电新闻出版局（市文化市场综合执法局、市文物处、市全民健身服务中心）、市旅游外事侨务局、市商业企业改制服务办公室。 联系市委讲师团、市委党史研究室、市台办、市工商联、市科协、市文联、市侨联、市社科联、市贸促会、市文明办、长沙海关在怀办事机构、怀化出入境检验检疫局、在怀高校、中石油怀化销售分公司、中石化怀化分公司。[4] </w:t>
        <w:br/>
        <w:br/>
      </w:r>
      <w:r>
        <w:t xml:space="preserve">2015年12月2日，中方县召开全县领导干部大会。宣布有关人事任免决定：张霞同志任怀化市副市长，不再担任中方县委书记。[2] </w:t>
        <w:br/>
        <w:br/>
      </w:r>
      <w:r>
        <w:t xml:space="preserve">2016年9月29日下午，中国共产党怀化市第五届委员会举行第一次全体会议。 当选为新一届常务委员会委员。[5] </w:t>
        <w:br/>
        <w:br/>
      </w:r>
      <w:r>
        <w:t xml:space="preserve">2015年6月，荣获全国优秀县委书记称号。[6] </w:t>
        <w:br/>
        <w:br/>
      </w:r>
    </w:p>
    <w:p>
      <w:pPr>
        <w:pStyle w:val="Heading3"/>
      </w:pPr>
      <w:r>
        <w:t>内蒙古  赤峰市喀喇沁旗</w:t>
      </w:r>
    </w:p>
    <w:p>
      <w:r>
        <w:rPr>
          <w:i/>
        </w:rPr>
        <w:t>于永泉</w:t>
      </w:r>
    </w:p>
    <w:p>
      <w:r>
        <w:t>于永泉，男，蒙古族，1955年10月生，内蒙古宁城人，1975年6月加入中国共产党，1973年12月参加工作，大学专科学历。</w:t>
      </w:r>
    </w:p>
    <w:p>
      <w:r>
        <w:t>出生日期: 1955年10月</w:t>
      </w:r>
    </w:p>
    <w:p>
      <w:r>
        <w:t>入党时间: 1975年6月</w:t>
      </w:r>
    </w:p>
    <w:p>
      <w:r>
        <w:t>参加工作: 1973年12月</w:t>
      </w:r>
    </w:p>
    <w:p>
      <w:r>
        <w:t>中文名: 于永泉</w:t>
      </w:r>
    </w:p>
    <w:p>
      <w:r>
        <w:t>出生地: 内蒙古宁城</w:t>
      </w:r>
    </w:p>
    <w:p>
      <w:r>
        <w:t>国    籍: 中国</w:t>
      </w:r>
    </w:p>
    <w:p>
      <w:r>
        <w:t>民    族: 蒙古族</w:t>
      </w:r>
    </w:p>
    <w:p>
      <w:r>
        <w:t>简历：</w:t>
      </w:r>
      <w:r>
        <w:t>曾任内蒙古自治区锡林郭勒盟盟委书记。</w:t>
        <w:br/>
      </w:r>
      <w:r>
        <w:t>1973年12月—1979年7月辽宁省宁城县糖酒公司职工</w:t>
        <w:br/>
      </w:r>
      <w:r>
        <w:t>1979年7月—1981年4月内蒙古自治区宁城县财贸办公室干事</w:t>
        <w:br/>
      </w:r>
      <w:r>
        <w:t>1981年4月—1987年5月内蒙古自治区宁城县供销社副主任、主任（其间，1983年9月—1985年7月，在内蒙古财经学院贸易经济系供销财会专业学习）</w:t>
        <w:br/>
      </w:r>
      <w:r>
        <w:t>1987年5月—1989年4月内蒙古自治区宁城县副县长</w:t>
        <w:br/>
      </w:r>
      <w:r>
        <w:t>1989年4月—1994年1月内蒙古自治区赤峰市供销社副主任</w:t>
        <w:br/>
      </w:r>
      <w:r>
        <w:t>1994年1月—1995年4月内蒙古自治区赤峰市政府副秘书长</w:t>
        <w:br/>
      </w:r>
      <w:r>
        <w:t>1995年4月—1998年10月内蒙古自治区赤峰市政府秘书长</w:t>
        <w:br/>
      </w:r>
      <w:r>
        <w:t>1998年10月—2000年3月内蒙古自治区喀喇沁旗旗委书记</w:t>
        <w:br/>
      </w:r>
      <w:r>
        <w:t>2000年3月—2003年11月内蒙古自治区通辽市委常委、政法委书记</w:t>
        <w:br/>
      </w:r>
      <w:r>
        <w:t>2003年11月—2004年1月内蒙古自治区通辽市委副书记、政法委书记</w:t>
        <w:br/>
      </w:r>
      <w:r>
        <w:t>2004年1月—2006年1月内蒙古自治区通辽市委副书记</w:t>
        <w:br/>
      </w:r>
      <w:r>
        <w:t>2006年1月—2006年8月内蒙古自治区通辽市委副书记、组织部部长</w:t>
        <w:br/>
      </w:r>
      <w:r>
        <w:t>2006年8月—2008年11月内蒙古自治区通辽市委副书记</w:t>
        <w:br/>
      </w:r>
      <w:r>
        <w:t>2008年11月—2010年12月内蒙古自治区党委组织部副部长</w:t>
        <w:br/>
      </w:r>
      <w:r>
        <w:t>2010年12月—2012年5月内蒙古自治区党委组织部副部长，自治区人力资源和社会保障厅厅长、党组书记</w:t>
        <w:br/>
      </w:r>
      <w:r>
        <w:t>2012年5月—2015年2月内蒙古自治区锡林郭勒盟盟委委员、书记</w:t>
        <w:br/>
      </w:r>
      <w:r>
        <w:t xml:space="preserve">2015年02月12日，内蒙古自治区锡林郭勒盟委召开全盟领导干部会议，宣布自治区党委关于锡盟盟委主要领导职务任免的决定。自治区党委决定，于永泉同志不再担任中共锡林郭勒盟盟委书记、委员职务。[1] </w:t>
        <w:br/>
        <w:br/>
      </w:r>
    </w:p>
    <w:p>
      <w:pPr>
        <w:pStyle w:val="Heading3"/>
      </w:pPr>
      <w:r>
        <w:t>甘肃  甘南迭部县</w:t>
      </w:r>
    </w:p>
    <w:p>
      <w:r>
        <w:rPr>
          <w:i/>
        </w:rPr>
        <w:t>黄新生</w:t>
      </w:r>
    </w:p>
    <w:p>
      <w:r>
        <w:t>黄新生，男，汉族，1955年2月出生，大学学历，陕西清涧人，1972年5月参加工作，1980年1月加入中国共产党。</w:t>
      </w:r>
    </w:p>
    <w:p>
      <w:r>
        <w:t>出生日期: 1955年2月</w:t>
      </w:r>
    </w:p>
    <w:p>
      <w:r>
        <w:t>民    族: 汉族</w:t>
      </w:r>
    </w:p>
    <w:p>
      <w:r>
        <w:t>国    籍: 中国</w:t>
      </w:r>
    </w:p>
    <w:p>
      <w:r>
        <w:t>中文名: 黄新生</w:t>
      </w:r>
    </w:p>
    <w:p>
      <w:r>
        <w:t>简历：</w:t>
      </w:r>
      <w:r>
        <w:t>曾任甘南州政协副主席。</w:t>
        <w:br/>
      </w:r>
      <w:r>
        <w:t>1972年5月参加工作,1980年1月加入中国共产党。1972年5月至1976年3月在卓尼县药材公司工作；1976年3月至1977年3月在卓尼县招待所工作；1977年3月至1982年12月在卓尼县委办公室工作；1982年12月至1986年7月任卓尼县委办公室副主任(其间:1984年8月至1986年7月在陇南电大分校学习)；1986年7月至1990年4月任卓尼县委办公室主任；1990年4月至1992年10月任州委组织部干训科、人秘科科长；1992年10月至1996年6月任玛曲县委副书记；1996年6月至1997年9月任州委秘书处副处长；1997年9月至2000年6月任州委组织部副部长(其间:1995年8月至1997年12月参加中央党校学院经济管理专业本科班函授学习)；2000年6月至2000年7月任州委组织部副部长、州水电局党委书记、局长；2000年7月至2002年7月任州水电局党委书记、局长；2002年7月至2003年9月任州水务水电局党委书记、局长；2003年9月至2003年12月待岗；2003年12月至2006年10月任迭部县委书记；2006年10月至2006年12月待岗；</w:t>
        <w:br/>
      </w:r>
      <w:r>
        <w:t>2006.12—2007.01  甘南州人大常委会党组成员；</w:t>
        <w:br/>
      </w:r>
      <w:r>
        <w:t>2007.01—2011.11 甘南州人大副主任；</w:t>
        <w:br/>
      </w:r>
      <w:r>
        <w:t>2011.11—2015.03 甘南州政协副主席。</w:t>
        <w:br/>
      </w:r>
      <w:r>
        <w:t xml:space="preserve">2015年3月7日，政协甘南州第十三届委员会常务委员会第二十次会议召开。会上，审议通过了关于接受黄新生同志辞去政协甘南州第十三届委员会副主席、常委、委员申请的决定。[1] </w:t>
        <w:br/>
        <w:br/>
      </w:r>
    </w:p>
    <w:p>
      <w:pPr>
        <w:pStyle w:val="Heading3"/>
      </w:pPr>
      <w:r>
        <w:t>辽宁  铁岭西丰县</w:t>
      </w:r>
    </w:p>
    <w:p>
      <w:r>
        <w:rPr>
          <w:i/>
        </w:rPr>
        <w:t>张志国</w:t>
      </w:r>
    </w:p>
    <w:p>
      <w:r>
        <w:t>2008年1月1日出版的《法人》杂志（法制日报社主办）刊发了记者朱文娜采写的《辽宁西丰：一场官商较量》。因为该篇报道涉及时任辽宁省铁岭市西丰县县委书记的张志国，1月4日，西丰县公安局多名干警赶到法制日报社对该记者进行拘传，未果。“西丰警察进京抓记者事件”一时成为全国性大新闻。2月5日，铁岭市委到西丰县宣布了免去张志国西丰县委书记的决定，11月20日，铁岭电视台于晚间播报的“铁岭新闻”披露了张志国的新职务为沈（阳）铁（岭）城际轨道（轻轨）交通工程办公室副总指挥。但2008年11月24日中共铁岭市委公告：张志国未获得工作安排。</w:t>
      </w:r>
    </w:p>
    <w:p>
      <w:r>
        <w:t>性    别: 男</w:t>
      </w:r>
    </w:p>
    <w:p>
      <w:r>
        <w:t>国    籍: 中国</w:t>
      </w:r>
    </w:p>
    <w:p>
      <w:r>
        <w:t>中文名: 张志国</w:t>
      </w:r>
    </w:p>
    <w:p>
      <w:r>
        <w:t>职    业: 原辽宁省铁岭市西丰县县委书记</w:t>
      </w:r>
    </w:p>
    <w:p>
      <w:r>
        <w:t>简历：</w:t>
      </w:r>
      <w:r>
        <w:t>2008年1月1日出版的《法人》杂志刊发了记者朱文娜采写的《辽宁西丰：一场官商较量》，报道了西丰县商人赵俊萍遭遇的"短信诽谤"案。1月4日下午西丰县公安局多名警察来到杂志社，称朱文娜采写的报道通篇失实，严重影响西丰形象,已按“诽谤罪”立案。</w:t>
        <w:br/>
      </w:r>
      <w:r>
        <w:t>2008年1月4日上午，西丰县委宣传部部长李福路、西丰县政法委书记周静宇赶到《法人》杂志，找到杂志总编辑王丰斌进行交涉，并与记者朱文娜见面。</w:t>
        <w:br/>
      </w:r>
      <w:r>
        <w:t xml:space="preserve">当天下午5时左右，西丰县公安局多名警察来到杂志社，称朱文娜因“诽谤罪”已经立案，要求向朱文娜“了解情况”。《法人》杂志总编辑王丰斌向本报记者证实，西丰县警方向他出示了警官证、对朱文娜的《立案通知》及《拘传证》[1] </w:t>
        <w:br/>
        <w:t>。</w:t>
        <w:br/>
      </w:r>
      <w:r>
        <w:t xml:space="preserve">1月9日，西丰县官方派人就《法人》杂志记者朱文娜被该县警方以涉嫌诽谤刑事立案和拘传一事，代表县委县政府专程登门向《法人》杂志社、朱文娜本人表示道歉[2] </w:t>
        <w:br/>
        <w:t>。</w:t>
        <w:br/>
      </w:r>
      <w:r>
        <w:t xml:space="preserve">“西丰事件”发生后，铁岭市委于2008年2月4日召开常委会议，认为张志国在进京拘传记者事件中负有不可推卸的直接领导责任，决定责令张引咎辞职，并向市委写出深刻检查。张志国深刻认识了错误，并于当日向组织上递交了书面检查和辞职报告。2月5日，市委到西丰县宣布了免去张志国西丰县委书记的决定，县委书记一职由铁岭市委常委、政法委书记张克江兼任[3] </w:t>
        <w:br/>
        <w:t>。</w:t>
        <w:br/>
      </w:r>
      <w:r>
        <w:t>铁岭电视台披露其履新职，铁岭市委否认</w:t>
        <w:br/>
      </w:r>
      <w:r>
        <w:t xml:space="preserve">2008年11月20日，铁岭电视台于晚间播报的“铁岭新闻”披露了张志国的新职务。职务是沈(阳)铁(岭)城际轨道(轻轨)交通工程办公室副总指挥[4] </w:t>
        <w:br/>
        <w:t xml:space="preserve">。但2008年11月24日中共铁岭市委公告：张志国未获得工作安排[5] </w:t>
        <w:br/>
        <w:t>。</w:t>
        <w:br/>
      </w:r>
    </w:p>
    <w:p>
      <w:pPr>
        <w:pStyle w:val="Heading3"/>
      </w:pPr>
      <w:r>
        <w:t>内蒙古  乌兰察布市丰镇市</w:t>
      </w:r>
    </w:p>
    <w:p>
      <w:r>
        <w:rPr>
          <w:i/>
        </w:rPr>
        <w:t>霍建设</w:t>
      </w:r>
    </w:p>
    <w:p>
      <w:r>
        <w:t>霍建设，男，中共党员，汉族，武川县人，1953年11月出生，1971年5月参加工作，1976年10加入中国共产党，大学学历。现任乌兰察布市政协副主席，协助主席负责经济工作和港澳台侨联络外事工作。     1971.05--1982.06    内蒙古103地质队工作</w:t>
      </w:r>
    </w:p>
    <w:p>
      <w:r>
        <w:t>出生日期: 1953年11月</w:t>
      </w:r>
    </w:p>
    <w:p>
      <w:r>
        <w:t>民    族: 汉族</w:t>
      </w:r>
    </w:p>
    <w:p>
      <w:r>
        <w:t>中文名: 霍建设</w:t>
      </w:r>
    </w:p>
    <w:p>
      <w:r>
        <w:t>政治面貌: 中共党员</w:t>
      </w:r>
    </w:p>
    <w:p>
      <w:r>
        <w:t>简历：</w:t>
      </w:r>
      <w:r>
        <w:t>乌兰察布市政协副主席</w:t>
        <w:br/>
      </w:r>
      <w:r>
        <w:t>霍建设，男，武川县人，1971年5月参加工作，1976年10加入中国共产党，大学学历。现任乌兰察布市政协副主席，协助主席负责经济工作和港澳台侨联络外事工作。 1971.05--1982.06 内蒙古103地质队工作</w:t>
        <w:br/>
      </w:r>
      <w:r>
        <w:t>1982.06--1984.01 丰镇县经委工作</w:t>
        <w:br/>
      </w:r>
      <w:r>
        <w:t>1984.01--1985.12 乌盟党校大专班学习</w:t>
        <w:br/>
      </w:r>
      <w:r>
        <w:t>1985.12--1994.01 丰镇市交通局副局长，局长</w:t>
        <w:br/>
      </w:r>
      <w:r>
        <w:t>1994.01--1998.06 丰镇市市委常委、副市长</w:t>
        <w:br/>
      </w:r>
      <w:r>
        <w:t>1998.06--2000.11 兴和县县委副书记、县长</w:t>
        <w:br/>
      </w:r>
      <w:r>
        <w:t>2000.11--2002.11 集宁市委副书记、市长</w:t>
        <w:br/>
      </w:r>
      <w:r>
        <w:t>2002.11--2004.04 中共丰镇市委书记</w:t>
        <w:br/>
      </w:r>
      <w:r>
        <w:t>2002.11--2008.01 乌兰察布市政协副主席、中共丰镇市委书记</w:t>
        <w:br/>
      </w:r>
      <w:r>
        <w:t>2008.01-- 乌兰察布市政协副主席</w:t>
        <w:br/>
      </w:r>
    </w:p>
    <w:p>
      <w:pPr>
        <w:pStyle w:val="Heading3"/>
      </w:pPr>
      <w:r>
        <w:t>浙江  杭州下城区</w:t>
      </w:r>
    </w:p>
    <w:p>
      <w:r>
        <w:rPr>
          <w:i/>
        </w:rPr>
        <w:t>于跃敏</w:t>
      </w:r>
    </w:p>
    <w:p>
      <w:r>
        <w:br/>
        <w:br/>
        <w:br/>
        <w:br/>
      </w:r>
    </w:p>
    <w:p>
      <w:r>
        <w:t>出生日期: 1958年4月</w:t>
      </w:r>
    </w:p>
    <w:p>
      <w:r>
        <w:t>信    仰: 共产主义</w:t>
      </w:r>
    </w:p>
    <w:p>
      <w:r>
        <w:t>中文名: 于跃敏</w:t>
      </w:r>
    </w:p>
    <w:p>
      <w:r>
        <w:t>出生地: 江苏宿迁</w:t>
      </w:r>
    </w:p>
    <w:p>
      <w:r>
        <w:t>国    籍: 中国</w:t>
      </w:r>
    </w:p>
    <w:p>
      <w:r>
        <w:t>职    业: 公务员</w:t>
      </w:r>
    </w:p>
    <w:p>
      <w:r>
        <w:t>毕业院校: None</w:t>
      </w:r>
    </w:p>
    <w:p>
      <w:r>
        <w:t>主要成就: 现任浙江省委组织部常务副部长</w:t>
      </w:r>
    </w:p>
    <w:p>
      <w:r>
        <w:t>民    族: 汉族</w:t>
      </w:r>
    </w:p>
    <w:p>
      <w:r>
        <w:t>简历：</w:t>
      </w:r>
      <w:r>
        <w:t>1974.09—1978.11 江苏省宿迁县晓店公社峰山大队知青、大队团支部书记、大队党支部副书记，公社党委委员、革委会副主任，宿迁县委工作队驻新庄公社工作组副组长</w:t>
        <w:br/>
      </w:r>
      <w:r>
        <w:t xml:space="preserve">1978.11—1981.08 江苏省淮阴师范专科学校中文系读书[1] </w:t>
        <w:br/>
        <w:br/>
      </w:r>
      <w:r>
        <w:t xml:space="preserve">1981.08—1982.08绍兴市柯桥中学语文教师、校团委副书记 </w:t>
        <w:br/>
      </w:r>
      <w:r>
        <w:t xml:space="preserve">1982.08—1984.05 共青团绍兴市(县)委书记，绍兴市青联主席 </w:t>
        <w:br/>
      </w:r>
      <w:r>
        <w:t xml:space="preserve">1984.05—1987.07 中共绍兴市越城区委常委、宣传部部长 </w:t>
        <w:br/>
      </w:r>
      <w:r>
        <w:t xml:space="preserve">1987.07—1991.08 中共杭州市上城区委宣传部副部长、部长、区教育局党委书记 </w:t>
        <w:br/>
      </w:r>
      <w:r>
        <w:t>1991.08—1995.10 中共杭州市上城区委常委、宣传部部长（其间：1992.09—1995.01在中央党校函授学院经济专业本科班学习）</w:t>
        <w:br/>
      </w:r>
      <w:r>
        <w:t>1995.10—1997.05 中共杭州市委宣传部副部长</w:t>
        <w:br/>
      </w:r>
      <w:r>
        <w:t>1997.05—2001.03 中共杭州市委委员、下城区委书记</w:t>
        <w:br/>
      </w:r>
      <w:r>
        <w:t>2001.03—2002.02 中共杭州市委委员，下城区委书记、区人大常委会主任</w:t>
        <w:br/>
      </w:r>
      <w:r>
        <w:t>2002.02—2002.05 中共杭州市委常委，下城区委书记、区人大常委会主任</w:t>
        <w:br/>
      </w:r>
      <w:r>
        <w:t>2002.05—2004.11 中共杭州市委常委、宣传部部长（其间：2002.09—2004.07 在浙江大学经济学院研究生课程进修班学习；</w:t>
        <w:br/>
      </w:r>
      <w:r>
        <w:t>2004.03—2004.07在中央党校进修班学习）</w:t>
        <w:br/>
      </w:r>
      <w:r>
        <w:t xml:space="preserve">2004.11—2012.01[2] </w:t>
        <w:br/>
        <w:t>中共杭州市委常委、组织部部长</w:t>
        <w:br/>
      </w:r>
      <w:r>
        <w:t xml:space="preserve">（2004.09—2006.07在中央党校研究生院世界经济专业学习）[3] </w:t>
        <w:br/>
        <w:br/>
      </w:r>
      <w:r>
        <w:t xml:space="preserve">2012.02[4] </w:t>
        <w:br/>
        <w:t xml:space="preserve">中共浙江省委组织部常务副部长[5] </w:t>
        <w:br/>
        <w:t xml:space="preserve">、新闻发言人[6] </w:t>
        <w:br/>
        <w:t>。</w:t>
        <w:br/>
      </w:r>
      <w:r>
        <w:t>是中共浙江省第十三届委员会委员。</w:t>
        <w:br/>
      </w:r>
      <w:r>
        <w:br/>
        <w:br/>
        <w:br/>
        <w:br/>
        <w:t xml:space="preserve">2010年8月17日下午，市委常委、组织部长、市委创先争优活动领导小组组长[7] </w:t>
        <w:br/>
        <w:t>先后赴小营巷党小组陈列馆、上城区第一居委会、思美传媒股份有限公司进行调研，并召开创先争优座谈会作重要讲话。</w:t>
        <w:br/>
      </w:r>
      <w:r>
        <w:t>上城区委一直围绕着“推动科学发展、促进社会和谐、服务人民群众、加强基层组织”的总目标，紧密结合城区实际，提出了“上城先锋”的活动主题，通过加强领导、广泛动员、创新举措、落实承诺、创建品牌、宣传督导等一系列工作，扎实推进全区创先争优活动稳步开展。</w:t>
        <w:br/>
      </w:r>
      <w:r>
        <w:t>于跃敏在会上指出，上城区在创先争优活动当中工作扎实，对中央和省、市委的要求也完成的非常出色。工作亮点多，包括第一个社区居委会、小营街道的第一个党组织、思美传媒的党建工作等。取得好的效果。在推进中心工作、服务人名群众、加强基层组织都取得了初步的成效。</w:t>
        <w:br/>
      </w:r>
      <w:r>
        <w:t>于跃敏在肯定了上城区前段时间的工作后强调，下一步在创先争优活动中希望能更好的突出服务。服务发展就是推动上城的科学发展，服务社会就是保持整个社会和谐稳定，服务群众就是多为群众办实事办好事，服务党员就是上级党组织关心下级党组织。对于创新活动的形式于跃敏说，对于承诺和践诺一定要进一步的抓实，党员要亮身份，立足本职岗位。上城区要以机关党员的创先争优来推动全区的创先争优，以示范点的创先争优来带动基层党组织的创先争优，以党员的创先争优来带动社会的创先争优。确保全区“十一五”规划圆满的完成。</w:t>
        <w:br/>
      </w:r>
    </w:p>
    <w:p>
      <w:pPr>
        <w:pStyle w:val="Heading3"/>
      </w:pPr>
      <w:r>
        <w:t>河北  廊坊市三河市</w:t>
      </w:r>
    </w:p>
    <w:p>
      <w:r>
        <w:rPr>
          <w:i/>
        </w:rPr>
        <w:t>孙殿高</w:t>
      </w:r>
    </w:p>
    <w:p>
      <w:r>
        <w:t>孙殿高，男，汉族，生于1955年6月，河北安次人，1975年2月入党，1977年7月参加工作，中央党校研究生院科社专业毕业，中央党校在职研究生，中央政法大学在职研究生。</w:t>
      </w:r>
    </w:p>
    <w:p>
      <w:r>
        <w:t>出生日期: 1955年6月</w:t>
      </w:r>
    </w:p>
    <w:p>
      <w:r>
        <w:t>民    族: 汉</w:t>
      </w:r>
    </w:p>
    <w:p>
      <w:r>
        <w:t>国    籍: 中国</w:t>
      </w:r>
    </w:p>
    <w:p>
      <w:r>
        <w:t>中文名: 孙殿高</w:t>
      </w:r>
    </w:p>
    <w:p>
      <w:r>
        <w:t>简历：</w:t>
      </w:r>
      <w:r>
        <w:br/>
        <w:br/>
        <w:br/>
        <w:br/>
        <w:t>1977年7月—1979年5月安次县委组织部干事。</w:t>
        <w:br/>
      </w:r>
      <w:r>
        <w:t>1979年5月—1980年3月安次县得胜口公社统计员。</w:t>
        <w:br/>
      </w:r>
      <w:r>
        <w:t>1980年3月—1984年5月安次县委组织部干事。</w:t>
        <w:br/>
      </w:r>
      <w:r>
        <w:t>1984年5月—1987年7月任安次县委组织部副科长（期间1985年9月—1987年7月在农业部农村经济管理干部学院行政管理专业学习）。</w:t>
        <w:br/>
      </w:r>
      <w:r>
        <w:t>1987年7月—1990年6月任廊坊市安次区万庄镇党委书记。</w:t>
        <w:br/>
      </w:r>
      <w:r>
        <w:t>1990年6月—1992年9月任廊坊市安次区委副秘书长、办公室主任。1992年9月—1993年3月任廊坊市安次区委常委、宣传部长。</w:t>
        <w:br/>
      </w:r>
      <w:r>
        <w:t>1993年3月—1993年6月任廊坊市安次区副区长。</w:t>
        <w:br/>
      </w:r>
      <w:r>
        <w:t>1993年6月—1995年5月任廊坊市安次区委常委、副区长。</w:t>
        <w:br/>
      </w:r>
      <w:r>
        <w:t>1995年5月—1996年2月任三河市委副书记。</w:t>
        <w:br/>
      </w:r>
      <w:r>
        <w:t>1996年2月—1998年1月任香河县委副书记、县长。</w:t>
        <w:br/>
      </w:r>
      <w:r>
        <w:t>1998年1月—1999年5月任香河县委书记。</w:t>
        <w:br/>
      </w:r>
      <w:r>
        <w:t>1999年5月—2004年3月任廊坊市委常委、三河市委书记（期间1997年9月—2000年7月在中央党校研究生院科社专业在职研究生班学习）。</w:t>
        <w:br/>
      </w:r>
      <w:r>
        <w:t>2004年3月—2006年7月任廊坊市委常委、政法委书记（期间2004年9月—2006年7月在中央政法大学法学院在职学习）。</w:t>
        <w:br/>
      </w:r>
      <w:r>
        <w:t>2006年7月—2007年3月任廊坊市政协党组副书记、市委统战部部长。2007年3月起任廊坊市政协副主席、党组副书记、市委统战部部长。</w:t>
        <w:br/>
      </w:r>
      <w:r>
        <w:t xml:space="preserve">中共十六大代表，中共河北省第六次党代会代表，第十届省政协委员，第三、四届市人大代表。[1] </w:t>
        <w:br/>
        <w:br/>
      </w:r>
    </w:p>
    <w:p>
      <w:pPr>
        <w:pStyle w:val="Heading3"/>
      </w:pPr>
      <w:r>
        <w:t>湖北  孝感孝昌县</w:t>
      </w:r>
    </w:p>
    <w:p>
      <w:r>
        <w:rPr>
          <w:i/>
        </w:rPr>
        <w:t>聂元清</w:t>
      </w:r>
    </w:p>
    <w:p>
      <w:r>
        <w:t>聂元清，男，汉族，1954年5月出生，湖北云梦人，1971年12月参加工作，1979年12月加入中国共产党，省委党校大学学历。</w:t>
      </w:r>
    </w:p>
    <w:p>
      <w:r>
        <w:t>性    别: 男</w:t>
      </w:r>
    </w:p>
    <w:p>
      <w:r>
        <w:t>出生日期: 1954年5月</w:t>
      </w:r>
    </w:p>
    <w:p>
      <w:r>
        <w:t>民    族: 汉族</w:t>
      </w:r>
    </w:p>
    <w:p>
      <w:r>
        <w:t>国    籍: 中国</w:t>
      </w:r>
    </w:p>
    <w:p>
      <w:r>
        <w:t>中文名: 聂元清</w:t>
      </w:r>
    </w:p>
    <w:p>
      <w:r>
        <w:t>简历：</w:t>
      </w:r>
      <w:r>
        <w:t>2014年10月17日，辞去市人大常委会副主任职务。</w:t>
        <w:br/>
      </w:r>
      <w:r>
        <w:t>1971.12--1982.02 云梦县隔蒲粮管所工人、营业员、资料员、组长</w:t>
        <w:br/>
      </w:r>
      <w:r>
        <w:t>1982.02--1984.05 云梦县粮食局办事员、业务股副股长</w:t>
        <w:br/>
      </w:r>
      <w:r>
        <w:t>1984.05--1989.02 云梦县粮食局业务股股长(其间：1985.09--1987.07湖北省经济管理干部学院商业经济管理专业大专班脱产学习)</w:t>
        <w:br/>
      </w:r>
      <w:r>
        <w:t>1989.02--1991.01 云梦县粮食局副局长</w:t>
        <w:br/>
      </w:r>
      <w:r>
        <w:t>1991.01--1991.04 云梦县道桥镇党委副书记、镇长</w:t>
        <w:br/>
      </w:r>
      <w:r>
        <w:t>1991.04--1992.02 云梦县道桥镇党委书记、镇长</w:t>
        <w:br/>
      </w:r>
      <w:r>
        <w:t>1992.02--1993.12 云梦县道桥镇党委书记</w:t>
        <w:br/>
      </w:r>
      <w:r>
        <w:t>1993.12--1996.03 云梦县政府副县长</w:t>
        <w:br/>
      </w:r>
      <w:r>
        <w:t>1996.03--1998.05 云梦县委常委、县政府副县长</w:t>
        <w:br/>
      </w:r>
      <w:r>
        <w:t>1998.05--1999.01 应城市委副书记、市政府代市长(其间：1998.10--1998.11全国市长培训班培训)</w:t>
        <w:br/>
      </w:r>
      <w:r>
        <w:t>1999.01--2003.12 应城市委副书记、市长(其间：1997.09--1999.12湖北省委党校经济管理专业本科函授学习)</w:t>
        <w:br/>
      </w:r>
      <w:r>
        <w:t>2003.12--2004.01 孝昌县委书记</w:t>
        <w:br/>
      </w:r>
      <w:r>
        <w:t>2004.01--2006.10 孝昌县委书记、县人大常委会主任(其中：2004.03--2004.04外派浙江省诸暨市挂职任市委副书记)</w:t>
        <w:br/>
      </w:r>
      <w:r>
        <w:t>2006.10--2007.01 孝感市委副秘书长（正县级）</w:t>
        <w:br/>
      </w:r>
      <w:r>
        <w:t>2007.01--2012.01 孝感市人大常委会副主任、党组成员</w:t>
        <w:br/>
      </w:r>
      <w:r>
        <w:t xml:space="preserve">2012.01--2014.10 孝感市人大常委会副主任、党组副书记[1] </w:t>
        <w:br/>
        <w:br/>
      </w:r>
      <w:r>
        <w:t xml:space="preserve">2014年10月17日孝感市第五届人民代表大会常务委员会第十八次会议通过，根据中共孝感市委的建议和聂元清同志辞去市人大常委会副主任职务的请求，按照《湖北省各级人民代表大会常务委员会人事任免工作条例》第六条的规定，决定：接受聂元清同志辞去市人大常委会副主任职务，报市五届人民代表大会五次会议备案。[2] </w:t>
        <w:br/>
        <w:br/>
      </w:r>
    </w:p>
    <w:p>
      <w:pPr>
        <w:pStyle w:val="Heading3"/>
      </w:pPr>
      <w:r>
        <w:t>广西  百色市隆林各族自治县</w:t>
      </w:r>
    </w:p>
    <w:p>
      <w:r>
        <w:rPr>
          <w:i/>
        </w:rPr>
        <w:t>曹凌</w:t>
      </w:r>
    </w:p>
    <w:p>
      <w:r>
        <w:t>曹凌，男，1963年出生，湖南省长沙市人，经济师，在职研究生学历，</w:t>
      </w:r>
    </w:p>
    <w:p>
      <w:r>
        <w:t>出生日期: 1963年</w:t>
      </w:r>
    </w:p>
    <w:p>
      <w:r>
        <w:t>国    籍: 中国</w:t>
      </w:r>
    </w:p>
    <w:p>
      <w:r>
        <w:t>中文名: 曹凌</w:t>
      </w:r>
    </w:p>
    <w:p>
      <w:r>
        <w:t>出生地: 湖南省长沙市</w:t>
      </w:r>
    </w:p>
    <w:p>
      <w:r>
        <w:t>简历：</w:t>
      </w:r>
      <w:r>
        <w:t>现任广西壮族自治区供销合作联社副巡视员。</w:t>
        <w:br/>
      </w:r>
      <w:r>
        <w:t>2008年毕业于广西大学公共管理学院行政管理专业。2006年6月任隆林县党委书记。2009年11月，曹凌任广西壮族自治区供销社党组副书记、理事会副主任。</w:t>
        <w:br/>
      </w:r>
      <w:r>
        <w:t xml:space="preserve">2016年9月，曹凌同志任自治区供销合作联社副巡视员；[1] </w:t>
        <w:br/>
        <w:br/>
      </w:r>
      <w:r>
        <w:t xml:space="preserve">他曾在多种期刊、杂志上发表文章，其中《浅谈民族地区社会主义新农村建设》刊登于《右江日报》；《以思想大解放推动经济大发展》发表于2008年3月22日的《右江日报》学习专版；《多措并举大力推进民族地区和谐社会建设》发表在《广西督查》上，并荣获百色市委宣传部2007年县处级领导干部理论学习征文比赛一等奖。[2] </w:t>
        <w:br/>
        <w:br/>
      </w:r>
    </w:p>
    <w:p>
      <w:pPr>
        <w:pStyle w:val="Heading3"/>
      </w:pPr>
      <w:r>
        <w:t>江苏  盐城大丰市</w:t>
      </w:r>
    </w:p>
    <w:p>
      <w:r>
        <w:rPr>
          <w:i/>
        </w:rPr>
        <w:t>李驰</w:t>
      </w:r>
    </w:p>
    <w:p>
      <w:r>
        <w:t xml:space="preserve">李驰[1] </w:t>
        <w:br/>
        <w:t>，男，汉族，1957年10月出生，江苏滨海县人。1976年8月加入中国共产党，1974年8月参加工作。省委党校研究生学历，经济师。</w:t>
      </w:r>
    </w:p>
    <w:p>
      <w:r>
        <w:t>族    别: 汉族</w:t>
      </w:r>
    </w:p>
    <w:p>
      <w:r>
        <w:t>性    别: 男</w:t>
      </w:r>
    </w:p>
    <w:p>
      <w:r>
        <w:t>出    生: 1957年10月</w:t>
      </w:r>
    </w:p>
    <w:p>
      <w:r>
        <w:t>中文名: 李驰</w:t>
      </w:r>
    </w:p>
    <w:p>
      <w:r>
        <w:t>简历：</w:t>
      </w:r>
      <w:r>
        <w:t>1974.08——1977.02 在江苏省滨海县坎北公社孟舍大队插队；</w:t>
        <w:br/>
      </w:r>
      <w:r>
        <w:t>1977.02——1980.03 在南京师范学院中文系学习；</w:t>
        <w:br/>
      </w:r>
      <w:r>
        <w:t>1980.03——1982.09 在江苏省滨海县中学、滨海县委办公室工作；</w:t>
        <w:br/>
      </w:r>
      <w:r>
        <w:t>1982.09——1984.04 任共青团江苏省滨海县委部长、副书记；</w:t>
        <w:br/>
      </w:r>
      <w:r>
        <w:t>1984.04——1985.10 任共青团江苏省盐城市委青年工作部部长、党组成员；</w:t>
        <w:br/>
      </w:r>
      <w:r>
        <w:t>1985.10——1992.10 任共青团江苏省盐城市委副书记、党组成员（期间：1986.12 兼盐城市青年联合会主席，1987.06—1988.12 下派到任盐城江动厂副厂长）；</w:t>
        <w:br/>
      </w:r>
      <w:r>
        <w:t>1992.10——1995.12 任共青团江苏省盐城市委书记、党组书记；</w:t>
        <w:br/>
      </w:r>
      <w:r>
        <w:t>1992.12——1996.06 任江苏省大丰县委副书记（正处级）；</w:t>
        <w:br/>
      </w:r>
      <w:r>
        <w:t>1996.06——1997.11 任江苏省大丰县（市）委副书记、常务副县（市）长（正处级）；</w:t>
        <w:br/>
      </w:r>
      <w:r>
        <w:t>1997.11——2000.12 任江苏省大丰市委副书记、代市长、市长（期间：1996.09—1998.06 在南京大学领导干部研究生课程进修班工商管理专业学习）；</w:t>
        <w:br/>
      </w:r>
      <w:r>
        <w:t>2000.12——2001.09 任江苏省大丰市委书记；</w:t>
        <w:br/>
      </w:r>
      <w:r>
        <w:t>2001.09——2002.12 任江苏省盐城市委常委、大丰市委书记（2001.09—2002.12 省委党校政治经济学专业研究生学习并毕业；2002.08——2002.12 参加省委组织部举办的第六期高级管理人才经济研究班在南京大学、美国马里兰大学学习）；</w:t>
        <w:br/>
      </w:r>
      <w:r>
        <w:t>2002.12——2005.12 任江苏省盐城市委常委、宣传部长；</w:t>
        <w:br/>
      </w:r>
      <w:r>
        <w:t>2005.12——2006.08 任江苏省盐城市委常委、市委秘书长、宣传部长。</w:t>
        <w:br/>
      </w:r>
      <w:r>
        <w:t>2006.08—— 2012.06 任江苏省盐城市委副书记；</w:t>
        <w:br/>
      </w:r>
      <w:r>
        <w:t>2012.06——至今 任江苏省盐城市政协主席、党组书记。</w:t>
        <w:br/>
      </w:r>
      <w:r>
        <w:t>是江苏省十次党代会代表，盐城市三届、四届市委委员，盐城市四次党代会代表，江苏省九届人大代表，盐城市三届人大常委，盐城市五、六届人大代表。</w:t>
        <w:br/>
      </w:r>
      <w:r>
        <w:t>江苏省盐城市政协主席。</w:t>
        <w:br/>
      </w:r>
    </w:p>
    <w:p>
      <w:pPr>
        <w:pStyle w:val="Heading3"/>
      </w:pPr>
      <w:r>
        <w:t>陕西  西安雁塔区</w:t>
      </w:r>
    </w:p>
    <w:p>
      <w:r>
        <w:rPr>
          <w:i/>
        </w:rPr>
        <w:t>吴健</w:t>
      </w:r>
    </w:p>
    <w:p>
      <w:r>
        <w:t>吴健，1978年1月3日出生于山东省淄博市博山区，中国内地男演员，毕业于中央戏剧学院。</w:t>
      </w:r>
    </w:p>
    <w:p>
      <w:r>
        <w:t>出生日期: 1978年1月3日</w:t>
      </w:r>
    </w:p>
    <w:p>
      <w:r>
        <w:t>代表作品: None</w:t>
      </w:r>
    </w:p>
    <w:p>
      <w:r>
        <w:t>毕业院校: 中央戏剧学院</w:t>
      </w:r>
    </w:p>
    <w:p>
      <w:r>
        <w:t>中文名: 吴健</w:t>
      </w:r>
    </w:p>
    <w:p>
      <w:r>
        <w:t>出生地: 山东省淄博市博山区</w:t>
      </w:r>
    </w:p>
    <w:p>
      <w:r>
        <w:t>星    座: 摩羯座</w:t>
      </w:r>
    </w:p>
    <w:p>
      <w:r>
        <w:t>血    型: O型</w:t>
      </w:r>
    </w:p>
    <w:p>
      <w:r>
        <w:t>国    籍: 中国</w:t>
      </w:r>
    </w:p>
    <w:p>
      <w:r>
        <w:t>身    高: 180cm</w:t>
      </w:r>
    </w:p>
    <w:p>
      <w:r>
        <w:t>体    重: 68kg</w:t>
      </w:r>
    </w:p>
    <w:p>
      <w:r>
        <w:t>民    族: None</w:t>
      </w:r>
    </w:p>
    <w:p>
      <w:r>
        <w:t>职    业: 影视演员</w:t>
      </w:r>
    </w:p>
    <w:p>
      <w:r>
        <w:t>简历：</w:t>
      </w:r>
      <w:r>
        <w:t xml:space="preserve">2000年出演神话剧《西游记后传》而受到关注；2001年在武侠剧《侠客行》中担任男一号而走红；2005年因在央视冠军剧《京华烟云》中饰演姚迪非一角而被观众所熟悉；2007年主演年代剧《天下兄弟》；2010年主演抗震重建题材电视剧《汶川故事》；2013年出演《十送红军》。2014年吴健出演《迷线[1] </w:t>
        <w:br/>
        <w:t>》和《殊死七日》。</w:t>
        <w:br/>
      </w:r>
      <w:r>
        <w:t>2015年出演电视剧《灵与肉》。</w:t>
        <w:br/>
      </w:r>
      <w:r>
        <w:br/>
        <w:br/>
        <w:br/>
        <w:br/>
        <w:br/>
        <w:t>写真宣传照(21张)</w:t>
        <w:br/>
        <w:br/>
        <w:br/>
        <w:br/>
        <w:br/>
        <w:br/>
        <w:br/>
        <w:t xml:space="preserve">2000年吴健出演中国古典名著《西游记》改编的续集神话剧《西游记后传》，饰演如来佛祖的转世乔灵儿，这是吴健第一部电视剧作品；2001年吴健出演金庸武侠小说改编的武侠剧《侠客行》，一人分饰两角：天性轻浮，举止潇洒，巧舌如簧的风流公子石中玉和天性纯朴，行为憨厚讷于言语的流浪儿石破天，这是吴健首次担任男一号和首次一人分饰两角；同年吴健出演首部电影《山高不挡路》。[2] </w:t>
        <w:br/>
        <w:br/>
      </w:r>
      <w:r>
        <w:t xml:space="preserve">2004年客串张恨水同名小说改编的电视剧《啼笑因缘》，饰演丁副官；2005年在赵薇、潘粤明等主演的民国剧《京华烟云》中饰演姚迪非，并主演古装武侠情感剧《马鸣风萧萧》和古装神话喜剧《欢天喜地七仙女》，分别饰演卓君明和金吒。[3-5] </w:t>
        <w:br/>
        <w:br/>
      </w:r>
      <w:r>
        <w:t xml:space="preserve">2006年吴健与刘若英、梅婷主演的家庭情感剧《新结婚时代》播出，吴健饰演主角顾小航。[6] </w:t>
        <w:br/>
        <w:br/>
      </w:r>
      <w:r>
        <w:br/>
        <w:br/>
        <w:br/>
        <w:br/>
        <w:br/>
        <w:t>《天下兄弟》饰田村</w:t>
        <w:br/>
        <w:br/>
        <w:t xml:space="preserve">2008年出演根据邢院生同名小说改编的爱情剧《叛女》并主演革命题材的电视剧《天下兄弟》；2009年出演与李幼斌等主演的中国首部描写边防军人的电视剧《在那遥远的地方》，吴健首次饰演反派角色吕强。[7-9] </w:t>
        <w:br/>
        <w:br/>
      </w:r>
      <w:r>
        <w:t xml:space="preserve">2010年吴健出演由《夏娃的诱惑》改编的中国大陆偶像剧《爱上女主播》，饰演男主角李朝阳；同年主演大学生村官群体生活剧《花开的美丽季节》，担任多才多艺的男一号马小凡。[10-11] </w:t>
        <w:br/>
        <w:br/>
      </w:r>
      <w:r>
        <w:t xml:space="preserve">2011年吴健主演战争剧《郑氏十七房》并在“十八大献礼影片”的首部影片《横山号》中担任男主角石蒙生。[12-13] </w:t>
        <w:br/>
        <w:t xml:space="preserve">2013年吴健参演纪念红军长征八十周年而制作的礼剧《十送红军》并主演年代偶像剧《花一样的女人》，11月吴健主演的呈现说书艺人生活的年代传奇剧《说书人》正式播出，吴健饰演跌宕一生的秦凤鸣。[14-16] </w:t>
        <w:br/>
        <w:br/>
      </w:r>
      <w:r>
        <w:t>吴健演过现代都市、知青题材、年代戏、抗战戏、神话剧等诸多风格的</w:t>
        <w:br/>
        <w:br/>
        <w:br/>
        <w:br/>
        <w:br/>
        <w:t>写真宣传照(18张)</w:t>
        <w:br/>
        <w:br/>
        <w:br/>
        <w:br/>
        <w:br/>
        <w:br/>
        <w:br/>
        <w:t xml:space="preserve">电影电视，塑造了各种不同风格的角色，对每一个角色都认真用心塑造的实力派演员，也是一个恋家好男人，无论外面的花花世界如何多姿，家始终才是他内心深处最为依恋的地方，依然追求内心简单的幸福（中国青年网评价）。[18] </w:t>
        <w:br/>
        <w:br/>
      </w:r>
      <w:r>
        <w:t xml:space="preserve">学生时代的吴健是典型的优等生，文体特长不少，唯独性格非常内向，走在路上跟同学打个招呼，脸腾就红了；他是《西游记后传》里温润如玉的如来转世乔灵儿，《新结婚时代》里的现代都市好男人顾小航，是《说书人》里跌宕一生的秦凤鸣，以及《十送红军》中的大老粗伍炳。但戏外，他在娱乐圈不算活跃，除了演戏，很少参与到别的事儿中去，比较轴，喜欢把自己藏起来，就像生活在盒子里，可以自由开关，转换角色。（网易娱乐评价）[19] </w:t>
        <w:br/>
        <w:br/>
      </w:r>
    </w:p>
    <w:p>
      <w:pPr>
        <w:pStyle w:val="Heading3"/>
      </w:pPr>
      <w:r>
        <w:t>河北  邢台南和县</w:t>
      </w:r>
    </w:p>
    <w:p>
      <w:r>
        <w:rPr>
          <w:i/>
        </w:rPr>
        <w:t>戎志学</w:t>
      </w:r>
    </w:p>
    <w:p>
      <w:r>
        <w:t>戎志学，男，汉族，1960年5月生，临城人，1984年10月入党，1977年3月参加工作，省委党校函授学院经济管理专业毕业，党校大学学历。</w:t>
      </w:r>
    </w:p>
    <w:p>
      <w:r>
        <w:t>出生日期: 1960年5月</w:t>
      </w:r>
    </w:p>
    <w:p>
      <w:r>
        <w:t>民    族: 汉族</w:t>
      </w:r>
    </w:p>
    <w:p>
      <w:r>
        <w:t>国    籍: 中国</w:t>
      </w:r>
    </w:p>
    <w:p>
      <w:r>
        <w:t>中文名: 戎志学</w:t>
      </w:r>
    </w:p>
    <w:p>
      <w:r>
        <w:t>毕业院校: 邢台师范</w:t>
      </w:r>
    </w:p>
    <w:p>
      <w:r>
        <w:t>简历：</w:t>
      </w:r>
      <w:r>
        <w:t>1977.03——1979.10临城县东泥河村下乡知青</w:t>
        <w:br/>
      </w:r>
      <w:r>
        <w:t>1979.10——1981.09邢台师范大专班化学专业学习</w:t>
        <w:br/>
      </w:r>
      <w:r>
        <w:t>1981.09——1983.03邢台市第十八中学教师</w:t>
        <w:br/>
      </w:r>
      <w:r>
        <w:t>1983.03——1984.10邢台市民政局办公室干事</w:t>
        <w:br/>
      </w:r>
      <w:r>
        <w:t>1984.10——1988.03邢台市民政局综合经销公司副经理</w:t>
        <w:br/>
      </w:r>
      <w:r>
        <w:t>1988.03——1991.05邢台市民政局社政科副科级干部</w:t>
        <w:br/>
      </w:r>
      <w:r>
        <w:t>1991.05——1993.01邢台市民政局团委副书记</w:t>
        <w:br/>
      </w:r>
      <w:r>
        <w:t>1993.01——1993.05邢台市民政局社政科副科长</w:t>
        <w:br/>
      </w:r>
      <w:r>
        <w:t>1993.05——1993.10邢台市民政局扶贫开发公司经理</w:t>
        <w:br/>
      </w:r>
      <w:r>
        <w:t>1993.10——1996.12邢台市扶贫办公室主任(正科级)</w:t>
        <w:br/>
      </w:r>
      <w:r>
        <w:t>1996.12——2002.01邢台市扶贫办公室主任(副处级)</w:t>
        <w:br/>
      </w:r>
      <w:r>
        <w:t>2002.01——2004.03邢台市扶贫办公室主任(正处级)、党组书记</w:t>
        <w:br/>
      </w:r>
      <w:r>
        <w:t>2004.03——2005.02南和县委副书记、代县长(2002.09——2004.12在省委党校函授经济管理专业学习)</w:t>
        <w:br/>
      </w:r>
      <w:r>
        <w:t>2005.02——2008.06南和县委副书记、县长</w:t>
        <w:br/>
      </w:r>
      <w:r>
        <w:t>2008.06——2008.12南和县委书记、县长</w:t>
        <w:br/>
      </w:r>
      <w:r>
        <w:t>2008.12——2013.04南和县委书记</w:t>
        <w:br/>
      </w:r>
      <w:r>
        <w:t>2013.04——邢台市人大常委会副主任，南和县委书记</w:t>
        <w:br/>
      </w:r>
      <w:r>
        <w:t>八届市委委员</w:t>
        <w:br/>
      </w:r>
    </w:p>
    <w:p>
      <w:pPr>
        <w:pStyle w:val="Heading3"/>
      </w:pPr>
      <w:r>
        <w:t>四川  宜宾高县</w:t>
      </w:r>
    </w:p>
    <w:p>
      <w:r>
        <w:rPr>
          <w:i/>
        </w:rPr>
        <w:t>陈政</w:t>
      </w:r>
    </w:p>
    <w:p>
      <w:r>
        <w:t>陈政，男，汉族，1963年11月出生，四川富顺人，在职研究生，1982年8月参加工作，1984年8月加入中国共产党。</w:t>
      </w:r>
    </w:p>
    <w:p>
      <w:r>
        <w:t>出生日期: 1963年11月</w:t>
      </w:r>
    </w:p>
    <w:p>
      <w:r>
        <w:t>民    族: 汉族</w:t>
      </w:r>
    </w:p>
    <w:p>
      <w:r>
        <w:t>中文名: 陈政</w:t>
      </w:r>
    </w:p>
    <w:p>
      <w:r>
        <w:t>出生地: 四川富顺</w:t>
      </w:r>
    </w:p>
    <w:p>
      <w:r>
        <w:t>简历：</w:t>
      </w:r>
      <w:r>
        <w:t>现任四川省宜宾市委常委、政法委书记。</w:t>
        <w:br/>
      </w:r>
      <w:r>
        <w:t>1979.09—1982.08，宜宾农机校机化专业学生</w:t>
        <w:br/>
      </w:r>
      <w:r>
        <w:t>1982.08—1985.01，共青团南溪县委干部（其间：1984.08—1984.12，四川省团校理论与业务知识培训班学习结业）</w:t>
        <w:br/>
      </w:r>
      <w:r>
        <w:t>1985.01—1991.08，四川省南溪县委组织部干事、主办干事（其间：1985.09—1988.06，中央党校函授政治管理专业大专学习毕业）</w:t>
        <w:br/>
      </w:r>
      <w:r>
        <w:t>1991.08—1993.04，四川省南溪县农机局副局长</w:t>
        <w:br/>
      </w:r>
      <w:r>
        <w:t>1993.04—1994.07，四川省南溪县委副科级组织员</w:t>
        <w:br/>
      </w:r>
      <w:r>
        <w:t>1994.07—1995.06，四川省南溪县委组织部副部长（其间：1994.10—1994.12，四川省委党校第八期组织部长培训班学习结业）</w:t>
        <w:br/>
      </w:r>
      <w:r>
        <w:t>1995.06—1997.11，四川省南溪县委组织部副部长、党建办主任</w:t>
        <w:br/>
      </w:r>
      <w:r>
        <w:t>1997.11—2000.11，四川省江安县委常委、组织部部长（1996.09—1998.12，四川省委党校法律专业本科学习毕业）</w:t>
        <w:br/>
      </w:r>
      <w:r>
        <w:t>2000.11—2002.06，四川省宜宾市委副县级组织员、市委组织部党政干部科科长</w:t>
        <w:br/>
      </w:r>
      <w:r>
        <w:t>2002.06—2003.04，四川省宜宾市委组织部副部长</w:t>
        <w:br/>
      </w:r>
      <w:r>
        <w:t>2003.04—2005.02，四川省宜宾市委组织部副部长、机关党总支书记（2000.09—2003.07，四川省委党校政治学研究生学习毕业）</w:t>
        <w:br/>
      </w:r>
      <w:r>
        <w:t>2005.02—2007.09，四川省宜宾市委组织部副部长、市人才办主任</w:t>
        <w:br/>
      </w:r>
      <w:r>
        <w:t>2007.09—2008.09，四川省宜宾市委副秘书长、市委办公室主任</w:t>
        <w:br/>
      </w:r>
      <w:r>
        <w:t>2008.09—2011.09，四川省高县县委书记，县人大常委会主任</w:t>
        <w:br/>
      </w:r>
      <w:r>
        <w:t>2011.09—2015.11，四川省宜宾市委常委、政法委书记（其间：2012.03—2012.04，四川省委党校第10期厅级干部进修班学习；2012.06全国政法委书记第6期培训班学习；2012.11参加香港四川省政法系统社会管理创新专题培训班学习）</w:t>
        <w:br/>
      </w:r>
      <w:r>
        <w:t>2015.11—2016.02，四川省宜宾市委常委、政法委书记，市公安局党委书记</w:t>
        <w:br/>
      </w:r>
      <w:r>
        <w:t xml:space="preserve">2016.02—，四川省宜宾市委常委、政法委书记（其间：2016.02—2016.03，中国延安干部学院第93期厅局级干部加强党性修养专题培训班学习）[1] </w:t>
        <w:br/>
        <w:br/>
      </w:r>
      <w:r>
        <w:t xml:space="preserve">2016年10月28日，中国共产党宜宾市第五届委员会第一次全体会议召开，陈政当选为市委常委。[2] </w:t>
        <w:br/>
        <w:br/>
      </w:r>
    </w:p>
    <w:p>
      <w:pPr>
        <w:pStyle w:val="Heading3"/>
      </w:pPr>
      <w:r>
        <w:t>甘肃  武威市民勤县</w:t>
      </w:r>
    </w:p>
    <w:p>
      <w:r>
        <w:rPr>
          <w:i/>
        </w:rPr>
        <w:t>陈德兴</w:t>
      </w:r>
    </w:p>
    <w:p>
      <w:r>
        <w:t>陈德兴，男，汉族，1963年3月出生,甘肃武威人。1985年12月加入中国共产党,1984年参加工作。党校研究生文化程度。</w:t>
      </w:r>
    </w:p>
    <w:p>
      <w:r>
        <w:t>出生日期: 1963.3</w:t>
      </w:r>
    </w:p>
    <w:p>
      <w:r>
        <w:t>民    族: 汉族</w:t>
      </w:r>
    </w:p>
    <w:p>
      <w:r>
        <w:t>中文名: 陈德兴</w:t>
      </w:r>
    </w:p>
    <w:p>
      <w:r>
        <w:t>出生地: None</w:t>
      </w:r>
    </w:p>
    <w:p>
      <w:r>
        <w:t>国    籍: 中国</w:t>
      </w:r>
    </w:p>
    <w:p>
      <w:r>
        <w:t>性    别: 男</w:t>
      </w:r>
    </w:p>
    <w:p>
      <w:r>
        <w:t>简历：</w:t>
      </w:r>
      <w:r>
        <w:t>现任甘肃省水利厅党组成员、副厅长。</w:t>
        <w:br/>
      </w:r>
      <w:r>
        <w:t>1984.08-1985.12武威县大河区干部</w:t>
        <w:br/>
      </w:r>
      <w:r>
        <w:t>1985.12-1987.10原武威市东河乡经委主任</w:t>
        <w:br/>
      </w:r>
      <w:r>
        <w:t>1987.10-1989.11原武威市黄羊镇建设办公室副主任</w:t>
        <w:br/>
      </w:r>
      <w:r>
        <w:t>1989.11-1991.03原武威市河东乡武装部长</w:t>
        <w:br/>
      </w:r>
      <w:r>
        <w:t>1991.03-1991.11原武威市大柳乡副乡长</w:t>
        <w:br/>
      </w:r>
      <w:r>
        <w:t>1991.11-1994.01原武威市发放乡副乡长(1989.08-1992.06在中央党校函授学院党政管理专业大专班学习)　1994.01-1994.11原武威市怀安乡党委副书记、乡长</w:t>
        <w:br/>
      </w:r>
      <w:r>
        <w:t>1994.11-1996.01原武威市怀安乡党委书记</w:t>
        <w:br/>
      </w:r>
      <w:r>
        <w:t>1996.01-1996.08原武威市金羊乡党委副书记、乡长</w:t>
        <w:br/>
      </w:r>
      <w:r>
        <w:t>1996.08-1997.04原武威市金羊乡党委书记、乡长</w:t>
        <w:br/>
      </w:r>
      <w:r>
        <w:t>1997.04-2001.07原武威市委副书记(其间：1998.08-2000.12在中央党校函授学院党政管理专业本科班学习)　2001.07-2001.12武威市凉州区委副书记</w:t>
        <w:br/>
      </w:r>
      <w:r>
        <w:t>2001.12-2002.03民勤县委副书记、副县长、代县长</w:t>
        <w:br/>
      </w:r>
      <w:r>
        <w:t>2002.03-2005.01民勤县委副书记、县长(2001.09-2002.06在甘肃省委党校马克思主义哲学专业研究生班学习)　2005.01-2006.09民勤县委书记</w:t>
        <w:br/>
      </w:r>
      <w:r>
        <w:t>2006.09-2011.04　武威市人民政府副市长</w:t>
        <w:br/>
      </w:r>
      <w:r>
        <w:t>2011.04---　 甘肃省水利厅党组成员、副厅长</w:t>
        <w:br/>
      </w:r>
      <w:r>
        <w:t>负责综合政务、财务、人事、规划计划、建设管理、农村水利、水利管理、水利改革、政策法规、水利执法、信息化建设、离退休等方面的工作。</w:t>
        <w:br/>
      </w:r>
      <w:r>
        <w:t xml:space="preserve">分管厅办公室、财务处、规计处、人事处、建管处、农水处、政法处，省景电管理局、省水电设计院、省水投公司、厅水管局、省水政监察总队、省饮水办、厅规费中心、厅后勤中心、厅信息中心。[1] </w:t>
        <w:br/>
        <w:br/>
      </w:r>
    </w:p>
    <w:p>
      <w:pPr>
        <w:pStyle w:val="Heading3"/>
      </w:pPr>
      <w:r>
        <w:t>内蒙古  呼伦贝尔市牙克石市</w:t>
      </w:r>
    </w:p>
    <w:p>
      <w:r>
        <w:rPr>
          <w:i/>
        </w:rPr>
        <w:t>李宝昌</w:t>
      </w:r>
    </w:p>
    <w:p>
      <w:r>
        <w:t>李宝昌，男，汉族，1953年1月生，辽宁法库人，研究生文化程度，助理研究员，1976年10月人党，1972年1月参加工作。</w:t>
      </w:r>
    </w:p>
    <w:p>
      <w:r>
        <w:t>出生日期: 1953年1月</w:t>
      </w:r>
    </w:p>
    <w:p>
      <w:r>
        <w:t>中文名: 李宝昌</w:t>
      </w:r>
    </w:p>
    <w:p>
      <w:r>
        <w:t>出生地: None</w:t>
      </w:r>
    </w:p>
    <w:p>
      <w:r>
        <w:t>国    籍: 中国</w:t>
      </w:r>
    </w:p>
    <w:p>
      <w:r>
        <w:t>职    业:   呼伦贝尔市副市长</w:t>
      </w:r>
    </w:p>
    <w:p>
      <w:r>
        <w:t>民    族: 汉</w:t>
      </w:r>
    </w:p>
    <w:p>
      <w:r>
        <w:t>简历：</w:t>
      </w:r>
      <w:r>
        <w:t>1972.01--1972.08，佳木斯第五中学教师；</w:t>
        <w:br/>
      </w:r>
      <w:r>
        <w:t>1972.08--1974.08，海拉尔毛纺厂干部；</w:t>
        <w:br/>
      </w:r>
      <w:r>
        <w:t>1974.08--1977.08，哈尔滨电工学院工业电子专业学习；</w:t>
        <w:br/>
      </w:r>
      <w:r>
        <w:t>1977.08--1982.01，呼伦贝尔盟科委干部；</w:t>
        <w:br/>
      </w:r>
      <w:r>
        <w:t>1982.01--1984.07，呼伦贝尔盟科技情报所副所长；</w:t>
        <w:br/>
      </w:r>
      <w:r>
        <w:t>1984.07--1990.03，呼伦贝尔盟科技处副处长；</w:t>
        <w:br/>
      </w:r>
      <w:r>
        <w:t>1990.03--1992.01，呼伦贝尔盟技术监督局副局长；</w:t>
        <w:br/>
      </w:r>
      <w:r>
        <w:t>1992.01--1994.11，呼伦贝尔盟技术监督局局长；</w:t>
        <w:br/>
      </w:r>
      <w:r>
        <w:t>1994.11--1995.08，牙克石市市委副书记；</w:t>
        <w:br/>
      </w:r>
      <w:r>
        <w:t>1995.08--2000.08，牙克石市市委副书记、市长</w:t>
        <w:br/>
      </w:r>
      <w:r>
        <w:t>（其间：1996.09-1998.07在北京工业大学计算机应用专业研究生班函授学习）；</w:t>
        <w:br/>
      </w:r>
      <w:r>
        <w:t>2000.08--2001.12，牙克石市市委书记；</w:t>
        <w:br/>
      </w:r>
      <w:r>
        <w:t>2001.12--2002.03，呼伦贝尔盟副盟长；</w:t>
        <w:br/>
      </w:r>
      <w:r>
        <w:t>2002.03--  呼伦贝尔市副市长</w:t>
        <w:br/>
      </w:r>
      <w:r>
        <w:t>现任自治区党委直属机关工作委员会副书记、纪工委书记，拟提任自治区党委巡视五组副组长（正厅级）。</w:t>
        <w:br/>
      </w:r>
    </w:p>
    <w:p>
      <w:pPr>
        <w:pStyle w:val="Heading3"/>
      </w:pPr>
      <w:r>
        <w:t>四川  乐山沐川县</w:t>
      </w:r>
    </w:p>
    <w:p>
      <w:r>
        <w:rPr>
          <w:i/>
        </w:rPr>
        <w:t>廖克全</w:t>
      </w:r>
    </w:p>
    <w:p>
      <w:r>
        <w:t>廖克全，男，汉族，1963年8月生，四川井研人，中共党员，1981年8月参加工作，党校研究生学历。</w:t>
      </w:r>
    </w:p>
    <w:p>
      <w:r>
        <w:t>出生日期: 1963年8月</w:t>
      </w:r>
    </w:p>
    <w:p>
      <w:r>
        <w:t>信    仰: 共产主义</w:t>
      </w:r>
    </w:p>
    <w:p>
      <w:r>
        <w:t>中文名: 廖克全</w:t>
      </w:r>
    </w:p>
    <w:p>
      <w:r>
        <w:t>出生地: 四川井研</w:t>
      </w:r>
    </w:p>
    <w:p>
      <w:r>
        <w:t>国    籍: 中国</w:t>
      </w:r>
    </w:p>
    <w:p>
      <w:r>
        <w:t>民    族: 汉族</w:t>
      </w:r>
    </w:p>
    <w:p>
      <w:r>
        <w:t>简历：</w:t>
      </w:r>
      <w:r>
        <w:t>现任四川省乐山市人民政府副市长、党组成员，乐山高新区党工委副书记、管委会主任。</w:t>
        <w:br/>
      </w:r>
      <w:r>
        <w:t>1979.09——1981.07，乐山师范学校学习</w:t>
        <w:br/>
      </w:r>
      <w:r>
        <w:t>1981.08——1987.05，井研县研城中学教师、团委书记</w:t>
        <w:br/>
      </w:r>
      <w:r>
        <w:t>1987.05——1988.09，井研县教育局、招生办工作（1985.05——1988.06，四川教育学院教育管理专业大专学习）</w:t>
        <w:br/>
      </w:r>
      <w:r>
        <w:t>1988.09——1990.03，井研县委办公室工作</w:t>
        <w:br/>
      </w:r>
      <w:r>
        <w:t>1990.03——1993.03，井研县委办公室副主任（1988.09——1991.06，西南师范大学教育系教育行政管理专业大学学习）</w:t>
        <w:br/>
      </w:r>
      <w:r>
        <w:t>1993.03——1996.05，井研县广播电视局局长、广电实业公司总经理、党支部书记</w:t>
        <w:br/>
      </w:r>
      <w:r>
        <w:t>1996.05——1997.02，乐山市委办公厅信调处副处长（正区级），主持工作</w:t>
        <w:br/>
      </w:r>
      <w:r>
        <w:t>1997.02——2005.01，乐山市教育局（教委）副局长（副主任）、党组成员（其间：2000.03——2002.01，四川省委党校经济学专业研究生学习）</w:t>
        <w:br/>
      </w:r>
      <w:r>
        <w:t>2005.01——2008.07，乐山市文化局、市新闻出版局党组书记、局长</w:t>
        <w:br/>
      </w:r>
      <w:r>
        <w:t>2008.07——2011.10，沐川县委书记（其间：2009.01——2011.04，兼任县人大常委会主任）</w:t>
        <w:br/>
      </w:r>
      <w:r>
        <w:t>2011.10——2016.09，夹江县委书记</w:t>
        <w:br/>
      </w:r>
      <w:r>
        <w:t>2016.09——2016.11，乐山高新区党工委副书记、管委会主任</w:t>
        <w:br/>
      </w:r>
      <w:r>
        <w:t xml:space="preserve">2016.11——，乐山市人民政府副市长、党组成员，乐山高新区党工委副书记、管委会主任[1] </w:t>
        <w:br/>
        <w:br/>
      </w:r>
      <w:r>
        <w:t xml:space="preserve">2016年11月26日，四川省乐山市第七届人民代表大会第一次会议闭幕，廖克全当选乐山市人民政府副市长。[2] </w:t>
        <w:br/>
        <w:br/>
      </w:r>
    </w:p>
    <w:p>
      <w:pPr>
        <w:pStyle w:val="Heading3"/>
      </w:pPr>
      <w:r>
        <w:t>安徽  亳州涡阳县</w:t>
      </w:r>
    </w:p>
    <w:p>
      <w:r>
        <w:rPr>
          <w:i/>
        </w:rPr>
        <w:t>陈强</w:t>
      </w:r>
    </w:p>
    <w:p>
      <w:r>
        <w:t>陈强，男，汉族，1956年10月生，安徽宁国人，1973年3月参加工作，1976年3月入党，在职研究生学历，高级记者、高级政工师。</w:t>
      </w:r>
    </w:p>
    <w:p>
      <w:r>
        <w:t>出生日期: 1956年10月</w:t>
      </w:r>
    </w:p>
    <w:p>
      <w:r>
        <w:t>入党时间: 1976年3月</w:t>
      </w:r>
    </w:p>
    <w:p>
      <w:r>
        <w:t>参加工作: 1973年3月</w:t>
      </w:r>
    </w:p>
    <w:p>
      <w:r>
        <w:t>中文名: 陈强</w:t>
      </w:r>
    </w:p>
    <w:p>
      <w:r>
        <w:t>出生地: 安徽宁国</w:t>
      </w:r>
    </w:p>
    <w:p>
      <w:r>
        <w:t>国    籍: 中国</w:t>
      </w:r>
    </w:p>
    <w:p>
      <w:r>
        <w:t>民    族: 汉族</w:t>
      </w:r>
    </w:p>
    <w:p>
      <w:r>
        <w:t>简历：</w:t>
      </w:r>
      <w:r>
        <w:t>现任安徽省人民政府党组成员。</w:t>
        <w:br/>
      </w:r>
      <w:r>
        <w:t>1973.03--1976.11 宁国县南极公社下放知青</w:t>
        <w:br/>
      </w:r>
      <w:r>
        <w:t>1976.11--1978.09 安徽劳动大学政教系政教专业学生</w:t>
        <w:br/>
      </w:r>
      <w:r>
        <w:t>1978.09--1981.09 安徽劳动大学人事处干事</w:t>
        <w:br/>
      </w:r>
      <w:r>
        <w:t>1981.09--1984.03 皖南农学院党委组织部秘书</w:t>
        <w:br/>
      </w:r>
      <w:r>
        <w:t>1984.03--1986.04 皖南农学院党委宣传部副部长</w:t>
        <w:br/>
      </w:r>
      <w:r>
        <w:t>1986.04--1993.04 宣城地委宣传部副部长，皖东南报社总编辑、党组书记</w:t>
        <w:br/>
      </w:r>
      <w:r>
        <w:t>1993.04--1994.02 宣城地委副秘书长</w:t>
        <w:br/>
      </w:r>
      <w:r>
        <w:t>1994.02--1995.06 宣城地区体改委主任、党组书记</w:t>
        <w:br/>
      </w:r>
      <w:r>
        <w:t>1995.06--1997.01 安徽省社科联秘书长</w:t>
        <w:br/>
      </w:r>
      <w:r>
        <w:t>1997.01--2000.05 安徽省社科联副主席、党组成员</w:t>
        <w:br/>
      </w:r>
      <w:r>
        <w:t>2000.05--2001.09 安徽省委宣传部副部长</w:t>
        <w:br/>
      </w:r>
      <w:r>
        <w:t>2001.09--2003.08 安徽日报社总编辑、党委书记</w:t>
        <w:br/>
      </w:r>
      <w:r>
        <w:t>2003.08--2004.09 安徽日报报业集团社长、总编辑、党委书记(其间：2001.09--2004.07参加中央党校研究生院在职研究生班经济管理专业学习)</w:t>
        <w:br/>
      </w:r>
      <w:r>
        <w:t>2004.09--2008.03 安徽日报报业集团社长、党委书记</w:t>
        <w:br/>
      </w:r>
      <w:r>
        <w:t>2008.03--2008.04 黄山市委副书记</w:t>
        <w:br/>
      </w:r>
      <w:r>
        <w:t>2008.04--2008.06 黄山市委副书记，代市长</w:t>
        <w:br/>
      </w:r>
      <w:r>
        <w:t>2008.06--2009.08 黄山市委副书记、市长、黄山风景区管委会主任</w:t>
        <w:br/>
      </w:r>
      <w:r>
        <w:t>2009.08--2010.01 巢湖市委书记</w:t>
        <w:br/>
      </w:r>
      <w:r>
        <w:t>2010.01--2011.08 巢湖市委书记，市人大常委会主任</w:t>
        <w:br/>
      </w:r>
      <w:r>
        <w:t xml:space="preserve">2011.12--2013.01 池州市委书记，市人大常委会主任[1] </w:t>
        <w:br/>
        <w:br/>
      </w:r>
      <w:r>
        <w:t>2013.01--2015.02池州市委书记</w:t>
        <w:br/>
      </w:r>
      <w:r>
        <w:t>2015.02—安徽省人民政府党组成员</w:t>
        <w:br/>
      </w:r>
      <w:r>
        <w:t xml:space="preserve">中国共产党安徽省第八届委员会候补委员[2] </w:t>
        <w:br/>
        <w:br/>
      </w:r>
      <w:r>
        <w:t xml:space="preserve">中国共产党安徽省第九届委员会委员[3] </w:t>
        <w:br/>
        <w:br/>
      </w:r>
      <w:r>
        <w:t xml:space="preserve">2015年2月，陈强任安徽省人民政府党组成员，免去池州市委书记、常委、委员、省江南产业集中区党工委第一书记（兼）职务。[4] </w:t>
        <w:br/>
        <w:br/>
      </w:r>
    </w:p>
    <w:p>
      <w:pPr>
        <w:pStyle w:val="Heading3"/>
      </w:pPr>
      <w:r>
        <w:t>四川  凉山冕宁县</w:t>
      </w:r>
    </w:p>
    <w:p>
      <w:r>
        <w:rPr>
          <w:i/>
        </w:rPr>
        <w:t>祝春秀</w:t>
      </w:r>
    </w:p>
    <w:p>
      <w:r>
        <w:t xml:space="preserve">祝春秀，女，彝族，1963年3月生，四川喜德人，1986年9月加入中国共产党，1984年7月参加工作，中共四川省委党校法学专业毕业，党校在职研究生学历，法学学士。[1] </w:t>
        <w:br/>
      </w:r>
    </w:p>
    <w:p>
      <w:r>
        <w:t>出生日期: 1963年3月</w:t>
      </w:r>
    </w:p>
    <w:p>
      <w:r>
        <w:t>信    仰: 中国共产党</w:t>
      </w:r>
    </w:p>
    <w:p>
      <w:r>
        <w:t>中文名: 祝春秀</w:t>
      </w:r>
    </w:p>
    <w:p>
      <w:r>
        <w:t>出生地: None</w:t>
      </w:r>
    </w:p>
    <w:p>
      <w:r>
        <w:t>国    籍: 中国</w:t>
      </w:r>
    </w:p>
    <w:p>
      <w:r>
        <w:t>职    业: 公务员</w:t>
      </w:r>
    </w:p>
    <w:p>
      <w:r>
        <w:t>毕业院校: 西南民族大学</w:t>
      </w:r>
    </w:p>
    <w:p>
      <w:r>
        <w:t>民    族: 彝族</w:t>
      </w:r>
    </w:p>
    <w:p>
      <w:r>
        <w:t>简历：</w:t>
      </w:r>
      <w:r>
        <w:t>现任四川省农业厅厅长。</w:t>
        <w:br/>
      </w:r>
      <w:r>
        <w:t>1980.09——1984.07，西南民族大学（原西南民族学院）政史系学习；</w:t>
        <w:br/>
      </w:r>
      <w:r>
        <w:t>1984.07——1986.04，凉山彝族自治州甘洛县政府办公室秘书；</w:t>
        <w:br/>
      </w:r>
      <w:r>
        <w:t>1986.04——1987.04，挂职凉山彝族自治州甘洛县田坝镇副镇长；</w:t>
        <w:br/>
      </w:r>
      <w:r>
        <w:t>1987.04——1992.12，共青团凉山彝族自治州甘洛县委副书记、书记；</w:t>
        <w:br/>
      </w:r>
      <w:r>
        <w:t>1992.12——1996.12，凉山彝族自治州冕宁县副县长（其间：1994.10—1995.04北京市石景山区挂职，先后任北京市石景山区财政局局长助理、北京市石景山区区长助理）；</w:t>
        <w:br/>
      </w:r>
      <w:r>
        <w:t>1996.12——1997.12，凉山彝族自治州冕宁县委常委、常务副县长；</w:t>
        <w:br/>
      </w:r>
      <w:r>
        <w:t>1997.12——1998.03，凉山彝族自治州冕宁县委副书记、代理县长；</w:t>
        <w:br/>
      </w:r>
      <w:r>
        <w:t>1998.03——2000.08，凉山彝族自治州冕宁县委副书记、县长；</w:t>
        <w:br/>
      </w:r>
      <w:r>
        <w:t>2000.08——2003.02，凉山彝族自治州冕宁县委书记；</w:t>
        <w:br/>
      </w:r>
      <w:r>
        <w:t>2003.02——2003.07，凉山彝族自治州冕宁县委书记、县人大常委会主任；</w:t>
        <w:br/>
      </w:r>
      <w:r>
        <w:t>2003.07——2006.12，凉山彝族自治州党委常委、统战部部长、州总工会主席（其间：2001.09—2004.06四川省委党校法学专业研究生班学习；2004.04—2004.09挂职北京国家开发投资公司发展战略部副主任）；</w:t>
        <w:br/>
      </w:r>
      <w:r>
        <w:t>2006.12——2008.07，自贡市委常委、市委宣传部部长；</w:t>
        <w:br/>
      </w:r>
      <w:r>
        <w:t>2008.07——2014.03，四川省农业厅副厅长、党组成员；</w:t>
        <w:br/>
      </w:r>
      <w:r>
        <w:t>2014.03——2015.09，四川省农业厅副厅长、党组成员；</w:t>
        <w:br/>
      </w:r>
      <w:r>
        <w:t>2015.09——2016.07，四川省医学科学院·四川省人民医院党委书记；</w:t>
        <w:br/>
      </w:r>
      <w:r>
        <w:t>2016.07——四川省农业厅厅长。</w:t>
        <w:br/>
      </w:r>
      <w:r>
        <w:t xml:space="preserve">2016年7月23日，四川省十二届人大常委会第二十七次会议第二次全体会议，决定任命祝春秀为四川省农业厅厅长。[2] </w:t>
        <w:br/>
        <w:br/>
      </w:r>
    </w:p>
    <w:p>
      <w:pPr>
        <w:pStyle w:val="Heading3"/>
      </w:pPr>
      <w:r>
        <w:t>湖南  岳阳汨罗市</w:t>
      </w:r>
    </w:p>
    <w:p>
      <w:r>
        <w:rPr>
          <w:i/>
        </w:rPr>
        <w:t>白维国</w:t>
      </w:r>
    </w:p>
    <w:p>
      <w:r>
        <w:t>白维国，男，汉族，湖南华容人，1965年3月出生，中共党员，大学文化。</w:t>
      </w:r>
    </w:p>
    <w:p>
      <w:r>
        <w:t>出生日期: 1965年3月</w:t>
      </w:r>
    </w:p>
    <w:p>
      <w:r>
        <w:t>民    族: 汉族</w:t>
      </w:r>
    </w:p>
    <w:p>
      <w:r>
        <w:t>中文名: 白维国</w:t>
      </w:r>
    </w:p>
    <w:p>
      <w:r>
        <w:t>出生地: 湖南华容</w:t>
      </w:r>
    </w:p>
    <w:p>
      <w:r>
        <w:t>简历：</w:t>
      </w:r>
      <w:r>
        <w:t xml:space="preserve">曾任湖南省汨罗市委委员、常委、书记职务。[1] </w:t>
        <w:br/>
        <w:br/>
      </w:r>
      <w:r>
        <w:t>1984年07月参加工作，在华容县一中任教，担任校团委书记</w:t>
        <w:br/>
      </w:r>
      <w:r>
        <w:t>1990年02月任华容县委宣传部理教干事</w:t>
        <w:br/>
      </w:r>
      <w:r>
        <w:t>1993年05月任华容县团委书记</w:t>
        <w:br/>
      </w:r>
      <w:r>
        <w:t>1994年11月至1997年10月，先后任华容县治河渡镇党委副书记、党委书记</w:t>
        <w:br/>
      </w:r>
      <w:r>
        <w:t>1997年10月，在华容县第八次党代会上当选为县委常委、宣传部长</w:t>
        <w:br/>
      </w:r>
      <w:r>
        <w:t>2001年05月至2004年12月,先后任华容县委常委、县委办主任、县委副书记</w:t>
        <w:br/>
      </w:r>
      <w:r>
        <w:t>2004年12月调汨罗工作。</w:t>
        <w:br/>
      </w:r>
      <w:r>
        <w:t>2005年01月，当选为汨罗市人民政府市长</w:t>
        <w:br/>
      </w:r>
      <w:r>
        <w:t>2008年3月至2016年08月，任中共汨罗市委书记。</w:t>
        <w:br/>
      </w:r>
      <w:r>
        <w:t xml:space="preserve">2016年6月，列入岳阳市领导班子换届拟新提名人选考察对象公示名单。[2] </w:t>
        <w:br/>
        <w:br/>
      </w:r>
      <w:r>
        <w:t xml:space="preserve">2016年8月，免去湖南省汨罗市委委员、常委、书记职务。[1] </w:t>
        <w:br/>
        <w:br/>
      </w:r>
    </w:p>
    <w:p>
      <w:pPr>
        <w:pStyle w:val="Heading3"/>
      </w:pPr>
      <w:r>
        <w:t>内蒙古  呼伦贝尔市莫力达瓦达斡尔族自治旗</w:t>
      </w:r>
    </w:p>
    <w:p>
      <w:r>
        <w:rPr>
          <w:i/>
        </w:rPr>
        <w:t>高忱</w:t>
      </w:r>
    </w:p>
    <w:p>
      <w:r>
        <w:t>高忱，男，汉族，1962年2月出生，辽宁开原人，大学学历，内蒙古民族师范学院政史专业毕业，法学学士，1985年6月加入中国共产党，1987年8月参加工作。</w:t>
      </w:r>
    </w:p>
    <w:p>
      <w:r>
        <w:t>出生日期: 1962年2月</w:t>
      </w:r>
    </w:p>
    <w:p>
      <w:r>
        <w:t>信    仰: 共产主义</w:t>
      </w:r>
    </w:p>
    <w:p>
      <w:r>
        <w:t>中文名: 高忱</w:t>
      </w:r>
    </w:p>
    <w:p>
      <w:r>
        <w:t>出生地: 辽宁开原</w:t>
      </w:r>
    </w:p>
    <w:p>
      <w:r>
        <w:t>毕业院校: 内蒙古民族师范学院</w:t>
      </w:r>
    </w:p>
    <w:p>
      <w:r>
        <w:t>民    族: 汉族</w:t>
      </w:r>
    </w:p>
    <w:p>
      <w:r>
        <w:t>简历：</w:t>
      </w:r>
      <w:r>
        <w:t>现任内蒙古自治区通辽市委常委，市政府党组成员、副市长。</w:t>
        <w:br/>
      </w:r>
      <w:r>
        <w:t>1983.09——1987.08， 内蒙古民族师范学院政治系政史专业学习</w:t>
        <w:br/>
      </w:r>
      <w:r>
        <w:t>1987.08——1988.12， 内蒙古自治区呼伦贝尔盟教育学院教师</w:t>
        <w:br/>
      </w:r>
      <w:r>
        <w:t>1988.12——1991.12， 共青团内蒙古自治区呼伦贝尔盟委员会科员</w:t>
        <w:br/>
      </w:r>
      <w:r>
        <w:t>1991.12——1994.02， 共青团内蒙古自治区呼伦贝尔盟委员会办公室副主任</w:t>
        <w:br/>
      </w:r>
      <w:r>
        <w:t>1994.02——1995.10， 共青团内蒙古自治区呼伦贝尔盟委员会办公室主任</w:t>
        <w:br/>
      </w:r>
      <w:r>
        <w:t>1995.10——2000.11， 内蒙古自治区牙克石市委常委、组织部部长</w:t>
        <w:br/>
      </w:r>
      <w:r>
        <w:t>2000.11——2002.05， 内蒙古自治区牙克石市委常委,市政府副市长</w:t>
        <w:br/>
      </w:r>
      <w:r>
        <w:t>2002.05——2003.10， 内蒙古自治区牙克石市委副书记</w:t>
        <w:br/>
      </w:r>
      <w:r>
        <w:t>2003.10——2006.06， 内蒙古自治区牙克石市委副书记，市政府市长</w:t>
        <w:br/>
      </w:r>
      <w:r>
        <w:t>2006.06——2011.08， 内蒙古自治区莫力达瓦达斡尔族自治旗旗委书记</w:t>
        <w:br/>
      </w:r>
      <w:r>
        <w:t>2011.08——2012.02， 内蒙古自治区通辽市政府党组成员、副市长</w:t>
        <w:br/>
      </w:r>
      <w:r>
        <w:t>2012.02——2016.02， 内蒙古自治区通辽市委常委，科尔沁区委书记</w:t>
        <w:br/>
      </w:r>
      <w:r>
        <w:t>2016.02——2016.10， 内蒙古自治区通辽市委常委，市政府党组成员、副市长</w:t>
        <w:br/>
      </w:r>
      <w:r>
        <w:t xml:space="preserve">2016.10——， 内蒙古自治区通辽市委常委，市政府党组成员、副市长[1-2] </w:t>
        <w:br/>
        <w:br/>
      </w:r>
      <w:r>
        <w:t xml:space="preserve">2016年10月18日，中国共产党通辽市第五届委员会举行第一次全体会议。高忱当选为中共通辽市第五届委员会常务委员会委员。[2] </w:t>
        <w:br/>
        <w:br/>
      </w:r>
    </w:p>
    <w:p>
      <w:pPr>
        <w:pStyle w:val="Heading3"/>
      </w:pPr>
      <w:r>
        <w:t>广东  深圳龙岗区</w:t>
      </w:r>
    </w:p>
    <w:p>
      <w:r>
        <w:rPr>
          <w:i/>
        </w:rPr>
        <w:t>余晖鸿</w:t>
      </w:r>
    </w:p>
    <w:p>
      <w:r>
        <w:t>男，1947年10月生，汉族，广东省台山市人。</w:t>
      </w:r>
    </w:p>
    <w:p>
      <w:r>
        <w:t>出生日期: 1947年10月</w:t>
      </w:r>
    </w:p>
    <w:p>
      <w:r>
        <w:t>中文名: 余晖鸿</w:t>
      </w:r>
    </w:p>
    <w:p>
      <w:r>
        <w:t>出生地: 广东省台山市</w:t>
      </w:r>
    </w:p>
    <w:p>
      <w:r>
        <w:t>国    籍: 中国</w:t>
      </w:r>
    </w:p>
    <w:p>
      <w:r>
        <w:t>职    业: 中共深圳市龙岗区委书记</w:t>
      </w:r>
    </w:p>
    <w:p>
      <w:r>
        <w:t>毕业院校: 深圳市委党校党政管理专业毕业</w:t>
      </w:r>
    </w:p>
    <w:p>
      <w:r>
        <w:t>民    族: 汉族</w:t>
      </w:r>
    </w:p>
    <w:p>
      <w:r>
        <w:t>简历：</w:t>
      </w:r>
      <w:r>
        <w:t>男，1947年10月生，汉族，广东省台山市人。</w:t>
        <w:br/>
      </w:r>
      <w:r>
        <w:t>1970年9月加入中国共产党，1966年10月参加工作，大专学历，深圳市委党校党政管理专业毕业，现任中共深圳市龙岗区委书记。1966年10月－1973年6月，广东省台山县师范附小、台城镇党委办公室、台城镇石化学校、台城镇派出所工作；1973年7月－1976年5月，中共广东省台山县委组织部干事，中共台山县三合公社党委书记、革委会主任，中共台山县委常委、副书记；1976年6月－1982年11月，中共广东省委党校党委常委兼办公室主任，共青团省委常委、党组成员兼青农部长、办公室主任、旅游部长，广东省青联副主席，中共花县县委副书记；1982年11月－1984年6月，共青团深圳市委副书记、书记（正局）；1984年6月－1987年3月，深圳市文教办副主任（其间，1984年9月－1986年7月全脱产就读深圳市委党校干部专修班）；1987年3月－1989年4月，深圳市城管办副主任；1989年4月－1990年7月，中共深圳市委统战部副部长；1990年7月－1990年9月，中共深圳市委对台办、市政府台湾事务办公室主任；1990年9月－1997年12月，中共深圳市福田区委副书记、区长；1997年12月－2001年8月，深圳市劳动局局长、党组书记；2001年8月－2002年5月，中共深圳市龙岗区委副书记、区长（2001年11月）；2002年5月－2003年3月，中共深圳市龙岗区委书记、区长；2003年3月至今，中共深圳市龙岗区委书记。2005年5月30日当选为中国人民政治协商会议深圳市第四届委员会副主席。</w:t>
        <w:br/>
      </w:r>
    </w:p>
    <w:p>
      <w:pPr>
        <w:pStyle w:val="Heading3"/>
      </w:pPr>
      <w:r>
        <w:t>四川  甘孜巴塘县</w:t>
      </w:r>
    </w:p>
    <w:p>
      <w:r>
        <w:rPr>
          <w:i/>
        </w:rPr>
        <w:t>刘志东</w:t>
      </w:r>
    </w:p>
    <w:p>
      <w:r>
        <w:t>刘志东，男，汉族，1961年5月生，在职研究生。</w:t>
      </w:r>
    </w:p>
    <w:p>
      <w:r>
        <w:t>出生日期: 1961年5月</w:t>
      </w:r>
    </w:p>
    <w:p>
      <w:r>
        <w:t>民    族: 汉族</w:t>
      </w:r>
    </w:p>
    <w:p>
      <w:r>
        <w:t>国    籍: 中国</w:t>
      </w:r>
    </w:p>
    <w:p>
      <w:r>
        <w:t>中文名: 刘志东</w:t>
      </w:r>
    </w:p>
    <w:p>
      <w:r>
        <w:t>毕业院校: None</w:t>
      </w:r>
    </w:p>
    <w:p>
      <w:r>
        <w:t>简历：</w:t>
      </w:r>
      <w:r>
        <w:t xml:space="preserve">曾任四川省广元市人民政府副市长。[1] </w:t>
        <w:br/>
        <w:br/>
      </w:r>
      <w:r>
        <w:t xml:space="preserve">1978年毕业于西华大学水力机械专业[2] </w:t>
        <w:br/>
        <w:br/>
      </w:r>
      <w:r>
        <w:t>曾任巴塘县委书记。</w:t>
        <w:br/>
      </w:r>
      <w:r>
        <w:t xml:space="preserve">2014年11月至2016年08月，四川省广元市人民政府副市长。[1] </w:t>
        <w:br/>
        <w:br/>
      </w:r>
      <w:r>
        <w:t xml:space="preserve">2016年8月，免去四川省广元市人民政府副市长职务。[1] </w:t>
        <w:br/>
        <w:br/>
      </w:r>
    </w:p>
    <w:p>
      <w:pPr>
        <w:pStyle w:val="Heading3"/>
      </w:pPr>
      <w:r>
        <w:t>贵州  黔东南岑巩县</w:t>
      </w:r>
    </w:p>
    <w:p>
      <w:r>
        <w:rPr>
          <w:i/>
        </w:rPr>
        <w:t>周培芝</w:t>
      </w:r>
    </w:p>
    <w:p>
      <w:r>
        <w:t>周培芝，女，1961年4月出生，汉族，湖南邵东人，1981年8月参加工作，1986年8月加入中国共产党，贵州省委党校经济管理专业毕业，省委党校大学学历。</w:t>
      </w:r>
    </w:p>
    <w:p>
      <w:r>
        <w:t>出生日期: 1961年4月出生</w:t>
      </w:r>
    </w:p>
    <w:p>
      <w:r>
        <w:t>民    族: 汉族</w:t>
      </w:r>
    </w:p>
    <w:p>
      <w:r>
        <w:t>中文名: 周培芝</w:t>
      </w:r>
    </w:p>
    <w:p>
      <w:r>
        <w:t>出生地: None</w:t>
      </w:r>
    </w:p>
    <w:p>
      <w:r>
        <w:t>简历：</w:t>
      </w:r>
      <w:r>
        <w:t>1978.09——1981.08 贵州省黔东南民族师范专科学校数学科数学专业学习</w:t>
        <w:br/>
      </w:r>
      <w:r>
        <w:t>1981.08——1983.10 贵州省榕江县乐里中学教师</w:t>
        <w:br/>
      </w:r>
      <w:r>
        <w:t>1983.10——1984.09 贵州省凯里供销社政工科工作员</w:t>
        <w:br/>
      </w:r>
      <w:r>
        <w:t>1984.09——1989.03 贵州省凯里市妇女联合会秘书</w:t>
        <w:br/>
      </w:r>
      <w:r>
        <w:t>1989.03——1991.05 贵州省凯里市妇女联合会副主任</w:t>
        <w:br/>
      </w:r>
      <w:r>
        <w:t>1991.05——1993.03 贵州省凯里市监察局副局长</w:t>
        <w:br/>
      </w:r>
      <w:r>
        <w:t>1993.03——1995.07 贵州省凯里市监察局副局长、市委廉政办主任</w:t>
        <w:br/>
      </w:r>
      <w:r>
        <w:t>1995.07——1998.02 贵州省凯里市纪委副书记、市监察局局长</w:t>
        <w:br/>
      </w:r>
      <w:r>
        <w:t>1998.02——1998.06 贵州省凯里市委常委、纪委书记</w:t>
        <w:br/>
      </w:r>
      <w:r>
        <w:t>1998.06——2001.06 贵州省凯里市委常委、组织部部长</w:t>
        <w:br/>
      </w:r>
      <w:r>
        <w:t>（1998.09—2001.07在贵州省委党校经济管理专业学习&lt;函授本科&gt;）</w:t>
        <w:br/>
      </w:r>
      <w:r>
        <w:t>2001.06——2005.08 贵州省黔东南州广播电视局局长、党组书记</w:t>
        <w:br/>
      </w:r>
      <w:r>
        <w:t>2005.08——2005.11 政协贵州省黔东南州委员会党组成员</w:t>
        <w:br/>
      </w:r>
      <w:r>
        <w:t>2005.11——2006.07　政协贵州省黔东南州委员会秘书长、党组成员</w:t>
        <w:br/>
      </w:r>
      <w:r>
        <w:t>2006.07——2011.06 贵州省岑巩县委书记（期间：2010.03 在清华大学参加贵州省领导干部公共管理高级研</w:t>
        <w:br/>
      </w:r>
      <w:r>
        <w:t>修班学习）</w:t>
        <w:br/>
      </w:r>
      <w:r>
        <w:t>2011.06——2011.10 贵州省岑巩县委书记、黔东循环经济工业区岑巩工业园区工委书记（兼）</w:t>
        <w:br/>
      </w:r>
      <w:r>
        <w:t>2011.10——2011.11 贵州省黔东南州州长助理、党组成员</w:t>
        <w:br/>
      </w:r>
      <w:r>
        <w:t>2011.11——2011.12 贵州省妇联党组成员</w:t>
        <w:br/>
      </w:r>
      <w:r>
        <w:t xml:space="preserve">2011.12—— 贵州省妇联副主席、党组成员[1] </w:t>
        <w:br/>
        <w:br/>
      </w:r>
      <w:r>
        <w:t xml:space="preserve">2013.7贵州省总工会副主席[2] </w:t>
        <w:br/>
        <w:br/>
      </w:r>
    </w:p>
    <w:p>
      <w:pPr>
        <w:pStyle w:val="Heading3"/>
      </w:pPr>
      <w:r>
        <w:t>贵州  遵义习水县</w:t>
      </w:r>
    </w:p>
    <w:p>
      <w:r>
        <w:rPr>
          <w:i/>
        </w:rPr>
        <w:t>李凌</w:t>
      </w:r>
    </w:p>
    <w:p>
      <w:r>
        <w:t>李凌，女，1972年9月生，汉族，中央党校在职研究生学历。</w:t>
      </w:r>
    </w:p>
    <w:p>
      <w:r>
        <w:t>出生日期: 1972年9月</w:t>
      </w:r>
    </w:p>
    <w:p>
      <w:r>
        <w:t>民    族: 汉族</w:t>
      </w:r>
    </w:p>
    <w:p>
      <w:r>
        <w:t>国    籍: 中国</w:t>
      </w:r>
    </w:p>
    <w:p>
      <w:r>
        <w:t>中文名: 李凌</w:t>
      </w:r>
    </w:p>
    <w:p>
      <w:r>
        <w:t>简历：</w:t>
      </w:r>
      <w:r>
        <w:t xml:space="preserve">现任贵州省审计厅副厅长。[1] </w:t>
        <w:br/>
        <w:br/>
      </w:r>
      <w:r>
        <w:t>曾任贵州省审计厅固定资产投资审计二处处长.</w:t>
        <w:br/>
      </w:r>
      <w:r>
        <w:t xml:space="preserve">曾任贵州省审计厅总审计师。[2] </w:t>
        <w:br/>
        <w:br/>
      </w:r>
      <w:r>
        <w:t xml:space="preserve">2016年7月，任贵州省审计厅副厅长。[1] </w:t>
        <w:br/>
        <w:br/>
      </w:r>
      <w:r>
        <w:t xml:space="preserve">2016年7月，任贵州省审计厅副厅长，不再担任贵州省审计厅总审计师职务。[1] </w:t>
        <w:br/>
        <w:br/>
      </w:r>
    </w:p>
    <w:p>
      <w:pPr>
        <w:pStyle w:val="Heading3"/>
      </w:pPr>
      <w:r>
        <w:t>广西  崇左市江洲区</w:t>
      </w:r>
    </w:p>
    <w:p>
      <w:r>
        <w:rPr>
          <w:i/>
        </w:rPr>
        <w:t>邱明宏</w:t>
      </w:r>
    </w:p>
    <w:p>
      <w:r>
        <w:t>邱明宏，男，汉族，1970年8月生，陕西宁强人，1994年1月加入中国共产党，1990年8月参加工作，陕西省委党校研究生学历。</w:t>
      </w:r>
    </w:p>
    <w:p>
      <w:r>
        <w:t>出生日期: 1970年8月</w:t>
      </w:r>
    </w:p>
    <w:p>
      <w:r>
        <w:t>中文名: 邱明宏</w:t>
      </w:r>
    </w:p>
    <w:p>
      <w:r>
        <w:t>出生地: 陕西宁强</w:t>
      </w:r>
    </w:p>
    <w:p>
      <w:r>
        <w:t>国    籍: 中国</w:t>
      </w:r>
    </w:p>
    <w:p>
      <w:r>
        <w:t>毕业院校: 陕西省委党校</w:t>
      </w:r>
    </w:p>
    <w:p>
      <w:r>
        <w:t>民    族: 汉族</w:t>
      </w:r>
    </w:p>
    <w:p>
      <w:r>
        <w:t>简历：</w:t>
      </w:r>
      <w:r>
        <w:t>现任广西凭祥综合保税区工委副书记、管委会常务副主任，凭祥市委书记。</w:t>
        <w:br/>
      </w:r>
      <w:r>
        <w:t>1986.09—1990.08，西安农校农业经营管理专业学习</w:t>
        <w:br/>
      </w:r>
      <w:r>
        <w:t>1990.08—1993.04，陕西宁强县农经站干事</w:t>
        <w:br/>
      </w:r>
      <w:r>
        <w:t>1993.04—1995.05，陕西宁强县委办公室干事</w:t>
        <w:br/>
      </w:r>
      <w:r>
        <w:t>1995.05—1998.04，陕西宁强县团委副书记（其间：1996.04—1998.04借调汉中市司法局工作，1994.09—1997.06，在陕西汉中地委党校大专班经济管理专业学习）</w:t>
        <w:br/>
      </w:r>
      <w:r>
        <w:t>1998.04—2001.06，陕西汉中市政府办公室干事，2000.10任主任科员</w:t>
        <w:br/>
      </w:r>
      <w:r>
        <w:t>2001.06—2002.09，陕西汉中市政府办公室督办科副科长（2000.06—2002.06，在西北大学工商管理硕士研究生课程班学习）</w:t>
        <w:br/>
      </w:r>
      <w:r>
        <w:t>2002.09—2004.06，陕西汉中市政府办督办科科长</w:t>
        <w:br/>
      </w:r>
      <w:r>
        <w:t>2004.06—2007.01，陕西汉中市政府督查室主任（副处）</w:t>
        <w:br/>
      </w:r>
      <w:r>
        <w:t>2007.01—2007.05，陕西汉中市政府副秘书长、市政府办党组成员、市政府督查室主任</w:t>
        <w:br/>
      </w:r>
      <w:r>
        <w:t>2007.05—2007.12，陕西汉中市政府副秘书长、市政府办党组成员（其间：2007.09—2008.01，参加陕西省委党校中青年干部培训学习）</w:t>
        <w:br/>
      </w:r>
      <w:r>
        <w:t>2007.12—2008.09，陕西汉中市政府副秘书长、市政府办党组成员、市政府应急管理办公室主任（正处级）（其间：2008.04—2008.09，挂任贺州市委副秘书长、市委办副主任）</w:t>
        <w:br/>
      </w:r>
      <w:r>
        <w:t>2008.09—2009.02，广西贺州市委副秘书长、市委办副主任（正处级）</w:t>
        <w:br/>
      </w:r>
      <w:r>
        <w:t>2009.02—2010.01，广西贺州市建设与规划委员会主任、党组书记（2006.09—2009.07，在陕西省委党校在职研究生经济管理专业学习）</w:t>
        <w:br/>
      </w:r>
      <w:r>
        <w:t>2010.01—2010.05，广西贺州市住房和城乡建设委员会主任、党组书记</w:t>
        <w:br/>
      </w:r>
      <w:r>
        <w:t>2010.05—2010.06，广西贺州市住房和城乡建设委员会党组书记</w:t>
        <w:br/>
      </w:r>
      <w:r>
        <w:t>2010.06—2010.12，广西崇左市发改委主任、党组副书记</w:t>
        <w:br/>
      </w:r>
      <w:r>
        <w:t>2010.12—2011.06，广西崇左市发改委主任、党组副书记、西部办主任</w:t>
        <w:br/>
      </w:r>
      <w:r>
        <w:t>2011.06—2013.01，广西崇左市江州区委书记</w:t>
        <w:br/>
      </w:r>
      <w:r>
        <w:t xml:space="preserve">2013.01—2015.11，广西凭祥市委书记、崇左市凭祥边境经济合作区工作委员会书记（兼）[1] </w:t>
        <w:br/>
        <w:br/>
      </w:r>
      <w:r>
        <w:t xml:space="preserve">2015.11—至今，广西凭祥综合保税区工委副书记、管委会常务副主任，凭祥市委书记[2-3] </w:t>
        <w:br/>
        <w:br/>
      </w:r>
      <w:r>
        <w:t xml:space="preserve">2015年11月16日，广西凭祥综合保税区领导干部会议召开。会议宣读了自治区党委、自治区人民政府任免决定，任命邱明宏同志为广西凭祥综合保税区工委副书记、管委会常务副主任。[4] </w:t>
        <w:br/>
        <w:br/>
      </w:r>
    </w:p>
    <w:p>
      <w:pPr>
        <w:pStyle w:val="Heading3"/>
      </w:pPr>
      <w:r>
        <w:t>四川  凉山布拖县</w:t>
      </w:r>
    </w:p>
    <w:p>
      <w:r>
        <w:rPr>
          <w:i/>
        </w:rPr>
        <w:t>谢宁</w:t>
      </w:r>
    </w:p>
    <w:p>
      <w:r>
        <w:t>谢宁，1973年04年27日出生于中国北京，毕业于96届师大艺术系。</w:t>
      </w:r>
    </w:p>
    <w:p>
      <w:r>
        <w:t>出生日期: 4月27日</w:t>
      </w:r>
    </w:p>
    <w:p>
      <w:r>
        <w:t>代表作品: 《射雕英雄传》、《宝莲灯》 、《白蛇传》、《东方朔》</w:t>
      </w:r>
    </w:p>
    <w:p>
      <w:r>
        <w:t>中文名: 谢宁</w:t>
      </w:r>
    </w:p>
    <w:p>
      <w:r>
        <w:t>出生地: 北京</w:t>
      </w:r>
    </w:p>
    <w:p>
      <w:r>
        <w:t>国    籍: 中国</w:t>
      </w:r>
    </w:p>
    <w:p>
      <w:r>
        <w:t>身    高: 178cm</w:t>
      </w:r>
    </w:p>
    <w:p>
      <w:r>
        <w:t>毕业院校: 96届师大艺术系</w:t>
      </w:r>
    </w:p>
    <w:p>
      <w:r>
        <w:t>民    族: 汉族</w:t>
      </w:r>
    </w:p>
    <w:p>
      <w:r>
        <w:t>职    业: 演员</w:t>
      </w:r>
    </w:p>
    <w:p>
      <w:r>
        <w:t>简历：</w:t>
      </w:r>
      <w:r>
        <w:t xml:space="preserve">1994年，参演黄泰来执导，刘德华、林青霞、徐锦江共同主演的古装武侠剧《刀剑笑》。2001年，在郑克洪执导的古装历史剧《武圣关公》中饰许禇。2004年6月，拍摄中央台投资的神话剧《白蛇传》[1] </w:t>
        <w:br/>
        <w:t xml:space="preserve">。2005年，搭档曹骏、舒畅、焦恩俊主演神话剧《宝莲灯》[2] </w:t>
        <w:br/>
        <w:t xml:space="preserve">。2006年，与李滨、舒畅、焦恩俊共同主演现代神话科幻喜剧《魔幻手机》[3] </w:t>
        <w:br/>
        <w:t xml:space="preserve">。2007年8月，拍摄余明生执导的古装神话剧《宝莲灯前传》[2] </w:t>
        <w:br/>
        <w:t xml:space="preserve">。2009年，搭档费振翔、陈司翰、牟凤彬参与程力栋执导的浙江新版《西游记》[4] </w:t>
        <w:br/>
        <w:t xml:space="preserve">。2011年，与李滨、舒畅、刘美希共同主演现代魔幻剧《魔幻手机2傻妞归来》[5] </w:t>
        <w:br/>
        <w:t xml:space="preserve">。2013年，搭档刘婉婷、张浩然领衔主演独特形式儿童系列剧《奇妙小镇》[6] </w:t>
        <w:br/>
        <w:t>。</w:t>
        <w:br/>
      </w:r>
      <w:r>
        <w:t>1994年，参演黄泰来执导，刘德华、林青霞、徐锦江共同主演的古装武侠剧《刀剑笑》，饰大公公。</w:t>
        <w:br/>
      </w:r>
      <w:r>
        <w:t>2001年，在郑克洪执导的古装历史剧《武圣关公》中饰许禇。2002，在焦恩俊主演的我国首部西部侠客剧《狼侠》中饰巴图。</w:t>
        <w:br/>
        <w:br/>
        <w:br/>
        <w:br/>
        <w:br/>
        <w:t>田不易(10张)</w:t>
        <w:br/>
        <w:br/>
        <w:br/>
        <w:br/>
        <w:br/>
        <w:br/>
        <w:br/>
        <w:br/>
      </w:r>
      <w:r>
        <w:t xml:space="preserve">2003年，搭档徐峥、邢岷山主演《新七侠五义》，饰卢方。2004年6月，在中央台投资的神话剧《白蛇传》中谢宁饰八两[1] </w:t>
        <w:br/>
        <w:t xml:space="preserve">；同年，在程前、靳东主演的历史剧《东方朔》中谢宁饰秋胡[7] </w:t>
        <w:br/>
        <w:t>。</w:t>
        <w:br/>
      </w:r>
      <w:r>
        <w:t>2005年，搭档曹骏、舒畅、焦恩俊主演神话剧《宝莲灯》，饰猪八戒。</w:t>
        <w:br/>
      </w:r>
      <w:r>
        <w:t xml:space="preserve">2006年，与李滨、舒畅、焦恩俊共同主演现代神话科幻喜剧《魔幻手机》，饰猪八戒[3] </w:t>
        <w:br/>
        <w:t>。</w:t>
        <w:br/>
      </w:r>
      <w:r>
        <w:t xml:space="preserve">2007年8月，在余明生执导的古装神话剧《宝莲灯前传》中饰猪八戒[2] </w:t>
        <w:br/>
        <w:t xml:space="preserve">；12月， 搭档陈国宝、石小满主演改编自老舍先生的同名话剧《茶馆》，饰二德子[8] </w:t>
        <w:br/>
        <w:t>。</w:t>
        <w:br/>
      </w:r>
      <w:r>
        <w:t xml:space="preserve">2009年9月，搭档费振翔、陈司翰、牟凤彬参与程力栋执导的浙江新版《西游记》的拍摄，谢宁饰猪八戒[4] </w:t>
        <w:br/>
        <w:t>。</w:t>
        <w:br/>
      </w:r>
      <w:r>
        <w:t xml:space="preserve">2010年1月，在郭品超执导的神话剧《十二生肖传奇》当中谢宁饰猪神[9] </w:t>
        <w:br/>
        <w:t xml:space="preserve">；4月，参演了由小说《最后一个匈奴》改编的《盘龙卧虎高山顶》，饰李四[10] </w:t>
        <w:br/>
        <w:t xml:space="preserve">；7月，在舒畅版《刘三姐》中谢宁饰州官[11] </w:t>
        <w:br/>
        <w:t xml:space="preserve">；10月，搭档黄明、李勤勤主演神话穿越剧《游戏之王》，饰钟馗[12] </w:t>
        <w:br/>
        <w:t>。</w:t>
        <w:br/>
        <w:br/>
        <w:br/>
        <w:br/>
        <w:br/>
        <w:t>龙珠传奇(6张)</w:t>
        <w:br/>
        <w:br/>
        <w:br/>
        <w:br/>
        <w:br/>
        <w:br/>
        <w:br/>
        <w:br/>
      </w:r>
      <w:r>
        <w:t xml:space="preserve">2011年5月，与李滨、舒畅、刘美希共同主演现代魔幻剧《魔幻手机2傻妞归来》，饰猪八戒[5] </w:t>
        <w:br/>
        <w:t xml:space="preserve">；11月，在严宽、张翰主演的武侠历史剧《隋唐演义》中饰齐国远[13] </w:t>
        <w:br/>
        <w:t>。</w:t>
        <w:br/>
      </w:r>
      <w:r>
        <w:t xml:space="preserve">2012年12月，参与国建勇执导的以侠盗燕子李三传奇一生为主题的电视剧《决战燕子门》，谢宁出演恶霸楚天九[14] </w:t>
        <w:br/>
        <w:t>。</w:t>
        <w:br/>
      </w:r>
      <w:r>
        <w:t xml:space="preserve">2013年4月，搭档刘婉婷、张浩然领衔主演独特形式儿童系列剧《奇妙小镇》，饰大块头修理工包包[6] </w:t>
        <w:br/>
        <w:t>。</w:t>
        <w:br/>
      </w:r>
      <w:r>
        <w:t xml:space="preserve">2015年12月，参演根据萧鼎小说《诛仙》改编的古装玄幻电视剧《青云志》，饰演大竹峰首座“田不易”[15] </w:t>
        <w:br/>
        <w:t>。</w:t>
        <w:br/>
      </w:r>
      <w:r>
        <w:t>2016年5月，拍摄清装剧《龙珠传奇》，饰演“刘德昭”。</w:t>
        <w:br/>
      </w:r>
      <w:r>
        <w:br/>
        <w:br/>
        <w:br/>
        <w:br/>
        <w:br/>
        <w:t>谢宁古装造型图片资料(3张)</w:t>
        <w:br/>
        <w:br/>
        <w:br/>
        <w:br/>
        <w:br/>
        <w:br/>
        <w:br/>
        <w:br/>
      </w:r>
      <w:r>
        <w:br/>
        <w:br/>
        <w:br/>
        <w:br/>
        <w:br/>
        <w:t>谢宁在新版《西游记》的猪八戒(8张)</w:t>
        <w:br/>
        <w:br/>
        <w:br/>
        <w:br/>
        <w:br/>
        <w:br/>
        <w:br/>
        <w:br/>
      </w:r>
      <w:r>
        <w:br/>
        <w:br/>
        <w:br/>
        <w:br/>
        <w:br/>
        <w:t>谢宁剧照(5张)</w:t>
        <w:br/>
        <w:br/>
        <w:br/>
        <w:br/>
        <w:br/>
        <w:br/>
        <w:br/>
        <w:br/>
      </w:r>
      <w:r>
        <w:t xml:space="preserve">谢宁在《西游记》中饰演的猪八戒与之前其它演员扮演的猪八戒的区别，就是人情味重了，角色更加立体了[4] </w:t>
        <w:br/>
        <w:t xml:space="preserve">。在《游戏之王》中，谢宁所诠释的钟馗赋予了它全新的生命，让观众觉得真实、自然[12] </w:t>
        <w:br/>
        <w:t>。（新浪网评）</w:t>
        <w:br/>
        <w:br/>
        <w:br/>
        <w:br/>
        <w:br/>
        <w:t>谢宁现代装图片资料(12张)</w:t>
        <w:br/>
        <w:br/>
        <w:br/>
        <w:br/>
        <w:br/>
        <w:br/>
        <w:br/>
        <w:br/>
      </w:r>
    </w:p>
    <w:p>
      <w:pPr>
        <w:pStyle w:val="Heading3"/>
      </w:pPr>
      <w:r>
        <w:t>宁夏  中卫市海原县</w:t>
      </w:r>
    </w:p>
    <w:p>
      <w:r>
        <w:rPr>
          <w:i/>
        </w:rPr>
        <w:t>王学宽</w:t>
      </w:r>
    </w:p>
    <w:p>
      <w:r>
        <w:t>王学宽，男，汉族，1955年8月生，宁夏固原人，1973年4月加入中国共产党，1977年10月参加工作，西安交通大学普通班铸造专业毕业，高级铸造工程师。</w:t>
      </w:r>
    </w:p>
    <w:p>
      <w:r>
        <w:t>出生日期: 1955年8月</w:t>
      </w:r>
    </w:p>
    <w:p>
      <w:r>
        <w:t>入党时间: 1973年4月</w:t>
      </w:r>
    </w:p>
    <w:p>
      <w:r>
        <w:t>参加工作: 1977年10月</w:t>
      </w:r>
    </w:p>
    <w:p>
      <w:r>
        <w:t>中文名: 王学宽</w:t>
      </w:r>
    </w:p>
    <w:p>
      <w:r>
        <w:t>出生地: 宁夏固原</w:t>
      </w:r>
    </w:p>
    <w:p>
      <w:r>
        <w:t>国    籍: 中国</w:t>
      </w:r>
    </w:p>
    <w:p>
      <w:r>
        <w:t>毕业院校: 西安交通大学</w:t>
      </w:r>
    </w:p>
    <w:p>
      <w:r>
        <w:t>民    族: 汉族</w:t>
      </w:r>
    </w:p>
    <w:p>
      <w:r>
        <w:t>简历：</w:t>
      </w:r>
      <w:r>
        <w:t xml:space="preserve">现任中卫市政协党组副书记、副主席。 </w:t>
        <w:br/>
      </w:r>
      <w:r>
        <w:t>1974.09—1977.10 西安交通大学铸造专业学习</w:t>
        <w:br/>
      </w:r>
      <w:r>
        <w:t>1977.10—1984.04 固原县农机修造厂干部</w:t>
        <w:br/>
      </w:r>
      <w:r>
        <w:t>1984.04—1985.04 固原县印刷厂厂长</w:t>
        <w:br/>
      </w:r>
      <w:r>
        <w:t>1985.04—1987.05 固原县经协办副主任</w:t>
        <w:br/>
      </w:r>
      <w:r>
        <w:t>1987.05—1991.09 固原县工交局副局长、经委副主任</w:t>
        <w:br/>
      </w:r>
      <w:r>
        <w:t>1991.09—1993.08 固原行署办公室正科级秘书</w:t>
        <w:br/>
      </w:r>
      <w:r>
        <w:t>1993.08—1994.06 固原试验区办公室副主任</w:t>
        <w:br/>
      </w:r>
      <w:r>
        <w:t>1994.06—2000.12 彭阳县副县长</w:t>
        <w:br/>
      </w:r>
      <w:r>
        <w:t>（1998年5月任彭阳县县委常委、常务副县长）</w:t>
        <w:br/>
      </w:r>
      <w:r>
        <w:t>2001.01—2003.08 隆德县县委副书记、代县长、县长</w:t>
        <w:br/>
      </w:r>
      <w:r>
        <w:t>2003.08—2006.03 海原县县委书记</w:t>
        <w:br/>
      </w:r>
      <w:r>
        <w:t>（2003.10—2005.10西南师范大学研究生课程进修班学习）</w:t>
        <w:br/>
      </w:r>
      <w:r>
        <w:t>2006.03—2006.06 待安排</w:t>
        <w:br/>
      </w:r>
      <w:r>
        <w:t>2006.06—2006.08 中卫市政府办公室主任</w:t>
        <w:br/>
      </w:r>
      <w:r>
        <w:t>2006.08—2007.12 中卫市政府秘书长、办公室主任</w:t>
        <w:br/>
      </w:r>
      <w:r>
        <w:t>2007.12—2008.01 中卫市政协副主席</w:t>
        <w:br/>
      </w:r>
      <w:r>
        <w:t xml:space="preserve">2008.01—，中卫市政协党组副书记、副主席。[1] </w:t>
        <w:br/>
        <w:br/>
      </w:r>
      <w:r>
        <w:t>2007年12月当选政协中卫市第二届委员会副主席。</w:t>
        <w:br/>
      </w:r>
    </w:p>
    <w:p>
      <w:pPr>
        <w:pStyle w:val="Heading3"/>
      </w:pPr>
      <w:r>
        <w:t>河南  驻马店平舆县</w:t>
      </w:r>
    </w:p>
    <w:p>
      <w:r>
        <w:rPr>
          <w:i/>
        </w:rPr>
        <w:t>乔登华</w:t>
      </w:r>
    </w:p>
    <w:p>
      <w:r>
        <w:t xml:space="preserve">乔登华，男，曾任河南省驻马店市人大常委会副主任。[1] </w:t>
        <w:br/>
      </w:r>
    </w:p>
    <w:p>
      <w:r>
        <w:t>简历：</w:t>
      </w:r>
      <w:r>
        <w:t>曾任河南省驻马店市人民代表大会常务委员会副主任。</w:t>
        <w:br/>
      </w:r>
      <w:r>
        <w:t xml:space="preserve">2016年2月29日，驻马店市第三届人民代表大会第七次会议，接受乔登华辞去驻马店市第三届人民代表大会常务委员会副主任职务的决定。[2] </w:t>
        <w:br/>
        <w:br/>
      </w:r>
    </w:p>
    <w:p>
      <w:pPr>
        <w:pStyle w:val="Heading3"/>
      </w:pPr>
      <w:r>
        <w:t>新疆  昌吉玛纳斯县</w:t>
      </w:r>
    </w:p>
    <w:p>
      <w:r>
        <w:rPr>
          <w:i/>
        </w:rPr>
        <w:t>赵天杰</w:t>
      </w:r>
    </w:p>
    <w:p>
      <w:r>
        <w:t>赵天杰，1985年8月参加工作，1984年11月入党，在职研究生学历（1999年8月大连理工大学管理科学与工程专业毕业）。</w:t>
      </w:r>
    </w:p>
    <w:p>
      <w:r>
        <w:t>出生日期: 1964年1月</w:t>
      </w:r>
    </w:p>
    <w:p>
      <w:r>
        <w:t>民    族: 汉</w:t>
      </w:r>
    </w:p>
    <w:p>
      <w:r>
        <w:t>中文名: 赵天杰</w:t>
      </w:r>
    </w:p>
    <w:p>
      <w:r>
        <w:t>出生地: 河南</w:t>
      </w:r>
    </w:p>
    <w:p>
      <w:r>
        <w:t>国    籍: 中国</w:t>
      </w:r>
    </w:p>
    <w:p>
      <w:r>
        <w:t>性    别: 男</w:t>
      </w:r>
    </w:p>
    <w:p>
      <w:r>
        <w:t>简历：</w:t>
      </w:r>
      <w:r>
        <w:t>现任伊犁州常委、组织部长。</w:t>
        <w:br/>
      </w:r>
      <w:r>
        <w:t>1981.09——1985.08，石河子农学院农学系植保专业学习；</w:t>
        <w:br/>
      </w:r>
      <w:r>
        <w:t>1985.08——1988.08，昌吉州党委农工部干部（其间：1986.07—1988.07在北京经济函授大学经济管理专业学习）；</w:t>
        <w:br/>
      </w:r>
      <w:r>
        <w:t>1988.08——1992.08，昌吉州党委办公室秘书；</w:t>
        <w:br/>
      </w:r>
      <w:r>
        <w:t>1992.08——1992.12，昌吉州党委办公室正科级秘书；</w:t>
        <w:br/>
      </w:r>
      <w:r>
        <w:t>1992.12——1994.05，昌吉州党委办公室秘书科科长；</w:t>
        <w:br/>
      </w:r>
      <w:r>
        <w:t>1994.05——1996.12，米泉县副县长（其间：1994.08—1996.12在中央党校函授经济管理专业学习）；</w:t>
        <w:br/>
      </w:r>
      <w:r>
        <w:t>1996.12——2000.08，昌吉州体改委副主任（其间：1997.08—1999.08在大连理工大学管理科学与工程专业学习）；</w:t>
        <w:br/>
      </w:r>
      <w:r>
        <w:t>2000.08——2001.05，昌吉州体改委主任；</w:t>
        <w:br/>
      </w:r>
      <w:r>
        <w:t>2001.05——2002.04，昌吉州党委副秘书长、体改委主任；</w:t>
        <w:br/>
      </w:r>
      <w:r>
        <w:t>2002.04——2003.02，昌吉州党委副秘书长（正县级）；</w:t>
        <w:br/>
      </w:r>
      <w:r>
        <w:t>2003.02——2004.04，昌吉州建设局党组副书记、局长；</w:t>
        <w:br/>
      </w:r>
      <w:r>
        <w:t>2004.04——2005.01，玛纳斯县委副书记、代理县长；</w:t>
        <w:br/>
      </w:r>
      <w:r>
        <w:t>2005.01——2005.11，玛纳斯县委副书记、县长；</w:t>
        <w:br/>
      </w:r>
      <w:r>
        <w:t>2005.11——2009.11，玛纳斯县委书记；</w:t>
        <w:br/>
      </w:r>
      <w:r>
        <w:t xml:space="preserve">2009.11——2016.04，博尔塔拉蒙古自治州党委常委、组织部部长、党校校长、行政学院院长。[1] </w:t>
        <w:br/>
        <w:br/>
      </w:r>
      <w:r>
        <w:t xml:space="preserve">2026.04——伊犁州常委、组织部长。[2] </w:t>
        <w:br/>
        <w:br/>
      </w:r>
      <w:r>
        <w:t>接新疆自治区党委新党干字〔2009〕167号文件通知：2009年11月16日赵天杰同志任博尔塔拉蒙古自治州党委委员、常委。兼任自治州党委党校校务委员会委员、校长</w:t>
        <w:br/>
      </w:r>
      <w:r>
        <w:t xml:space="preserve">赵天杰现任伊犁州党委常委（副厅长级）、组织部部长、党校校长，免去其博州党委常委、委员（组织部部长）职务。[3] </w:t>
        <w:br/>
        <w:br/>
      </w:r>
    </w:p>
    <w:p>
      <w:pPr>
        <w:pStyle w:val="Heading3"/>
      </w:pPr>
      <w:r>
        <w:t>吉林  延边朝鲜族自治州延吉市</w:t>
      </w:r>
    </w:p>
    <w:p>
      <w:r>
        <w:rPr>
          <w:i/>
        </w:rPr>
        <w:t>金振吉</w:t>
      </w:r>
    </w:p>
    <w:p>
      <w:r>
        <w:t>金振吉，男，朝鲜族，1959年2月生，吉林延吉人，1979年11月加入中国共产党，1979年8月参加工作，毕业于吉林大学经济管理学院世界经济专业，经济学博士。</w:t>
      </w:r>
    </w:p>
    <w:p>
      <w:r>
        <w:t>出生日期: 1959年2月</w:t>
      </w:r>
    </w:p>
    <w:p>
      <w:r>
        <w:t>中文名: 金振吉</w:t>
      </w:r>
    </w:p>
    <w:p>
      <w:r>
        <w:t>出生地: 吉林延吉</w:t>
      </w:r>
    </w:p>
    <w:p>
      <w:r>
        <w:t>国    籍: 中国</w:t>
      </w:r>
    </w:p>
    <w:p>
      <w:r>
        <w:t>毕业院校: 吉林大学</w:t>
      </w:r>
    </w:p>
    <w:p>
      <w:r>
        <w:t>民    族: 朝鲜族</w:t>
      </w:r>
    </w:p>
    <w:p>
      <w:r>
        <w:t>简历：</w:t>
      </w:r>
      <w:r>
        <w:t>现任十八届中央委员，吉林省委常委、政法委书记。</w:t>
        <w:br/>
      </w:r>
      <w:r>
        <w:t>1979.08，起吉林省汪清县仲坪中学教员，共青团延边州委宣传部干事，共青团龙井县委书记；</w:t>
        <w:br/>
      </w:r>
      <w:r>
        <w:t>1983年，吉林省龙井县委常委、共青团龙井县委书记；</w:t>
        <w:br/>
      </w:r>
      <w:r>
        <w:t>1986年，起吉林省龙井县委副书记，共青团中央青农部干事、副处长（挂职），共青团吉林省委青农部部长；</w:t>
        <w:br/>
      </w:r>
      <w:r>
        <w:t>1992.09，共青团吉林省委副书记、党组成员、省青联主席，共青团吉林省委书记、党组书记兼省青联主席，延边州委副书记，延边州委副书记、延吉市委书记，延边州委副书记；</w:t>
        <w:br/>
      </w:r>
      <w:r>
        <w:t>2002.12——2007.03，延边州委副书记、州长；</w:t>
        <w:br/>
      </w:r>
      <w:r>
        <w:t>2007.03——2007.04，吉林省人民政府副省长、党组成员，延边州委副书记、州长；</w:t>
        <w:br/>
      </w:r>
      <w:r>
        <w:t>2007.04——2011.04，吉林省人民政府副省长、党组成员；</w:t>
        <w:br/>
      </w:r>
      <w:r>
        <w:t xml:space="preserve">2011.04——，吉林省委常委、政法委书记。[1] </w:t>
        <w:br/>
        <w:br/>
      </w:r>
      <w:r>
        <w:t xml:space="preserve">是第十届全国人大代表，第十七届中央候补委员，第十八届中央委员。[2] </w:t>
        <w:br/>
        <w:br/>
      </w:r>
      <w:r>
        <w:t xml:space="preserve">2015年10月29日，中国共产党第十八届中央委员会第五次全体会议按照党章规定，决定递补中央委员会候补委员金振吉为中央委员会委员。[3] </w:t>
        <w:br/>
        <w:br/>
      </w:r>
    </w:p>
    <w:p>
      <w:pPr>
        <w:pStyle w:val="Heading3"/>
      </w:pPr>
      <w:r>
        <w:t>黑龙江  伊春铁力市</w:t>
      </w:r>
    </w:p>
    <w:p>
      <w:r>
        <w:rPr>
          <w:i/>
        </w:rPr>
        <w:t>关思伟</w:t>
      </w:r>
    </w:p>
    <w:p>
      <w:r>
        <w:t>关思伟，男，满族，1957年5月出生，籍贯：吉林省吉林市。1978年10月加入中国共产党，1974年7月参加工作，东北农学院农机系农业生产机械化专业毕业，大学学历，高级工程师职称。</w:t>
      </w:r>
    </w:p>
    <w:p>
      <w:r>
        <w:t>出生日期: 1957年5月</w:t>
      </w:r>
    </w:p>
    <w:p>
      <w:r>
        <w:t>中文名: 关思伟</w:t>
      </w:r>
    </w:p>
    <w:p>
      <w:r>
        <w:t>出生地: 吉林省吉林市</w:t>
      </w:r>
    </w:p>
    <w:p>
      <w:r>
        <w:t>国    籍: 中国</w:t>
      </w:r>
    </w:p>
    <w:p>
      <w:r>
        <w:t>毕业院校: 东北农学院</w:t>
      </w:r>
    </w:p>
    <w:p>
      <w:r>
        <w:t>民    族: 满族</w:t>
      </w:r>
    </w:p>
    <w:p>
      <w:r>
        <w:t>简历：</w:t>
      </w:r>
      <w:r>
        <w:t>现任伊春市政协副主席。</w:t>
        <w:br/>
      </w:r>
      <w:r>
        <w:t>1974.07-1979.03翠峦区前进农业生产大队副主任；</w:t>
        <w:br/>
      </w:r>
      <w:r>
        <w:t>1979.03-1982.12东北农学院农机系农业生产机械化专业学习；</w:t>
        <w:br/>
      </w:r>
      <w:r>
        <w:t>1982.12-1984.04翠峦区机电科科员；</w:t>
        <w:br/>
      </w:r>
      <w:r>
        <w:t>1984.04-1984.06翠峦区团委副书记；</w:t>
        <w:br/>
      </w:r>
      <w:r>
        <w:t>1984.06-1985.06翠峦区委组织部副部长；</w:t>
        <w:br/>
      </w:r>
      <w:r>
        <w:t>1985.06-1989.10翠峦区委常委、组织部长；</w:t>
        <w:br/>
      </w:r>
      <w:r>
        <w:t>1989.10-1996.04翠峦区委常委、副区(局)长；</w:t>
        <w:br/>
      </w:r>
      <w:r>
        <w:t>1996.04-1997.09翠峦区委副书记；</w:t>
        <w:br/>
      </w:r>
      <w:r>
        <w:t>1997.09-2000.04南岔区委副书记、区(局)长；</w:t>
        <w:br/>
      </w:r>
      <w:r>
        <w:t>2000.04-2001.02金山屯区委副书记、区(局)长；</w:t>
        <w:br/>
      </w:r>
      <w:r>
        <w:t>2001.02-2006.12朗乡林业局党委副书记、局长；</w:t>
        <w:br/>
      </w:r>
      <w:r>
        <w:t>2006.12-2008.06伊春市铁力市委副书记、市长；</w:t>
        <w:br/>
      </w:r>
      <w:r>
        <w:t>2008.06-2010.01伊春市铁力市委书记；</w:t>
        <w:br/>
      </w:r>
      <w:r>
        <w:t>2010.01起历任伊春市人大常委会副主任、伊春市铁力市委书记，伊春市委常委、统战部部长，伊春市带岭区委书记等职务。</w:t>
        <w:br/>
      </w:r>
      <w:r>
        <w:t>2015.05任中国人民政治协商会议伊春市第十届委员会副主席。</w:t>
        <w:br/>
      </w:r>
      <w:r>
        <w:t xml:space="preserve">2015年5月21日，中国人民政治协商会议伊春市第十届委员会第四次会议闭幕。会议通过了选举办法，并以举手表决的方式选举关思伟同志为市政协十届委员会副主席。[1] </w:t>
        <w:br/>
        <w:br/>
      </w:r>
    </w:p>
    <w:p>
      <w:pPr>
        <w:pStyle w:val="Heading3"/>
      </w:pPr>
      <w:r>
        <w:t>湖北  孝感安陆市</w:t>
      </w:r>
    </w:p>
    <w:p>
      <w:r>
        <w:rPr>
          <w:i/>
        </w:rPr>
        <w:t>郝章新</w:t>
      </w:r>
    </w:p>
    <w:p>
      <w:r>
        <w:t>郝章新，男，汉族，湖北云梦人，1964年5月出生，省委党校研究生学历，1983年12月参加工作，1985年5月入党。曾任孝感市孝南区政府副区长，孝南区委常委、副区长，孝南区委副书记，孝感市政府副秘书长、市政府办公室党组成员。2011年9月任安陆市委书记。2012年11月任大悟县委书记</w:t>
      </w:r>
    </w:p>
    <w:p>
      <w:r>
        <w:t>出生日期: 1964年5月</w:t>
      </w:r>
    </w:p>
    <w:p>
      <w:r>
        <w:t>信    仰: 共产主义</w:t>
      </w:r>
    </w:p>
    <w:p>
      <w:r>
        <w:t>毕业院校: 省委党校研究生</w:t>
      </w:r>
    </w:p>
    <w:p>
      <w:r>
        <w:t>中文名: 郝章新</w:t>
      </w:r>
    </w:p>
    <w:p>
      <w:r>
        <w:t>出生地: 湖北云梦</w:t>
      </w:r>
    </w:p>
    <w:p>
      <w:r>
        <w:t>国    籍: None</w:t>
      </w:r>
    </w:p>
    <w:p>
      <w:r>
        <w:t>职    业: 中共大悟县委书记</w:t>
      </w:r>
    </w:p>
    <w:p>
      <w:r>
        <w:t>外文名: Hao Zhangxin</w:t>
      </w:r>
    </w:p>
    <w:p>
      <w:r>
        <w:t>民    族: 汉</w:t>
      </w:r>
    </w:p>
    <w:p>
      <w:r>
        <w:t>简历：</w:t>
      </w:r>
      <w:r>
        <w:t>郝章新，男，汉族，湖北云梦县人，1964年6月出生，1983年12月参加工作，中共党员，湖北省委党校政治经济管理专业在职研究生。</w:t>
        <w:br/>
      </w:r>
      <w:r>
        <w:t>1983.12 - 1986.07 云梦县道桥乡团委副书记</w:t>
        <w:br/>
      </w:r>
      <w:r>
        <w:t>1986.07 - 1987.09 云梦县道桥镇组织干事、工办主任</w:t>
        <w:br/>
      </w:r>
      <w:r>
        <w:t>1987.09 - 1992.03 云梦县伍洛镇副镇长</w:t>
        <w:br/>
      </w:r>
      <w:r>
        <w:t>1992.03 - 1993.01 云梦县伍洛镇党委副书记</w:t>
        <w:br/>
      </w:r>
      <w:r>
        <w:t>1993.01 - 1995.10 云梦县伍洛镇党委副书记、镇长</w:t>
        <w:br/>
      </w:r>
      <w:r>
        <w:t>1995.10 - 1998.05 孝感市孝南区副区长</w:t>
        <w:br/>
      </w:r>
      <w:r>
        <w:t>1998.05 - 2003.12 孝感市孝南区委常委、区政府副区长</w:t>
        <w:br/>
      </w:r>
      <w:r>
        <w:t>2003.12 - 2005.11 孝感市孝南区委副书记</w:t>
        <w:br/>
      </w:r>
      <w:r>
        <w:t>2005.11 - 2006.10 孝感市政府副秘书长、市政府办公室党组成员</w:t>
        <w:br/>
      </w:r>
      <w:r>
        <w:t>2006.10 - 2006.12 中共安陆市委副书记、代市长、市政府党组书记</w:t>
        <w:br/>
      </w:r>
      <w:r>
        <w:t>2006.12 - 2011.9 中共安陆市委副书记、市长</w:t>
        <w:br/>
      </w:r>
      <w:r>
        <w:t>2011.9 - 2012.11 中共安陆市委书记</w:t>
        <w:br/>
      </w:r>
      <w:r>
        <w:t xml:space="preserve">2012.11- 中共大悟县委书记[1] </w:t>
        <w:br/>
        <w:br/>
      </w:r>
    </w:p>
    <w:p>
      <w:pPr>
        <w:pStyle w:val="Heading3"/>
      </w:pPr>
      <w:r>
        <w:t>湖南  益阳沅江市</w:t>
      </w:r>
    </w:p>
    <w:p>
      <w:r>
        <w:rPr>
          <w:i/>
        </w:rPr>
        <w:t>陈冬贵</w:t>
      </w:r>
    </w:p>
    <w:p>
      <w:r>
        <w:t>陈冬贵，男 ，汉族，湖南华容县人，1962年12月出生，1982年7月参加工作，1985年4月加入中国共产党，硕士研究生,教授。</w:t>
      </w:r>
    </w:p>
    <w:p>
      <w:r>
        <w:t>出生日期: 1962年12月</w:t>
      </w:r>
    </w:p>
    <w:p>
      <w:r>
        <w:t>民    族: 汉族</w:t>
      </w:r>
    </w:p>
    <w:p>
      <w:r>
        <w:t>国    籍: 中国</w:t>
      </w:r>
    </w:p>
    <w:p>
      <w:r>
        <w:t>中文名: 陈冬贵</w:t>
      </w:r>
    </w:p>
    <w:p>
      <w:r>
        <w:t>出生地: 湖南华容县</w:t>
      </w:r>
    </w:p>
    <w:p>
      <w:r>
        <w:t>简历：</w:t>
      </w:r>
      <w:r>
        <w:t>现任湖南省农业委员会党组成员、副主任。</w:t>
        <w:br/>
      </w:r>
      <w:r>
        <w:t>1978.09-1982.07湖南师大数学系学生。</w:t>
        <w:br/>
      </w:r>
      <w:r>
        <w:t>1982.07-1986.09原岳阳师专数学科教师。</w:t>
        <w:br/>
      </w:r>
      <w:r>
        <w:t>1986.09-1989.05湖南大学应用数学专业硕士研究生。</w:t>
        <w:br/>
      </w:r>
      <w:r>
        <w:t>1989.05-1991.06原岳阳师专数学科教师。</w:t>
        <w:br/>
      </w:r>
      <w:r>
        <w:t>1991.06-1995.09原岳阳师专数学系副主任。</w:t>
        <w:br/>
      </w:r>
      <w:r>
        <w:t>1995.09-1996.07复旦大学数学所访问学者。</w:t>
        <w:br/>
      </w:r>
      <w:r>
        <w:t>1996.07-1997.07原岳阳师专数学系副主任。</w:t>
        <w:br/>
      </w:r>
      <w:r>
        <w:t>1997.07-1998.07原岳阳师专计算机系主任。</w:t>
        <w:br/>
      </w:r>
      <w:r>
        <w:t>1998.07-1999.05湖南省益阳市资阳区人民政府副区长。</w:t>
        <w:br/>
      </w:r>
      <w:r>
        <w:t>1999.05-2000.08湖南省沅江市委副书记。</w:t>
        <w:br/>
      </w:r>
      <w:r>
        <w:t>2000.08-2001.04湖南省沅江市委副书记、沅江市人民政府常务副市长。</w:t>
        <w:br/>
      </w:r>
      <w:r>
        <w:t>2001.04-2002.08湖南省沅江市委副书记、沅江市人民政府代市长、市长。</w:t>
        <w:br/>
      </w:r>
      <w:r>
        <w:t>2002.08-2006.09湖南省沅江市委书记。</w:t>
        <w:br/>
      </w:r>
      <w:r>
        <w:t>2006.09-2006.12湖南省益阳市委常委、沅江市委书记。</w:t>
        <w:br/>
      </w:r>
      <w:r>
        <w:t xml:space="preserve">2006.12-2008.03湖南省益阳市委常委。[1] </w:t>
        <w:br/>
        <w:br/>
      </w:r>
      <w:r>
        <w:t>2008.03-2015.10湖南省益阳市委常委、政法委书记。</w:t>
        <w:br/>
      </w:r>
      <w:r>
        <w:t>2015.10--湖南省农业委员会党组成员、副主任</w:t>
        <w:br/>
      </w:r>
      <w:r>
        <w:t xml:space="preserve">2015年7月，拟任湖南财政经济学院党委书记。[2] </w:t>
        <w:br/>
        <w:br/>
      </w:r>
      <w:r>
        <w:t xml:space="preserve">2015年10月29日，农业部政法司执法监督处处长刘德萍一行到桃江县调研桃江农业行政执法体系建设工作，省农委党组成员、副主任陈冬贵等领导陪同。7月5日，陈冬贵拟任湖南财政经济学院党委书记。不过公示期满后，陈冬贵未出现在湖南财政经济学院领导班子中。[3] </w:t>
        <w:br/>
        <w:br/>
      </w:r>
    </w:p>
    <w:p>
      <w:pPr>
        <w:pStyle w:val="Heading3"/>
      </w:pPr>
      <w:r>
        <w:t>山东  德州乐陵市</w:t>
      </w:r>
    </w:p>
    <w:p>
      <w:r>
        <w:rPr>
          <w:i/>
        </w:rPr>
        <w:t>胡宗智</w:t>
      </w:r>
    </w:p>
    <w:p>
      <w:r>
        <w:t>胡宗智，男，汉族，1958年1月生，山东临邑人，1982年1月参加工作，1976年7月加入中国共产党，山东农业机械化学院农业机械设计与制造专业毕业，大学本科学历，工学学士学位。</w:t>
      </w:r>
    </w:p>
    <w:p>
      <w:r>
        <w:t>简历：</w:t>
      </w:r>
      <w:r>
        <w:t>曾任齐河县委常委、组织部部长、县委副书记、县长，乐陵市委副书记、市长、市委书记，泰安市人民检察院党组书记、检察长。</w:t>
        <w:br/>
      </w:r>
      <w:r>
        <w:t xml:space="preserve">现任山东省人民检察院党组成员、检察委员会专职检察委员、检察员、二级高级检察官。[1] </w:t>
        <w:br/>
        <w:br/>
      </w:r>
      <w:r>
        <w:t>1982年1月在临邑县农机局参加工作；</w:t>
        <w:br/>
      </w:r>
      <w:r>
        <w:t>1982年9月任临邑县委宣传部宣传干事（期间在德州地委党校学习两个月）；</w:t>
        <w:br/>
      </w:r>
      <w:r>
        <w:t>1984年4月任共青团临邑县委书记；</w:t>
        <w:br/>
      </w:r>
      <w:r>
        <w:t>1989年2月任临邑县林子乡党委书记（1991年6月至1992年6月，在德州地委党校学习一年）；</w:t>
        <w:br/>
      </w:r>
      <w:r>
        <w:t>1992年12月任齐河县委常委、组织部长；</w:t>
        <w:br/>
      </w:r>
      <w:r>
        <w:t>1995年3月任齐河县委副书记（1995年4月至7月在省委党校学习三个月）；</w:t>
        <w:br/>
      </w:r>
      <w:r>
        <w:t>1997年12月任齐河县委副书记、代县长；</w:t>
        <w:br/>
      </w:r>
      <w:r>
        <w:t>1998年1月任齐河县委副书记、县长；</w:t>
        <w:br/>
      </w:r>
      <w:r>
        <w:t>2001年1月任乐陵市委副书记、市长；</w:t>
        <w:br/>
      </w:r>
      <w:r>
        <w:t>2003年1月任乐陵市委书记；</w:t>
        <w:br/>
      </w:r>
      <w:r>
        <w:t xml:space="preserve">2005年12月任泰安市人民检察院党组书记、代理检察长；[2-3] </w:t>
        <w:br/>
        <w:br/>
      </w:r>
      <w:r>
        <w:t>2015年任山东省人民检察院检察委员会委员、检察员。</w:t>
        <w:br/>
      </w:r>
      <w:r>
        <w:t xml:space="preserve">2015年4月，山东省省十二届人大常委会第十三次会议通过：胡宗智辞去泰安市人民检察院检察长职务。[3] </w:t>
        <w:br/>
        <w:br/>
      </w:r>
      <w:r>
        <w:t xml:space="preserve">1998年因计划生育工作成绩突出，被省政府荣记个人三等功，被国家计生委授予“优秀计划生育工作者”称号；2000年被国家建设部授予“城市建设先进工作者”称号。[2] </w:t>
        <w:br/>
        <w:br/>
      </w:r>
    </w:p>
    <w:p>
      <w:pPr>
        <w:pStyle w:val="Heading3"/>
      </w:pPr>
      <w:r>
        <w:t>甘肃  临夏积石山保安族东乡族撒拉族自治县</w:t>
      </w:r>
    </w:p>
    <w:p>
      <w:r>
        <w:rPr>
          <w:i/>
        </w:rPr>
        <w:t>马湘贤</w:t>
      </w:r>
    </w:p>
    <w:p>
      <w:r>
        <w:t xml:space="preserve">马湘贤，男，回族，1954年8月生，甘肃临夏人。十届、十二届中共甘肃省纪律检查委员会委员。[1] </w:t>
        <w:br/>
      </w:r>
    </w:p>
    <w:p>
      <w:r>
        <w:t>出生日期: 1954年8月</w:t>
      </w:r>
    </w:p>
    <w:p>
      <w:r>
        <w:t>信    仰: 马克思主义</w:t>
      </w:r>
    </w:p>
    <w:p>
      <w:r>
        <w:t>中文名: 马湘贤</w:t>
      </w:r>
    </w:p>
    <w:p>
      <w:r>
        <w:t>出生地: 甘肃省</w:t>
      </w:r>
    </w:p>
    <w:p>
      <w:r>
        <w:t>属    相: 马</w:t>
      </w:r>
    </w:p>
    <w:p>
      <w:r>
        <w:t>国    籍: 中国</w:t>
      </w:r>
    </w:p>
    <w:p>
      <w:r>
        <w:t>性    别: 男</w:t>
      </w:r>
    </w:p>
    <w:p>
      <w:r>
        <w:t>民    族: None</w:t>
      </w:r>
    </w:p>
    <w:p>
      <w:r>
        <w:t>简历：</w:t>
      </w:r>
      <w:r>
        <w:t>1969年3月参加工作，1987年12月加入中国共产党，省委党校行政管理专业毕业，省委党校大学学历。</w:t>
        <w:br/>
      </w:r>
      <w:r>
        <w:t>1969年03月至1971年11月，在康乐县苏集公社插队；</w:t>
        <w:br/>
      </w:r>
      <w:r>
        <w:t>1971年12月至1980年03月，在洮河林业局工作（工人）；</w:t>
        <w:br/>
      </w:r>
      <w:r>
        <w:t>1980年04月至1981年06月，在临夏县工交局汽车队工作（保管、会计）；</w:t>
        <w:br/>
      </w:r>
      <w:r>
        <w:t>1981年07月至1986年12月，在临夏县（市）检察院工作（会计、助理检察员，人秘股股长）（其间：1984年9月至1986年11月在中央民族学院经济系经济管理专业学习，获大专学历）；</w:t>
        <w:br/>
      </w:r>
      <w:r>
        <w:t>1987年01月至1987年12月，临夏市人民政府办公室秘书；</w:t>
        <w:br/>
      </w:r>
      <w:r>
        <w:t>1988年01月至1989年01月，任临夏市西关街道办事处党委副书记、副主任；</w:t>
        <w:br/>
      </w:r>
      <w:r>
        <w:t>1989年02月至1993年01月，任临夏市财政局局长；</w:t>
        <w:br/>
      </w:r>
      <w:r>
        <w:t>1993年02月至1995年05月，任临夏市副市长；</w:t>
        <w:br/>
      </w:r>
      <w:r>
        <w:t>1995年06月至1998年11月，任中共广河县委副书记、县长；</w:t>
        <w:br/>
      </w:r>
      <w:r>
        <w:t>1998年12月至2001年06月，任中共积石山县委书记；</w:t>
        <w:br/>
      </w:r>
      <w:r>
        <w:t>2001年07月至2001年08月，任中共临夏州委常委、积石山县委书记；</w:t>
        <w:br/>
      </w:r>
      <w:r>
        <w:t>2001年09月至2005年10月，任中共临夏州委常委、政法委书记（其间：2001年9至2003年7月在省委党校行政管理专业学习，获本科学历）；</w:t>
        <w:br/>
      </w:r>
      <w:r>
        <w:t>2005年11月至2008年07月，任中共天水市委副书记、纪委书记；</w:t>
        <w:br/>
      </w:r>
      <w:r>
        <w:t>2008年07月至2011年06月，甘肃省景泰川电力提灌管理局党委书记、局长；</w:t>
        <w:br/>
      </w:r>
      <w:r>
        <w:t>2011年06月至今，任中共甘肃省委政法委副书记。</w:t>
        <w:br/>
      </w:r>
    </w:p>
    <w:p>
      <w:pPr>
        <w:pStyle w:val="Heading3"/>
      </w:pPr>
      <w:r>
        <w:t>内蒙古  巴彦淖尔市杭锦后旗</w:t>
      </w:r>
    </w:p>
    <w:p>
      <w:r>
        <w:rPr>
          <w:i/>
        </w:rPr>
        <w:t>弓占维</w:t>
      </w:r>
    </w:p>
    <w:p>
      <w:r>
        <w:t>弓占维，男，汉族，1950年11月生，山西省太原人，大专学历，1971年9月入党，1972年2月参加工作，现任巴彦淖尔市人大常委会副主任、党组副书记。</w:t>
      </w:r>
    </w:p>
    <w:p>
      <w:r>
        <w:t>出生日期: 1950年11月</w:t>
      </w:r>
    </w:p>
    <w:p>
      <w:r>
        <w:t>国    籍: 中国</w:t>
      </w:r>
    </w:p>
    <w:p>
      <w:r>
        <w:t>中文名: 弓占维</w:t>
      </w:r>
    </w:p>
    <w:p>
      <w:r>
        <w:t>出生地: None</w:t>
      </w:r>
    </w:p>
    <w:p>
      <w:r>
        <w:t>简历：</w:t>
      </w:r>
      <w:r>
        <w:br/>
        <w:br/>
        <w:br/>
        <w:br/>
        <w:br/>
      </w:r>
      <w:r>
        <w:t>1972.02～1977.03乌前旗长胜学区红光学校校长；</w:t>
        <w:br/>
      </w:r>
      <w:r>
        <w:t>1977.04～1987.04乌前旗长胜管委会副主任、主任、乡党委书记；</w:t>
        <w:br/>
      </w:r>
      <w:r>
        <w:t>1987.05～1993.01乌前旗政府副旗长；</w:t>
        <w:br/>
      </w:r>
      <w:r>
        <w:t>1993.02～1995.04乌前旗旗委副书记（其间：1990.08～1993.06中央党校党政管理大专班学习）；</w:t>
        <w:br/>
      </w:r>
      <w:r>
        <w:t>1995.05～2000.11 杭后旗委副书记、政府旗长；</w:t>
        <w:br/>
      </w:r>
      <w:r>
        <w:t>2000.11～2001.08 杭后旗委书记;</w:t>
        <w:br/>
      </w:r>
      <w:r>
        <w:t>2001.08～2002.04 临河市委书记；</w:t>
        <w:br/>
      </w:r>
      <w:r>
        <w:t>2002.04～2003.12 巴盟盟委委员、临河市委书记；</w:t>
        <w:br/>
      </w:r>
      <w:r>
        <w:t>2004.01～2004.07 巴盟盟委委员、临河市委书记、人大常委会主任；</w:t>
        <w:br/>
      </w:r>
      <w:r>
        <w:t>2004.07～2006.11中共巴彦淖尔市委常委、政府副市长；</w:t>
        <w:br/>
      </w:r>
      <w:r>
        <w:t>2006.11～2007.03 巴彦淖尔市政府副市长；</w:t>
        <w:br/>
      </w:r>
      <w:r>
        <w:t>2007.03以后 　 巴彦淖尔市人大常委会副主任、党组副书记。</w:t>
        <w:br/>
      </w:r>
    </w:p>
    <w:p>
      <w:pPr>
        <w:pStyle w:val="Heading3"/>
      </w:pPr>
      <w:r>
        <w:t>贵州  毕节大方县</w:t>
      </w:r>
    </w:p>
    <w:p>
      <w:r>
        <w:rPr>
          <w:i/>
        </w:rPr>
        <w:t>卢林</w:t>
      </w:r>
    </w:p>
    <w:p>
      <w:r>
        <w:t>卢林，男，彝族，1961年10月出生，籍贯、出生地贵州威宁，1981年9月参加工作，1985年6月加入中国共产党。大专学历，贵州省毕节师范高等专科学校体育专业毕业；大学学历，贵州教育学院行政管理专业毕业。</w:t>
      </w:r>
    </w:p>
    <w:p>
      <w:r>
        <w:t>出生日期: 1961年10月</w:t>
      </w:r>
    </w:p>
    <w:p>
      <w:r>
        <w:t>民    族: 彝族</w:t>
      </w:r>
    </w:p>
    <w:p>
      <w:r>
        <w:t>中文名: 卢林</w:t>
      </w:r>
    </w:p>
    <w:p>
      <w:r>
        <w:t>职    业: 县委书记</w:t>
      </w:r>
    </w:p>
    <w:p>
      <w:r>
        <w:t>简历：</w:t>
      </w:r>
      <w:r>
        <w:t>1979.10——1981.09，贵州省毕节师范高等专科学校体育专业学习</w:t>
        <w:br/>
      </w:r>
      <w:r>
        <w:t>1981.09——1986.11，贵州省威宁自治县民族师范学校教师</w:t>
        <w:br/>
      </w:r>
      <w:r>
        <w:t>1986.11——1990.02，贵州省威宁自治县民族师范学校政教处副主任</w:t>
        <w:br/>
      </w:r>
      <w:r>
        <w:t>1990.02——1992.05，贵州省威宁自治县县委组织部副区级组织员</w:t>
        <w:br/>
      </w:r>
      <w:r>
        <w:t>1992.05——1997.04，贵州省威宁自治县教育局副局长（其间：1994.08—1996.12 参加贵州教育学院自学考试教育行政管理专业学习：1995.03—1995.05在贵州省毕节地委党校中青班学习）</w:t>
        <w:br/>
      </w:r>
      <w:r>
        <w:t>1997.04——1998.03，贵州省威宁自治县教育局党组书记、局长</w:t>
        <w:br/>
      </w:r>
      <w:r>
        <w:t>1998.03——2001.06，贵州省威宁自治县副县长</w:t>
        <w:br/>
      </w:r>
      <w:r>
        <w:t>2001.06——2002.12，贵州省黔西县委常委、常务副县长</w:t>
        <w:br/>
      </w:r>
      <w:r>
        <w:t>2002.12——2006.07，贵州省黔西县委副书记（其间：2003.09—2003.10 在贵州省毕节地委党校副县班学习；2003.09—2006.01在贵州省委党校法律专业学习）（2001.09—2003.07在贵州大学人文学院经济管理专业研究生课程进修班学习&amp;amp;#91;结业&amp;amp;#93;）</w:t>
        <w:br/>
      </w:r>
      <w:r>
        <w:t>2006.07——2007.04，贵州省毕节地区农业局党组书记、局长</w:t>
        <w:br/>
      </w:r>
      <w:r>
        <w:t>2007.04——2007.06，贵州省大方县委副书记</w:t>
        <w:br/>
      </w:r>
      <w:r>
        <w:t>2007.06——2007.12，贵州省大方县委副书记、代理县长</w:t>
        <w:br/>
      </w:r>
      <w:r>
        <w:t>2007.12——2010.07，贵州省大方县委副书记、县长</w:t>
        <w:br/>
      </w:r>
      <w:r>
        <w:t>2010.07——2011.03，贵州省大方县委书记、县长、县人武部党委第一书记</w:t>
        <w:br/>
      </w:r>
      <w:r>
        <w:t>2011.03——2012.01，贵州省大方县委书记、县人武部党委第一书记</w:t>
        <w:br/>
      </w:r>
      <w:r>
        <w:t xml:space="preserve">2012.01——2013.04，贵州省毕节市政协副主席，大方县委书记、县人武部党委第一书记[1-2] </w:t>
        <w:br/>
        <w:br/>
      </w:r>
      <w:r>
        <w:t xml:space="preserve">2013.04——，贵州省毕节市委常委、黔西县委书记[3] </w:t>
        <w:br/>
        <w:br/>
      </w:r>
    </w:p>
    <w:p>
      <w:pPr>
        <w:pStyle w:val="Heading3"/>
      </w:pPr>
      <w:r>
        <w:t>山西  大同市大同县</w:t>
      </w:r>
    </w:p>
    <w:p>
      <w:r>
        <w:rPr>
          <w:i/>
        </w:rPr>
        <w:t>冯及时</w:t>
      </w:r>
    </w:p>
    <w:p>
      <w:r>
        <w:t>男，汉族，1948年1月生，大同市人，中央党校在职大学学历，1967年9月参加工作，1983年11月加入中国共产党。</w:t>
      </w:r>
    </w:p>
    <w:p>
      <w:r>
        <w:t>出生日期: 1948年1月</w:t>
      </w:r>
    </w:p>
    <w:p>
      <w:r>
        <w:t>中文名: 冯及时</w:t>
      </w:r>
    </w:p>
    <w:p>
      <w:r>
        <w:t>出生地: 大同市</w:t>
      </w:r>
    </w:p>
    <w:p>
      <w:r>
        <w:t>职    业: 中共大同市第十二届委员会委员</w:t>
      </w:r>
    </w:p>
    <w:p>
      <w:r>
        <w:t>毕业院校: 中央党校</w:t>
      </w:r>
    </w:p>
    <w:p>
      <w:r>
        <w:t>民    族: 汉族</w:t>
      </w:r>
    </w:p>
    <w:p>
      <w:r>
        <w:t>简历：</w:t>
      </w:r>
      <w:r>
        <w:br/>
        <w:br/>
        <w:br/>
        <w:br/>
        <w:br/>
      </w:r>
      <w:r>
        <w:t>冯及时</w:t>
        <w:br/>
      </w:r>
      <w:r>
        <w:t>1963年9月大同机械工业学校热处理专业学生；1967年9月大同市元件三厂车间主任、技术科科长；1975年4月大同市城区灯具厂办公室主任；1981年12月大同市城区二轻局技术科科长；1984年8月大同市城区二轻局副局长；1985年4月大同市城区二轻局局长；1987年4月大同市城区副区长；1990年4月大同市城区政府党组副书记、第一副区长；1993年5月大同市城区区委副书记；1993年7月大同市城区区委副书记、区长（期间1993年8月至1995年12月中央党校领导干部函授班经济管理专业学习）；1996年6月至2003年6月大同县委书记。</w:t>
        <w:br/>
      </w:r>
      <w:r>
        <w:t>中共大同市第十二届委员会委员。</w:t>
        <w:br/>
      </w:r>
    </w:p>
    <w:p>
      <w:pPr>
        <w:pStyle w:val="Heading3"/>
      </w:pPr>
      <w:r>
        <w:t>江苏  盐城建湖县</w:t>
      </w:r>
    </w:p>
    <w:p>
      <w:r>
        <w:rPr>
          <w:i/>
        </w:rPr>
        <w:t>王荣</w:t>
      </w:r>
    </w:p>
    <w:p>
      <w:r>
        <w:t>王荣，男，汉族，1966年8月生，江苏阜宁人，省委党校研究生学历、硕士学位，1987年4月加入中国共产党，1989年8月参加工作。</w:t>
      </w:r>
    </w:p>
    <w:p>
      <w:r>
        <w:t>出生日期: 1966年8月</w:t>
      </w:r>
    </w:p>
    <w:p>
      <w:r>
        <w:t>中文名: 王荣</w:t>
      </w:r>
    </w:p>
    <w:p>
      <w:r>
        <w:t>出生地: 江苏阜宁</w:t>
      </w:r>
    </w:p>
    <w:p>
      <w:r>
        <w:t>国    籍: 中国</w:t>
      </w:r>
    </w:p>
    <w:p>
      <w:r>
        <w:t>毕业院校: 省委党校</w:t>
      </w:r>
    </w:p>
    <w:p>
      <w:r>
        <w:t>民    族: 汉族</w:t>
      </w:r>
    </w:p>
    <w:p>
      <w:r>
        <w:t>简历：</w:t>
      </w:r>
      <w:r>
        <w:t>现任盐城市委常委、大丰区委书记。</w:t>
        <w:br/>
      </w:r>
      <w:r>
        <w:t>1985年09月，在合肥工业大学思想政治教育专业读书；</w:t>
        <w:br/>
      </w:r>
      <w:r>
        <w:t>1989年08月，阜宁县委党校教员；</w:t>
        <w:br/>
      </w:r>
      <w:r>
        <w:t>1990年07月，阜宁县委宣传部干事；</w:t>
        <w:br/>
      </w:r>
      <w:r>
        <w:t>1992年03月，任阜宁县委宣传部指导员；</w:t>
        <w:br/>
      </w:r>
      <w:r>
        <w:t>1992年12月，任共青团阜宁县委副书记（1993年03月至1995年01月，兼阜宁县杨集乡党委副书记）；</w:t>
        <w:br/>
      </w:r>
      <w:r>
        <w:t>1995年01月，任共青团阜宁县委书记（1995年09月至1996年07月，南京大学经贸专业高级研修班学习）；</w:t>
        <w:br/>
      </w:r>
      <w:r>
        <w:t>1997年01月，任阜宁县北沙乡党委书记；</w:t>
        <w:br/>
      </w:r>
      <w:r>
        <w:t>1997年10月，任共青团盐城市委副书记、党组成员；</w:t>
        <w:br/>
      </w:r>
      <w:r>
        <w:t>2001年05月，任共青团盐城市委书记、党组书记（2001年09月至2004年07月，省委党校社会主义法制专业研究生学习并毕业）；</w:t>
        <w:br/>
      </w:r>
      <w:r>
        <w:t>2002年06月，任大丰市委副书记（正处级）（2002年09月至2002年11月，参加省委党校第15期县处级中青年干部培训班学习）；</w:t>
        <w:br/>
      </w:r>
      <w:r>
        <w:t>2002年12月，任大丰市委副书记、代市长、市长；2003年05月兼任江苏省大丰麋鹿国家级自然保护区管理处主任、党组书记（2005年06月至2005年09月，参加省委组织部举办的第九期高级管理人才经济研究班，在南京大学、德国海德堡大学学习；2007年03月至2007年04月，参加省第十期城市规划专题研讨班学习）；</w:t>
        <w:br/>
      </w:r>
      <w:r>
        <w:t>2007年11月，任盐城市亭湖区委书记；</w:t>
        <w:br/>
      </w:r>
      <w:r>
        <w:t>2007年12月，任盐城市亭湖区委书记、区人大常委会主任（2008年03月至2011年01月，南京理工大学工商管理专业研究生学习，获硕士学位）；</w:t>
        <w:br/>
      </w:r>
      <w:r>
        <w:t>2010年01月，任盐城市亭湖区委书记、区人大常委会主任、江苏盐城环保装备产业园主任；</w:t>
        <w:br/>
      </w:r>
      <w:r>
        <w:t>2011年06月，任建湖县委书记；</w:t>
        <w:br/>
      </w:r>
      <w:r>
        <w:t>2012年03月，任建湖县委书记、县人大常委会主任；</w:t>
        <w:br/>
      </w:r>
      <w:r>
        <w:t xml:space="preserve">2012年06月，任盐城市人民政府副市长、建湖县委书记、县人大常委会主任；[1] </w:t>
        <w:br/>
        <w:br/>
      </w:r>
      <w:r>
        <w:t>2012年10月，任盐城市人民政府副市长；</w:t>
        <w:br/>
      </w:r>
      <w:r>
        <w:t xml:space="preserve">2016年01月，任盐城市委常委；[2] </w:t>
        <w:br/>
        <w:br/>
      </w:r>
      <w:r>
        <w:t xml:space="preserve">2016年05月，任盐城市委常委、大丰区委书记。[3] </w:t>
        <w:br/>
        <w:br/>
      </w:r>
      <w:r>
        <w:t xml:space="preserve">江苏省十次、十二次党代会代表，盐城市四次、五次、六次党代会代表，四届、五届、六届市委委员，省十届人大代表，市六届、七届人大代表；[4] </w:t>
        <w:br/>
        <w:t xml:space="preserve">江苏省第十三届委员会候补委员。[5] </w:t>
        <w:br/>
        <w:br/>
      </w:r>
      <w:r>
        <w:t xml:space="preserve">2016年1月8日，盐城市第七届人大常委会第二十八次会议通过，决定免去：王荣同志盐城市人民政府副市长职务。[6] </w:t>
        <w:br/>
        <w:br/>
      </w:r>
      <w:r>
        <w:t xml:space="preserve">2016年5月31日，大丰区委召开全区领导干部大会，宣布盐城市委关于调整大丰区委主要领导的决定，王荣同志任中共盐城市大丰区委书记。[3] </w:t>
        <w:br/>
        <w:br/>
      </w:r>
      <w:r>
        <w:t xml:space="preserve">2016年9月29日，中共盐城市第七届委员会举行第一次全体会议，王荣当选为中国共产党盐城市第七届委员会常务委员会委员。[7] </w:t>
        <w:br/>
        <w:br/>
      </w:r>
      <w:r>
        <w:t xml:space="preserve">2016年11月22日，王荣当选中国共产党江苏省第十三届委员会候补委员。[5] </w:t>
        <w:br/>
        <w:br/>
      </w:r>
    </w:p>
    <w:p>
      <w:pPr>
        <w:pStyle w:val="Heading3"/>
      </w:pPr>
      <w:r>
        <w:t>湖北  武汉硚口区</w:t>
      </w:r>
    </w:p>
    <w:p>
      <w:r>
        <w:rPr>
          <w:i/>
        </w:rPr>
        <w:t>李传德</w:t>
      </w:r>
    </w:p>
    <w:p>
      <w:r>
        <w:t>李传德：镇江市农业委员会副主任</w:t>
      </w:r>
    </w:p>
    <w:p>
      <w:r>
        <w:t>简历：</w:t>
      </w:r>
      <w:r>
        <w:t>李传德：来安县人社局副局长</w:t>
        <w:br/>
      </w:r>
    </w:p>
    <w:p>
      <w:pPr>
        <w:pStyle w:val="Heading3"/>
      </w:pPr>
      <w:r>
        <w:t>辽宁  辽阳灯塔市</w:t>
      </w:r>
    </w:p>
    <w:p>
      <w:r>
        <w:rPr>
          <w:i/>
        </w:rPr>
        <w:t>韩春军</w:t>
      </w:r>
    </w:p>
    <w:p>
      <w:r>
        <w:t>韩春军，1954年1月出生，辽宁省辽阳市人，1972年12月参加工作，1977年5月加入中国共产党，大学学历。</w:t>
      </w:r>
    </w:p>
    <w:p>
      <w:r>
        <w:t>出生日期: 1954年1月</w:t>
      </w:r>
    </w:p>
    <w:p>
      <w:r>
        <w:t>入党时间: 1977年5月</w:t>
      </w:r>
    </w:p>
    <w:p>
      <w:r>
        <w:t>民    族: 汉族</w:t>
      </w:r>
    </w:p>
    <w:p>
      <w:r>
        <w:t>中文名: 韩春军</w:t>
      </w:r>
    </w:p>
    <w:p>
      <w:r>
        <w:t>出生地: 辽宁省辽阳市</w:t>
      </w:r>
    </w:p>
    <w:p>
      <w:r>
        <w:t>性    别: 男</w:t>
      </w:r>
    </w:p>
    <w:p>
      <w:r>
        <w:t>简历：</w:t>
      </w:r>
      <w:r>
        <w:t>2013年1月任辽阳市人大常委会副主任。</w:t>
        <w:br/>
      </w:r>
      <w:r>
        <w:t>1972年12月至1975年10月，沈阳军区装甲兵坦克四师十六团一营战士；</w:t>
        <w:br/>
      </w:r>
      <w:r>
        <w:t>1975年10月至1978年11月，哈尔滨师范学院中文系学生；</w:t>
        <w:br/>
      </w:r>
      <w:r>
        <w:t>1978年11月至1986年12月，陆68军坦克团排长、团宣传股干事、团政治处宣传股长、团政治处副主任；</w:t>
        <w:br/>
      </w:r>
      <w:r>
        <w:t>1986年12月至1988年9月，空军 航专政治部教研室正营职教员；</w:t>
        <w:br/>
      </w:r>
      <w:r>
        <w:t>1988年9月至1991年6月，辽阳市人大办公室综合科工作人员、副科长、科长；</w:t>
        <w:br/>
      </w:r>
      <w:r>
        <w:t>1991年6月至1992年10月，中共辽阳市委办公室综合科科长；</w:t>
        <w:br/>
      </w:r>
      <w:r>
        <w:t>1992年10月至1993年6月，中共辽阳市委办公室副县级调研员；</w:t>
        <w:br/>
      </w:r>
      <w:r>
        <w:t>1993年6月至1995年6月，中共辽阳市委办公室副主任；</w:t>
        <w:br/>
      </w:r>
      <w:r>
        <w:t>1995年6月至1998年2月，中共辽阳市委副秘书长；</w:t>
        <w:br/>
      </w:r>
      <w:r>
        <w:t>1998年2月至2001年8月，中共弓长岭区委书记；</w:t>
        <w:br/>
      </w:r>
      <w:r>
        <w:t>2001年8月至2004年11月，中共灯塔市委书记。</w:t>
        <w:br/>
      </w:r>
      <w:r>
        <w:t>2004年11月任辽阳市副市长。</w:t>
        <w:br/>
      </w:r>
      <w:r>
        <w:t xml:space="preserve">2013年1月10日当选为辽阳市第十五届人民代表大会常务委员会副主任。[1] </w:t>
        <w:br/>
        <w:br/>
      </w:r>
      <w:r>
        <w:t xml:space="preserve">分管市住房和城乡建设委员会（市规划局）、市城市建设公用事业管理局、市国土资源局、市城市管理综合行政执法局、市交通局、市人民防空办公室、市地震局、市住房公积金管理中心工作。[2] </w:t>
        <w:br/>
        <w:br/>
      </w:r>
    </w:p>
    <w:p>
      <w:pPr>
        <w:pStyle w:val="Heading3"/>
      </w:pPr>
      <w:r>
        <w:t>福建  宁德柘荣县</w:t>
      </w:r>
    </w:p>
    <w:p>
      <w:r>
        <w:rPr>
          <w:i/>
        </w:rPr>
        <w:t>周秋琦</w:t>
      </w:r>
    </w:p>
    <w:p>
      <w:r>
        <w:t>周秋琦，女，汉族，1955年5月出生，福建宁德人，1978年12月参加工作，1976年4月加入中国共产党，大学普通班学历。</w:t>
      </w:r>
    </w:p>
    <w:p>
      <w:r>
        <w:t>出生日期: 1955年5月</w:t>
      </w:r>
    </w:p>
    <w:p>
      <w:r>
        <w:t>民    族: 汉族</w:t>
      </w:r>
    </w:p>
    <w:p>
      <w:r>
        <w:t>国    籍: 中国</w:t>
      </w:r>
    </w:p>
    <w:p>
      <w:r>
        <w:t>中文名: 周秋琦</w:t>
      </w:r>
    </w:p>
    <w:p>
      <w:r>
        <w:t>简历：</w:t>
      </w:r>
      <w:r>
        <w:t>曾任宁德市政府党组成员、副市长。</w:t>
        <w:br/>
      </w:r>
      <w:r>
        <w:t xml:space="preserve">曾任霞浦县委常委、纪委书记，柘荣县委副书记、县长，柘荣县委书记。[1] </w:t>
        <w:br/>
        <w:br/>
      </w:r>
      <w:r>
        <w:t>2007年03月——2007年08月任宁德市政府党组成员、副市长、柘荣县委书记。</w:t>
        <w:br/>
      </w:r>
      <w:r>
        <w:t xml:space="preserve">2007年08月——2015年06月任宁德市政府党组成员、副市长。[2] </w:t>
        <w:br/>
        <w:br/>
      </w:r>
      <w:r>
        <w:t xml:space="preserve">2015年6月30日，宁德市第三届人民代表大会常务委员会第二十六次会议通过，根据《中华人民共和国地方各级人民代表大会和地方各级人民政府组织法》第二十七条和《宁德市人民代表大会常务委员会任免国家机关工作人员办法》第八条规定，鉴于任职年龄原因，宁德市第三届人民代表大会常务委员会第二十六次会议决定：接受周秋琦辞去宁德市人民政府副市长职务的请求，报宁德市第三届人民代表大会第六次会议备案。[3] </w:t>
        <w:br/>
        <w:br/>
      </w:r>
    </w:p>
    <w:p>
      <w:pPr>
        <w:pStyle w:val="Heading3"/>
      </w:pPr>
      <w:r>
        <w:t>内蒙古  呼和浩特市武川县</w:t>
      </w:r>
    </w:p>
    <w:p>
      <w:r>
        <w:rPr>
          <w:i/>
        </w:rPr>
        <w:t>狄瑞明</w:t>
      </w:r>
    </w:p>
    <w:p>
      <w:r>
        <w:t>狄瑞明，男，汉族，1962年11月出生于内蒙古武川县，内蒙古丰镇市人，研究生文化，1987年毕业于西安建筑科技大学科技管理专业，工程师，1987年9月参加工作，1992年11月加入中国共产党。</w:t>
      </w:r>
    </w:p>
    <w:p>
      <w:r>
        <w:t>出生日期: 1962年11月</w:t>
      </w:r>
    </w:p>
    <w:p>
      <w:r>
        <w:t>民    族: 汉族</w:t>
      </w:r>
    </w:p>
    <w:p>
      <w:r>
        <w:t>国    籍: 中国</w:t>
      </w:r>
    </w:p>
    <w:p>
      <w:r>
        <w:t>中文名: 狄瑞明</w:t>
      </w:r>
    </w:p>
    <w:p>
      <w:r>
        <w:t>简历：</w:t>
      </w:r>
      <w:r>
        <w:t xml:space="preserve">现任政协内蒙古自治区第十一届委员会副秘书长。[1] </w:t>
        <w:br/>
        <w:br/>
      </w:r>
      <w:r>
        <w:t>1987.09——1988.10，西安建筑科技大学教师</w:t>
        <w:br/>
      </w:r>
      <w:r>
        <w:t>1988.10——1993.10，内蒙古党校教师1993.10——1998.10，呼市环保局党总支书记</w:t>
        <w:br/>
      </w:r>
      <w:r>
        <w:t>1998.10——2001.09，呼市环保局党委书记</w:t>
        <w:br/>
      </w:r>
      <w:r>
        <w:t>2001.09——2004.06，呼市旅游局局长、党组书记</w:t>
        <w:br/>
      </w:r>
      <w:r>
        <w:t>2004.06——2006.11，呼市武川县委书记</w:t>
        <w:br/>
      </w:r>
      <w:r>
        <w:t>2006.11——2008.07，呼市发展和改革委员会党委书记、主任</w:t>
        <w:br/>
      </w:r>
      <w:r>
        <w:t>2008.07——2012.05，呼和浩特市委常委、秘书长；</w:t>
        <w:br/>
      </w:r>
      <w:r>
        <w:t>2012.05——2016.06，呼和浩特市委常委、常务副市长。</w:t>
        <w:br/>
      </w:r>
      <w:r>
        <w:t>2016.06——政协内蒙古自治区第十一届委员会副秘书长。</w:t>
        <w:br/>
      </w:r>
      <w:r>
        <w:t xml:space="preserve">2016年5月28日，现任呼和浩特市委常委、副市长，拟提任自治区直属机关正厅级领导职务。[1] </w:t>
        <w:br/>
        <w:br/>
      </w:r>
      <w:r>
        <w:t xml:space="preserve">2016年6月7日，政协内蒙古自治区第十一届委员会常务委员会第十五次会议通过狄瑞明同志任政协内蒙古自治区第十一届委员会副秘书长。[2] </w:t>
        <w:br/>
        <w:br/>
      </w:r>
    </w:p>
    <w:p>
      <w:pPr>
        <w:pStyle w:val="Heading3"/>
      </w:pPr>
      <w:r>
        <w:t>内蒙古  包头市白云鄂博矿区</w:t>
      </w:r>
    </w:p>
    <w:p>
      <w:r>
        <w:rPr>
          <w:i/>
        </w:rPr>
        <w:t>金满仓</w:t>
      </w:r>
    </w:p>
    <w:p>
      <w:r>
        <w:t>金满仓，男，蒙古族，1963年10月出生，黑龙江泰来人，大学学历，硕士学位，1986年6月加入中国共产党，1988年7月参加工作。</w:t>
      </w:r>
    </w:p>
    <w:p>
      <w:r>
        <w:t>出生日期: 1963年10月</w:t>
      </w:r>
    </w:p>
    <w:p>
      <w:r>
        <w:t>民    族: 蒙古族</w:t>
      </w:r>
    </w:p>
    <w:p>
      <w:r>
        <w:t>中文名: 金满仓</w:t>
      </w:r>
    </w:p>
    <w:p>
      <w:r>
        <w:t>出生地: 黑龙江泰来</w:t>
      </w:r>
    </w:p>
    <w:p>
      <w:r>
        <w:t>简历：</w:t>
      </w:r>
      <w:r>
        <w:t>现任内蒙古自治区包头市委常委、统战部部长。</w:t>
        <w:br/>
      </w:r>
      <w:r>
        <w:t>1984.09—1988.07，内蒙古农牧学院畜牧专业学习。</w:t>
        <w:br/>
      </w:r>
      <w:r>
        <w:t>1988.07—1990.01，包头市郊区畜牧局家畜改良站技术员。</w:t>
        <w:br/>
      </w:r>
      <w:r>
        <w:t>1990.01—1990.11，包头市郊区区委办秘书。</w:t>
        <w:br/>
      </w:r>
      <w:r>
        <w:t>1990.11—1993.11，包头市郊区团委副书记。</w:t>
        <w:br/>
      </w:r>
      <w:r>
        <w:t>1993.11—1996.03，包头市郊区团委书记。</w:t>
        <w:br/>
      </w:r>
      <w:r>
        <w:t>1996.03—1998.11，包头市郊区沙尔沁乡党委书记。</w:t>
        <w:br/>
      </w:r>
      <w:r>
        <w:t>1998.11—2004.02，包头市石拐区副区长（其间：2000.09—2003.07，内蒙古农业大学农业推广硕士养殖专业学习，2003.08获硕士学位）。</w:t>
        <w:br/>
      </w:r>
      <w:r>
        <w:t>2004.02—2006.07，包头市石拐区委常委、副区长。</w:t>
        <w:br/>
      </w:r>
      <w:r>
        <w:t>2006.07—2007.10，包头市白云矿区区委副书记、区长。</w:t>
        <w:br/>
      </w:r>
      <w:r>
        <w:t>2007.10—2008.12，包头市白云矿区区委书记、区人武部党委第一书记（其间：2008.02—2008.03，中央党校第一期县委书记进修班学习）。</w:t>
        <w:br/>
      </w:r>
      <w:r>
        <w:t>2008.12—2011.08，达茂旗委书记、旗人武部党委第一书记（其间：2010.03—2010.07，内蒙古党校第十八期中青年干部培训班学习） 。</w:t>
        <w:br/>
      </w:r>
      <w:r>
        <w:t>2011.08—2011.09，包头市市委常委、统战部部长，达茂旗委书记、旗人武部党委第一书记 。</w:t>
        <w:br/>
      </w:r>
      <w:r>
        <w:t xml:space="preserve">2011.09—，包头市委常委、统战部部长。[1] </w:t>
        <w:br/>
        <w:br/>
      </w:r>
      <w:r>
        <w:t xml:space="preserve">2016年10月15日，中国共产党包头市第十二届委员会第一次全体会议，金满仓（蒙古族）当选市委常委。[2] </w:t>
        <w:br/>
        <w:br/>
      </w:r>
    </w:p>
    <w:p>
      <w:pPr>
        <w:pStyle w:val="Heading3"/>
      </w:pPr>
      <w:r>
        <w:t>青海  海南同德县</w:t>
      </w:r>
    </w:p>
    <w:p>
      <w:r>
        <w:rPr>
          <w:i/>
        </w:rPr>
        <w:t>王建民</w:t>
      </w:r>
    </w:p>
    <w:p>
      <w:r>
        <w:t>王建民，男，汉族，1965年6月生，安徽砀山人，1990年12月加入中国共产党，1984年参加工作，青海省委党校经济管理专业毕业，大学学历。</w:t>
      </w:r>
    </w:p>
    <w:p>
      <w:r>
        <w:t>出生日期: 1965年6月</w:t>
      </w:r>
    </w:p>
    <w:p>
      <w:r>
        <w:t>中文名: 王建民</w:t>
      </w:r>
    </w:p>
    <w:p>
      <w:r>
        <w:t>出生地: 安徽砀山</w:t>
      </w:r>
    </w:p>
    <w:p>
      <w:r>
        <w:t>国    籍: 中国</w:t>
      </w:r>
    </w:p>
    <w:p>
      <w:r>
        <w:t>毕业院校: 青海省委党校</w:t>
      </w:r>
    </w:p>
    <w:p>
      <w:r>
        <w:t>民    族: 汉族</w:t>
      </w:r>
    </w:p>
    <w:p>
      <w:r>
        <w:t>简历：</w:t>
      </w:r>
      <w:r>
        <w:t>现任青海省海南藏族自治州人大常委会主任。</w:t>
        <w:br/>
      </w:r>
      <w:r>
        <w:t>1984年3月至1986年10月在青海省海南州物价所工作；</w:t>
        <w:br/>
      </w:r>
      <w:r>
        <w:t>1986年10月至2000年1月，在海南州计委、州计经委工作，先后任计委副科长、科长和计经委副主任；</w:t>
        <w:br/>
      </w:r>
      <w:r>
        <w:t>2000年1月至2001年5月，任同德县委常委、副县长；</w:t>
        <w:br/>
      </w:r>
      <w:r>
        <w:t>2001年6月至2001年9月，任县委常委、政府县长；</w:t>
        <w:br/>
      </w:r>
      <w:r>
        <w:t>2001年9月任中共同德县委委员、常委、县委书记；</w:t>
        <w:br/>
      </w:r>
      <w:r>
        <w:t>2006年11月任海南州委常委、州纪委书记，</w:t>
        <w:br/>
      </w:r>
      <w:r>
        <w:t>2011年6月任海南州委常委、常务副州长。</w:t>
        <w:br/>
      </w:r>
      <w:r>
        <w:t xml:space="preserve">2015年2月任青海省海南州委副书记。[1] </w:t>
        <w:br/>
        <w:br/>
      </w:r>
      <w:r>
        <w:t>2016年11月青海省海南藏族自治州人大常委会主任。</w:t>
        <w:br/>
      </w:r>
      <w:r>
        <w:t xml:space="preserve">2016年11月18日，海南藏族自治州第十四届人民代表大会第一次会议，当选为海南藏族自治州人大常委会主任。[2] </w:t>
        <w:br/>
        <w:br/>
      </w:r>
    </w:p>
    <w:p>
      <w:pPr>
        <w:pStyle w:val="Heading3"/>
      </w:pPr>
      <w:r>
        <w:t>云南  昆明官渡区</w:t>
      </w:r>
    </w:p>
    <w:p>
      <w:r>
        <w:rPr>
          <w:i/>
        </w:rPr>
        <w:t>梁晓谷</w:t>
      </w:r>
    </w:p>
    <w:p>
      <w:r>
        <w:t>梁晓谷，男，汉族，1952年10月生，研究生学历，中共党员，1970年5月参加工作。</w:t>
      </w:r>
    </w:p>
    <w:p>
      <w:r>
        <w:t>性    别: 男</w:t>
      </w:r>
    </w:p>
    <w:p>
      <w:r>
        <w:t>出生日期: 1952年10月</w:t>
      </w:r>
    </w:p>
    <w:p>
      <w:r>
        <w:t>民    族: 汉</w:t>
      </w:r>
    </w:p>
    <w:p>
      <w:r>
        <w:t>中文名: 梁晓谷</w:t>
      </w:r>
    </w:p>
    <w:p>
      <w:r>
        <w:t>简历：</w:t>
      </w:r>
      <w:r>
        <w:t>历任宜良县人民政府副县长，昆明市乡镇企业局副局长、局长，昆明市西山区委副书记、区长，昆明市官渡区区委书记，昆明经济技术开发区工委书记(副厅级)等职，2004-2008年期间任昆明市人民政府副市长，主要负责城市规划、建设及道路规划建设等方面的工作。并分管市建设局，交通局，规划局，国土资源局，市政公用局，房产管理局，住房公积金管理中心，园林绿化局，防震减灾局，节水办。</w:t>
        <w:br/>
      </w:r>
      <w:r>
        <w:t>自2008年起就任昆明学院党委书记。</w:t>
        <w:br/>
      </w:r>
      <w:r>
        <w:t xml:space="preserve">2012年8月因临近[1] </w:t>
        <w:br/>
        <w:t xml:space="preserve">退休年限，省委同意梁晓谷同志申请，不再担任昆明学院党委书记职务。新任昆明学院党委书记为陈世波。[2] </w:t>
        <w:br/>
        <w:br/>
      </w:r>
      <w:r>
        <w:t xml:space="preserve">2008年，梁晓谷出任昆明学院第一任党委书记，主持党委工作，分管学院干部工作。[3] </w:t>
        <w:br/>
        <w:br/>
      </w:r>
      <w:r>
        <w:br/>
        <w:br/>
        <w:br/>
        <w:br/>
        <w:br/>
        <w:t>梁晓谷</w:t>
        <w:br/>
        <w:br/>
        <w:br/>
      </w:r>
    </w:p>
    <w:p>
      <w:pPr>
        <w:pStyle w:val="Heading3"/>
      </w:pPr>
      <w:r>
        <w:t>湖北  孝感汉川市</w:t>
      </w:r>
    </w:p>
    <w:p>
      <w:r>
        <w:rPr>
          <w:i/>
        </w:rPr>
        <w:t>刘有年</w:t>
      </w:r>
    </w:p>
    <w:p>
      <w:r>
        <w:t>刘有年，男，汉族，1962年1月出生，湖北广水人，1984年10月加入中国共产党，1985年7月参加工作，党校在职研究生学历。</w:t>
      </w:r>
    </w:p>
    <w:p>
      <w:r>
        <w:t>出生日期: 1962年1月</w:t>
      </w:r>
    </w:p>
    <w:p>
      <w:r>
        <w:t>中文名: 刘有年</w:t>
      </w:r>
    </w:p>
    <w:p>
      <w:r>
        <w:t>出生地: 湖北</w:t>
      </w:r>
    </w:p>
    <w:p>
      <w:r>
        <w:t>国    籍: 中国</w:t>
      </w:r>
    </w:p>
    <w:p>
      <w:r>
        <w:t>毕业院校: None</w:t>
      </w:r>
    </w:p>
    <w:p>
      <w:r>
        <w:t>民    族: 汉族</w:t>
      </w:r>
    </w:p>
    <w:p>
      <w:r>
        <w:t>简历：</w:t>
      </w:r>
      <w:r>
        <w:t>现任湖北省汉川市委书记。</w:t>
        <w:br/>
      </w:r>
      <w:r>
        <w:t>1981.09—1985.07， 华中师范大学化学专业学习；</w:t>
        <w:br/>
      </w:r>
      <w:r>
        <w:t>1985.07—1988.12，应山县化肥厂技术员、厂长助理；</w:t>
        <w:br/>
      </w:r>
      <w:r>
        <w:t>1988.12—1991.11，广水市化肥厂副厂长（其中：1992.09—1991.11孝感地委党校中青干部培训班培训）；</w:t>
        <w:br/>
      </w:r>
      <w:r>
        <w:t>1991.11—1993.06，广水市经委副主任；</w:t>
        <w:br/>
      </w:r>
      <w:r>
        <w:t>1993.06—1994.05，广水市轻纺局局长；</w:t>
        <w:br/>
      </w:r>
      <w:r>
        <w:t>1994.05—1996.12， 广水市经委主任；</w:t>
        <w:br/>
      </w:r>
      <w:r>
        <w:t>1996.12—1997.03， 广水市广水办事处主任；</w:t>
        <w:br/>
      </w:r>
      <w:r>
        <w:t>1997.03—1998.12， 孝感市孝南区杨店镇党委书记；</w:t>
        <w:br/>
      </w:r>
      <w:r>
        <w:t>1998.12—2003.12， 孝感市孝南区委常委、组织部长（其中：1998.09—2011.09湖北省委党校中共党史专业在职研究生班学习）；</w:t>
        <w:br/>
      </w:r>
      <w:r>
        <w:t>2003.12—2006.02，孝感市孝南区委副书记（其中：2003.03—2003.12湖北省委党校中青年干部培训班培训）；</w:t>
        <w:br/>
      </w:r>
      <w:r>
        <w:t>2006.02—2006.03，孝感市孝南区委副书记、区政府代区长；</w:t>
        <w:br/>
      </w:r>
      <w:r>
        <w:t>2006.03—2006.10，孝感市孝南区委副书记、区政府区长；</w:t>
        <w:br/>
      </w:r>
      <w:r>
        <w:t>2006.10—2006.11，汉川市委副书记、市政府市长人选；</w:t>
        <w:br/>
      </w:r>
      <w:r>
        <w:t xml:space="preserve">2006.11—2007.01，汉川市委副书记、副市长、代理市长；[1] </w:t>
        <w:br/>
        <w:br/>
      </w:r>
      <w:r>
        <w:t>2007.01—2011.10，汉川市委副书记、市长（其中：2007.02任汉川市人民政府党组成员、书记）；</w:t>
        <w:br/>
      </w:r>
      <w:r>
        <w:t>2011.10—，汉川市委书记。</w:t>
        <w:br/>
      </w:r>
      <w:r>
        <w:t xml:space="preserve">2016年11月24日，湖北省纪委监察厅召开新闻发布会，通报9起突出环境问题问责案例。因主体责任落实不力，汉川市政府被责令作出书面检查，市委书记刘有年、市长翁晔被工作约谈[2] </w:t>
        <w:br/>
        <w:t>。</w:t>
        <w:br/>
      </w:r>
    </w:p>
    <w:p>
      <w:pPr>
        <w:pStyle w:val="Heading3"/>
      </w:pPr>
      <w:r>
        <w:t>广西  河池市罗城仫佬族自治县</w:t>
      </w:r>
    </w:p>
    <w:p>
      <w:r>
        <w:rPr>
          <w:i/>
        </w:rPr>
        <w:t>黄平权</w:t>
      </w:r>
    </w:p>
    <w:p>
      <w:r>
        <w:t xml:space="preserve">黄平权，男，壮族，1959年9月生，广西都安人，1983年1月加入中国共产党，1980年11月参加工作，中央党校函授学院党政管理专业毕业，大学学历。中共罗城仫佬族自治县委员会书记。现任中共宜州市委委员、常委、书记。[1] </w:t>
        <w:br/>
      </w:r>
    </w:p>
    <w:p>
      <w:r>
        <w:t>出生日期: 1959年9月</w:t>
      </w:r>
    </w:p>
    <w:p>
      <w:r>
        <w:t>性    别:  男</w:t>
      </w:r>
    </w:p>
    <w:p>
      <w:r>
        <w:t>中文名: 黄平权</w:t>
      </w:r>
    </w:p>
    <w:p>
      <w:r>
        <w:t>出生地: 广西都安</w:t>
      </w:r>
    </w:p>
    <w:p>
      <w:r>
        <w:t>国    籍: 中国</w:t>
      </w:r>
    </w:p>
    <w:p>
      <w:r>
        <w:t>民    族: 壮族</w:t>
      </w:r>
    </w:p>
    <w:p>
      <w:r>
        <w:t>逝世日期: None</w:t>
      </w:r>
    </w:p>
    <w:p>
      <w:r>
        <w:t>简历：</w:t>
      </w:r>
      <w:r>
        <w:t xml:space="preserve">2015年4月21日上午，不幸坠楼身亡。[2] </w:t>
        <w:br/>
        <w:br/>
      </w:r>
      <w:r>
        <w:t>黄平权，男，壮族，1959年9月生，广西都安人。</w:t>
        <w:br/>
      </w:r>
      <w:r>
        <w:t xml:space="preserve">广西河池市纪委第一届委员、河池市第二次党代会代表、第二届河池市委委员、河池市第二届人大代表、自治区第九届人大代表。中共罗城仫佬族自治县委员会第七、八届委员、常委、书记。[1] </w:t>
        <w:br/>
        <w:br/>
      </w:r>
      <w:r>
        <w:t xml:space="preserve">2015年4月21日上午，在都安瑶族自治县安阳镇阳安社区古岸屯其堂弟黄平营在建房屋三楼阳台（无护栏）不慎坠楼，经抢救无效去世。[2] </w:t>
        <w:br/>
        <w:br/>
      </w:r>
    </w:p>
    <w:p>
      <w:pPr>
        <w:pStyle w:val="Heading3"/>
      </w:pPr>
      <w:r>
        <w:t>黑龙江  哈尔滨松北区</w:t>
      </w:r>
    </w:p>
    <w:p>
      <w:r>
        <w:rPr>
          <w:i/>
        </w:rPr>
        <w:t>丛科明</w:t>
      </w:r>
    </w:p>
    <w:p>
      <w:r>
        <w:t>丛科明，男，1965年8月生，汉族，山东文登人，1993年2月入党，1988年8月参加工作，上海复旦大学管理学院经济管理专业本科毕业、哈尔滨工业大学市政环境工程学院环境工程专业博士研究生，经济师。</w:t>
      </w:r>
    </w:p>
    <w:p>
      <w:r>
        <w:t>出生日期: 1965年8月</w:t>
      </w:r>
    </w:p>
    <w:p>
      <w:r>
        <w:t>民    族: 汉族</w:t>
      </w:r>
    </w:p>
    <w:p>
      <w:r>
        <w:t>中文名: 丛科明</w:t>
      </w:r>
    </w:p>
    <w:p>
      <w:r>
        <w:t>出生地: 山东文登</w:t>
      </w:r>
    </w:p>
    <w:p>
      <w:r>
        <w:t>简历：</w:t>
      </w:r>
      <w:r>
        <w:t>现任哈尔滨市委常委、副市长。</w:t>
        <w:br/>
      </w:r>
      <w:r>
        <w:t>1984年9月--1988年8月，复旦大学管理学院经济管理专业学生；</w:t>
        <w:br/>
      </w:r>
      <w:r>
        <w:t>1988年8月--1991年8月，哈尔滨市房屋土地综合开发公司科员；</w:t>
        <w:br/>
      </w:r>
      <w:r>
        <w:t>1991年8月--1994年5月，哈尔滨市房屋土地综合开发公司综合计划科副科长；</w:t>
        <w:br/>
      </w:r>
      <w:r>
        <w:t>1994年5月--1995年11月，哈尔滨市房屋土地综合开发公司前期科科长；</w:t>
        <w:br/>
      </w:r>
      <w:r>
        <w:t>1995年11月--1997年2月，哈尔滨市房屋拆迁办公室管理处代处长（正科级）；</w:t>
        <w:br/>
        <w:br/>
        <w:br/>
        <w:br/>
        <w:br/>
        <w:t>丛科明</w:t>
        <w:br/>
        <w:br/>
        <w:br/>
      </w:r>
      <w:r>
        <w:t>1997年2月--1999年2月，哈尔滨市房屋拆迁办公室管理处处长（副处级）；</w:t>
        <w:br/>
      </w:r>
      <w:r>
        <w:t>1999年2月--1999年10月，哈尔滨市房地产开发公司经理；</w:t>
        <w:br/>
      </w:r>
      <w:r>
        <w:t>1999年10月--2000年12月，哈尔滨市动力区政府区长助理（正处级）；</w:t>
        <w:br/>
      </w:r>
      <w:r>
        <w:t>2000年12月--2003年12月，哈尔滨市动力区政府副区长（其间：1999年9月—2001年11月哈尔滨工业大学环境工程专业硕士研究生在职学习）；</w:t>
        <w:br/>
      </w:r>
      <w:r>
        <w:t>2003年12月--2004年5月，哈尔滨市松北新区管理委员会副主任、党工委委员，太阳岛风景区管理局局长；</w:t>
        <w:br/>
      </w:r>
      <w:r>
        <w:t>2004年5月--2006年12月，哈尔滨市松北区政府副区长，太阳岛风景区管理局局长；</w:t>
        <w:br/>
      </w:r>
      <w:r>
        <w:t>2006年12月--2007年6月，哈尔滨市松北区委常委、政府副区长，太阳岛风景区管理局局长；</w:t>
        <w:br/>
      </w:r>
      <w:r>
        <w:t>2007年6月--2009年11月，哈尔滨市群力新区开发建设管理办公室主任、党组书记（正局级）；</w:t>
        <w:br/>
      </w:r>
      <w:r>
        <w:t>2009年11月--2010年3月，哈尔滨市松北区委书记、区人大主任，哈尔滨高新技术产业开发区党工委书记，市群力新区开发建设管理办公室主任；</w:t>
        <w:br/>
      </w:r>
      <w:r>
        <w:t>2010年3月--2011年2月，哈尔滨市松北区委书记，哈尔滨高新技术产业开发区党工委书记，市群力新区开发建设管理办公室主任（其间：2002年9月—2010年7月哈尔滨工业大学市政环境工程学院环境工程专业博士研究生在职学习）；</w:t>
        <w:br/>
      </w:r>
      <w:r>
        <w:t>2011年2月---2012年1月，哈尔滨市松北区委书记、哈高开区党工委书记；</w:t>
        <w:br/>
      </w:r>
      <w:r>
        <w:t>2012年1月--2013年4月，哈尔滨市委常委、松北区委书记、哈高开区党工委书记；</w:t>
        <w:br/>
      </w:r>
      <w:r>
        <w:t xml:space="preserve">2013年4月--2013年7月，哈尔滨市委常委、市政府党组成员、哈高开区党工委书记。[1] </w:t>
        <w:br/>
        <w:br/>
      </w:r>
      <w:r>
        <w:t>2013年7月--2014年4月- 哈尔滨市委常委、市政府党组成员。</w:t>
        <w:br/>
      </w:r>
      <w:r>
        <w:t xml:space="preserve">2014年4月--哈尔滨市委常委、副市长[2] </w:t>
        <w:br/>
        <w:br/>
      </w:r>
      <w:r>
        <w:t>协助市长负责住房保障和城市功能区、哈东地区现代物流产业带建设等方面的工作。分管市住房保障和房产管理局（房屋征收办公室、城市供热管理办公室）、哈西地区开发建设办公室、市松花江避暑城开发建设办公室、哈住房公积金管理中心、哈物业供热集团有限责任公司、哈西地区开发建设有限责任公司、哈住房建设发展集团有限责任公司、市松江避暑城投资建设发展有限公司。</w:t>
        <w:br/>
      </w:r>
    </w:p>
    <w:p>
      <w:pPr>
        <w:pStyle w:val="Heading3"/>
      </w:pPr>
      <w:r>
        <w:t>广西  来宾市象州县</w:t>
      </w:r>
    </w:p>
    <w:p>
      <w:r>
        <w:rPr>
          <w:i/>
        </w:rPr>
        <w:t>王革冰</w:t>
      </w:r>
    </w:p>
    <w:p>
      <w:r>
        <w:t>王革冰，女，汉族，1962年11月生，河南唐河人，1987年4月加入中国共产党，在职研究生学历，高级政工师，长期在市、县基层一线工作。</w:t>
      </w:r>
    </w:p>
    <w:p>
      <w:r>
        <w:t>性    别: 女</w:t>
      </w:r>
    </w:p>
    <w:p>
      <w:r>
        <w:t>民    族: 汉族</w:t>
      </w:r>
    </w:p>
    <w:p>
      <w:r>
        <w:t>国    籍: 中国</w:t>
      </w:r>
    </w:p>
    <w:p>
      <w:r>
        <w:t>中文名: 王革冰</w:t>
      </w:r>
    </w:p>
    <w:p>
      <w:r>
        <w:t>简历：</w:t>
      </w:r>
      <w:r>
        <w:t>现任广西壮族自治区妇联主席，党组书记。广西师范学院兼职教授，社会工作专业硕士研究生导师。</w:t>
        <w:br/>
      </w:r>
      <w:r>
        <w:t>曾任武宣县县长、象州县委书记、贵港市委常委、组织部部长，贵港市委副书记。2009年11月任广西壮族自治区妇联主席。</w:t>
        <w:br/>
      </w:r>
      <w:r>
        <w:t xml:space="preserve">中国共产党广西壮族自治区第十一届委员会委员[1-2] </w:t>
        <w:br/>
        <w:br/>
      </w:r>
      <w:r>
        <w:t xml:space="preserve">2016年11月3日，广西壮族自治区妇女第十三次代表大会，选举产生了自治区妇联第十三届执行委员会。王革冰当选为自治区妇联主席。[1] </w:t>
        <w:br/>
        <w:br/>
      </w:r>
    </w:p>
    <w:p>
      <w:pPr>
        <w:pStyle w:val="Heading3"/>
      </w:pPr>
      <w:r>
        <w:t>广东  揭阳普宁市</w:t>
      </w:r>
    </w:p>
    <w:p>
      <w:r>
        <w:rPr>
          <w:i/>
        </w:rPr>
        <w:t>谢烈鹏</w:t>
      </w:r>
    </w:p>
    <w:p>
      <w:r>
        <w:t>谢烈鹏，男，广东揭东县人，汉族，1954年11月生，学历党校本科，1972年7月参加工作，1973年7月加入中国共产党。</w:t>
      </w:r>
    </w:p>
    <w:p>
      <w:r>
        <w:t>出生日期: 1954年11月</w:t>
      </w:r>
    </w:p>
    <w:p>
      <w:r>
        <w:t>入党时间: 1973年7月</w:t>
      </w:r>
    </w:p>
    <w:p>
      <w:r>
        <w:t>参加工作: 1972年7月</w:t>
      </w:r>
    </w:p>
    <w:p>
      <w:r>
        <w:t>中文名: 谢烈鹏</w:t>
      </w:r>
    </w:p>
    <w:p>
      <w:r>
        <w:t>出生地: 广东揭东县</w:t>
      </w:r>
    </w:p>
    <w:p>
      <w:r>
        <w:t>国    籍: 中国</w:t>
      </w:r>
    </w:p>
    <w:p>
      <w:r>
        <w:t>主要成就: 潮州市人大常委会代理主任，市人大常委会党组书记（正厅级）</w:t>
      </w:r>
    </w:p>
    <w:p>
      <w:r>
        <w:t>民    族: 汉族</w:t>
      </w:r>
    </w:p>
    <w:p>
      <w:r>
        <w:t>简历：</w:t>
      </w:r>
      <w:r>
        <w:t>曾任广东潮州市人大常委会常务副主任。</w:t>
        <w:br/>
      </w:r>
      <w:r>
        <w:t>1972年7月后，任揭阳县炮台公社新丰大队团支部书记、参加揭阳县路线教育工作队、炮台公社兽医站副站长；</w:t>
        <w:br/>
      </w:r>
      <w:r>
        <w:t>1977年11月后，在揭阳电机厂政工办工作；</w:t>
        <w:br/>
      </w:r>
      <w:r>
        <w:t>1979年2月后，任中共揭阳县委办公室资料员、资料组组长、调研组组长(其间：1984年9月至1986年7月在韩山师专干部专修班读书)；</w:t>
        <w:br/>
      </w:r>
      <w:r>
        <w:t>1987年6月后，任中共揭阳县委办公室副主任；</w:t>
        <w:br/>
      </w:r>
      <w:r>
        <w:t>1989年8月后，任中共揭阳县委办公室副主任、调研室主任；</w:t>
        <w:br/>
      </w:r>
      <w:r>
        <w:t>1992年5月后，任中共揭阳市委办公室副主任；</w:t>
        <w:br/>
      </w:r>
      <w:r>
        <w:t>1995年4月后，任中共揭阳市委副秘书长、办公室主任，市直党群系统党委书记(其间：1995年9月至1997年12月参加省委党校函授本科班行政管理专业学习)；</w:t>
        <w:br/>
      </w:r>
      <w:r>
        <w:t>1996年3月后，任中共揭西县委副书记（正处级）；</w:t>
        <w:br/>
      </w:r>
      <w:r>
        <w:t>1998年8月后，任中共揭西县委书记；</w:t>
        <w:br/>
      </w:r>
      <w:r>
        <w:t>2000年2月后，任中共普宁市委书记、市人大常委会主任；</w:t>
        <w:br/>
      </w:r>
      <w:r>
        <w:t>2002年7月后，任中共揭阳市委常委兼普宁市委书记、市人大常委会主任；</w:t>
        <w:br/>
      </w:r>
      <w:r>
        <w:t>2003年1月后，任中共揭阳市委常委兼秘书长；</w:t>
        <w:br/>
      </w:r>
      <w:r>
        <w:t>2003年4月后，任中共潮州市委常委，市政府常务副市长、党组副书记；</w:t>
        <w:br/>
      </w:r>
      <w:r>
        <w:t>2011年11月后，任潮州市政府常务副市长、党组副书记；</w:t>
        <w:br/>
      </w:r>
      <w:r>
        <w:t>2012年1月后，任潮州市人大常委会常务副主任，市人大常委会党组书记。</w:t>
        <w:br/>
      </w:r>
      <w:r>
        <w:t>2012年8月后，任潮州市人大常委会常务副主任，市人大常委会党组书记（正厅级）。</w:t>
        <w:br/>
      </w:r>
      <w:r>
        <w:t xml:space="preserve">2014年12月后，任潮州市人大常委会代理主任，市人大常委会党组书记（正厅级）。[1] </w:t>
        <w:br/>
        <w:br/>
      </w:r>
      <w:r>
        <w:t>2015年2月-2016年2月任广东潮州市人大常委会常务副主任，市人大常委会党组书记（正厅级）。</w:t>
        <w:br/>
      </w:r>
      <w:r>
        <w:t xml:space="preserve">2014年12月8日，广东省潮州市第十四届人民代表大会常务委员会第十九次会议决定谢烈鹏为潮州市人民代表大会常务委员会代理主任，报潮州市人民代表大会备案。[2] </w:t>
        <w:br/>
        <w:br/>
      </w:r>
      <w:r>
        <w:t xml:space="preserve">2016年2月，潮州市第十四届人民代表大会第六次会议决定：接受谢烈鹏因到达退休年龄辞去潮州市第十四届人民代表大会常务委员会副主任职务的请求。[3] </w:t>
        <w:br/>
        <w:br/>
      </w:r>
    </w:p>
    <w:p>
      <w:pPr>
        <w:pStyle w:val="Heading3"/>
      </w:pPr>
      <w:r>
        <w:t>湖南  长沙芙蓉区</w:t>
      </w:r>
    </w:p>
    <w:p>
      <w:r>
        <w:rPr>
          <w:i/>
        </w:rPr>
        <w:t>李亿龙</w:t>
      </w:r>
    </w:p>
    <w:p>
      <w:r>
        <w:t>李亿龙，男，汉族，1956年6月生，湖南长沙人，1975年6月参加工作，1986年6月加入中国共产党，大学文化。曾任湖南省农村工作领导小组副组长（正厅级）。</w:t>
      </w:r>
    </w:p>
    <w:p>
      <w:r>
        <w:t>出生日期: 1956年6月</w:t>
      </w:r>
    </w:p>
    <w:p>
      <w:r>
        <w:t>中文名: 李亿龙</w:t>
      </w:r>
    </w:p>
    <w:p>
      <w:r>
        <w:t>出生地: 湖南长沙</w:t>
      </w:r>
    </w:p>
    <w:p>
      <w:r>
        <w:t>国    籍: 中国</w:t>
      </w:r>
    </w:p>
    <w:p>
      <w:r>
        <w:t>毕业院校: 中南财经大学</w:t>
      </w:r>
    </w:p>
    <w:p>
      <w:r>
        <w:t>民    族: 汉族</w:t>
      </w:r>
    </w:p>
    <w:p>
      <w:r>
        <w:t>简历：</w:t>
      </w:r>
      <w:r>
        <w:t>2016年11月23日，被开除党籍公职。</w:t>
        <w:br/>
      </w:r>
      <w:r>
        <w:t>1975.06-1978.03，望城县铜官乡知青</w:t>
        <w:br/>
      </w:r>
      <w:r>
        <w:t>1978.03-1980.02，长沙商业学校财会专业中专班学生</w:t>
        <w:br/>
      </w:r>
      <w:r>
        <w:t>1980.02-1980.11，长沙市商业学校干部培训科教员</w:t>
        <w:br/>
      </w:r>
      <w:r>
        <w:t>1980.11-1984.08，长沙市二商业局财会科干部（1983.09-1988.07，中南财经大学财税专业函授本科班学员）</w:t>
        <w:br/>
      </w:r>
      <w:r>
        <w:t>1984.08-1986.10，长沙市二商业局办公室副主任</w:t>
        <w:br/>
      </w:r>
      <w:r>
        <w:t>1986.10-1989.11，长沙市二商业局办公室主任</w:t>
        <w:br/>
      </w:r>
      <w:r>
        <w:t>1989.11-1991.12，长沙市人民政府法制办公室副主任</w:t>
        <w:br/>
      </w:r>
      <w:r>
        <w:t>1991.12-1992.03，长沙市人民政府法制办公室主任</w:t>
        <w:br/>
      </w:r>
      <w:r>
        <w:t>1992.03-1994.08，长沙市人民政府法制局局长</w:t>
        <w:br/>
      </w:r>
      <w:r>
        <w:t>1994.08-1995.01，长沙市人民政府办公厅副主任</w:t>
        <w:br/>
      </w:r>
      <w:r>
        <w:t>1995.01-1995.08，长沙市人民政府副秘书长、办公厅副主任</w:t>
        <w:br/>
      </w:r>
      <w:r>
        <w:t>1995.08-1998.06，长沙市人民政府副秘书长、办公厅主任</w:t>
        <w:br/>
      </w:r>
      <w:r>
        <w:t>1998.06-1999.01，长沙市芙蓉区委副书记、代区长</w:t>
        <w:br/>
      </w:r>
      <w:r>
        <w:t>1999.01-2000.10，长沙市芙蓉区委副书记、区长</w:t>
        <w:br/>
      </w:r>
      <w:r>
        <w:t>2000.10-2000.12，长沙市芙蓉区委书记、区长</w:t>
        <w:br/>
      </w:r>
      <w:r>
        <w:t>2000.12-2002.09，长沙市芙蓉区委书记</w:t>
        <w:br/>
      </w:r>
      <w:r>
        <w:t>2002.09-2003.12，浏阳市委书记</w:t>
        <w:br/>
      </w:r>
      <w:r>
        <w:t>2003.12-2006.04，长沙市委常委、浏阳市委书记</w:t>
        <w:br/>
      </w:r>
      <w:r>
        <w:t>2006.04-2006.09，长沙市委常委</w:t>
        <w:br/>
      </w:r>
      <w:r>
        <w:t>2006.09-2007.01，怀化市委副书记、代市长</w:t>
        <w:br/>
      </w:r>
      <w:r>
        <w:t>2007.01-2008.03，怀化市委副书记、市长</w:t>
        <w:br/>
      </w:r>
      <w:r>
        <w:t>2008.03-2008.06，怀化市委书记、市长</w:t>
        <w:br/>
      </w:r>
      <w:r>
        <w:t>2008.06-2013.03，怀化市委书记</w:t>
        <w:br/>
      </w:r>
      <w:r>
        <w:t>2013.03-2014.01，衡阳市委书记</w:t>
        <w:br/>
      </w:r>
      <w:r>
        <w:t>2014.01-2016.03，衡阳市委书记、市人大常委会主任</w:t>
        <w:br/>
      </w:r>
      <w:r>
        <w:t xml:space="preserve">2016.03-2016.04，湖南省农村工作领导小组副组长[1] </w:t>
        <w:br/>
        <w:br/>
      </w:r>
      <w:r>
        <w:t xml:space="preserve">2016年4月8日，据湖南省纪委网站消息，李亿龙涉嫌严重违纪，接受组织调查。[2] </w:t>
        <w:br/>
        <w:br/>
      </w:r>
      <w:r>
        <w:t xml:space="preserve">2016年9月7日，湖南省人民检察院经审查决定，依法对李亿龙以涉嫌受贿罪立案侦查并采取强制措施。[3] </w:t>
        <w:br/>
        <w:br/>
      </w:r>
      <w:r>
        <w:t xml:space="preserve">9月8日，长沙市检察院依法决定对李亿龙采取刑事拘留的强制措施。[4] </w:t>
        <w:br/>
        <w:br/>
      </w:r>
      <w:r>
        <w:t xml:space="preserve">2016年9月23日，湖南省人民检察院依法以涉嫌受贿罪、贪污罪对湖南省委农村工作领导小组原副组长李亿龙（正厅级）决定逮捕。[5] </w:t>
        <w:br/>
        <w:br/>
      </w:r>
      <w:r>
        <w:t>2016年11月23日，据湖南省纪委消息：经湖南省委批准，湖南省纪委对第十届湖南省委委员、衡阳市委原书记、省委农村工作领导小组副组长李亿龙严重违纪问题进行了立案审查。</w:t>
        <w:br/>
      </w:r>
      <w:r>
        <w:t>经查，李亿龙违反政治纪律，在组织谈话函询时，不如实说明问题，且采取与他人串供、退赃等方式对抗组织审查；违反中央八项规定精神，贪图享乐，在生活上搞特殊化，长期使用公款雇用专职保姆为其提供生活服务；违反组织纪律，独断专行，在干部选拔任用中为他人谋取利益，本人或其特定关系人收受财物；违反廉洁纪律，收受礼金，用公款支付个人费用；违反生活纪律，道德沦丧，与多名女性发生不正当性关系，搞权色、钱色交易。违反国家法律法规规定，滥用职权在企业经营等方面为他人谋取利益并收受财物。</w:t>
        <w:br/>
      </w:r>
      <w:r>
        <w:t xml:space="preserve">李亿龙身为党员领导干部，理想信念丧失，严重违反党的纪律，且在党的十八大后仍不收敛、不收手，顶风违纪，性质恶劣，情节严重。依据《中国共产党纪律处分条例》和参照《行政机关公务员处分条例》的有关规定，经湖南省纪委常委会议、湖南省委常委会议研究，并报经中央纪委常委会议讨论、中共中央批准，决定给予李亿龙开除党籍处分；经湖南省委批准，给予李亿龙开除公职处分，并将其涉嫌犯罪问题及线索移送司法机关依法处理[6] </w:t>
        <w:br/>
        <w:t>。</w:t>
        <w:br/>
      </w:r>
    </w:p>
    <w:p>
      <w:pPr>
        <w:pStyle w:val="Heading3"/>
      </w:pPr>
      <w:r>
        <w:t>浙江  丽水遂昌县</w:t>
      </w:r>
    </w:p>
    <w:p>
      <w:r>
        <w:rPr>
          <w:i/>
        </w:rPr>
        <w:t>陈瑞商</w:t>
      </w:r>
    </w:p>
    <w:p>
      <w:r>
        <w:t>陈瑞商，男，1960年10月出生，汉族，浙江缙云人，1983年8月参加工作，1990年2月加入中国共产党。现任丽水市委常委、常务副市长。</w:t>
      </w:r>
    </w:p>
    <w:p>
      <w:r>
        <w:t>出生日期: 1960年10月</w:t>
      </w:r>
    </w:p>
    <w:p>
      <w:r>
        <w:t>民    族: 汉族</w:t>
      </w:r>
    </w:p>
    <w:p>
      <w:r>
        <w:t>中文名: 陈瑞商</w:t>
      </w:r>
    </w:p>
    <w:p>
      <w:r>
        <w:t>出生地: None</w:t>
      </w:r>
    </w:p>
    <w:p>
      <w:r>
        <w:t>简历：</w:t>
      </w:r>
      <w:r>
        <w:t>2013年12月24日，浙江省人民政府官方网站发布通告，陈瑞商拟提名为丽水市政协主席候选人。现任 浙江省丽水市政协主席。</w:t>
        <w:br/>
      </w:r>
      <w:r>
        <w:t>历任北京农业工程大学教师、助教，丽水地区经济研究中心科员、办公室副主任，丽水地委办公室秘书、秘书科副科长，丽水地委办公室调研科科长，丽水地委办公室副主任，遂昌县委常委、副县长、常务副县长；1997年6月任遂昌县委副书记、代县长；1998年3月任遂昌县委副书记、县长；2000年9月任遂昌县委书记、县长；2000年12月任遂昌县委书记；2003年8月任莲都区委书记；2004年3月任莲都区委书记、人大主任；2005年2月任丽水市委常委、莲都区委书记、人大主任；2007年3月任丽水市委常委、莲都区委书记；2011年2月25日任丽水市委常委、市政府常务副市长、莲都区委书记；2011年5月6日任丽水市委常委、市政府常务副市长。2012年4月21日，在丽水市第三届人民代表大会第一次会议上再次当选为丽水市常务副市长。</w:t>
        <w:br/>
      </w:r>
      <w:r>
        <w:t xml:space="preserve">2011年4月兼任丽水行政学院院长。[1] </w:t>
        <w:br/>
        <w:br/>
      </w:r>
      <w:r>
        <w:t>2013年12月拟提名为丽水市政协主席候选人。</w:t>
        <w:br/>
      </w:r>
      <w:r>
        <w:t>负责市政府常务工作，协助负责人事、财政、审计、监察工作，负责发展改革、粮食、税务、劳动保障、国资、国土、金融、公安、国家安全、司法、人民武装等方面工作。</w:t>
        <w:br/>
      </w:r>
      <w:r>
        <w:t>协助分管：市发改委（物价局、粮食局）、市公安局、市监察局、市司法局、市财政局（地税局）、市人力社保局、市国土局、市审计局、市国资委、市金融办、市公积金管理中心、市征收办、市援疆指挥部。</w:t>
        <w:br/>
      </w:r>
      <w:r>
        <w:t>联系：市人大、市政协、丽水军分区及各驻丽军事机构、市法院、市检察院、市咨询委、市国安局、市国税局、省第七地质大队、浙江省之江监狱、人行丽水市中心支行、丽水银监分局、市农发行、丽水农信办、各商业银行、各保险公司及证券营业部。</w:t>
        <w:br/>
      </w:r>
      <w:r>
        <w:t>住村蹲点，住与不住大不一样。住村的过程，就是提高认识的过程。从一个村的情况，可以反映出全区的大致情况，这也就是所谓的解剖麻雀，以点带面，这是一个非常管用的工作方法。住村的过程，也是解决问题的过程。我们带着问题去住村，求教于老百姓，将老百姓的意见集中起来，化为系统的意见，又到群众中去宣传，变成群众的行动。这是党的群众路线，也是非常重要的领导方法和工作方法。住村的过程，更是密切党群干群关系的过程。通过住村，与老百姓建立了感情，关键时候就说得上话，说话就有人听。如果每个党员都与群众建立了感情，我们的党就有力量。</w:t>
        <w:br/>
      </w:r>
      <w:r>
        <w:t>浙江省丽水市政协主席。</w:t>
        <w:br/>
      </w:r>
    </w:p>
    <w:p>
      <w:pPr>
        <w:pStyle w:val="Heading3"/>
      </w:pPr>
      <w:r>
        <w:t>内蒙古  锡林郭勒盟正镶白旗</w:t>
      </w:r>
    </w:p>
    <w:p>
      <w:r>
        <w:rPr>
          <w:i/>
        </w:rPr>
        <w:t>赵生</w:t>
      </w:r>
    </w:p>
    <w:p>
      <w:r>
        <w:t>赵生，男，蒙古族，1964年10月出生，籍贯内蒙古库伦旗，1984年8月参加工作，1994年加入中国共产党，研究生学历</w:t>
      </w:r>
    </w:p>
    <w:p>
      <w:r>
        <w:t>出生日期: 1964年10月</w:t>
      </w:r>
    </w:p>
    <w:p>
      <w:r>
        <w:t>信    仰: 共产主义</w:t>
      </w:r>
    </w:p>
    <w:p>
      <w:r>
        <w:t>中文名: 赵生</w:t>
      </w:r>
    </w:p>
    <w:p>
      <w:r>
        <w:t>国    籍: 中国</w:t>
      </w:r>
    </w:p>
    <w:p>
      <w:r>
        <w:t>性    别: 男</w:t>
      </w:r>
    </w:p>
    <w:p>
      <w:r>
        <w:t>民    族: 蒙古族</w:t>
      </w:r>
    </w:p>
    <w:p>
      <w:r>
        <w:t>简历：</w:t>
      </w:r>
      <w:r>
        <w:t>现任政协锡林郭勒盟委员会副主席。</w:t>
        <w:br/>
      </w:r>
      <w:r>
        <w:t>1984.08—1991.02内蒙古锡林浩特牧业学校教师，学生科副科长</w:t>
        <w:br/>
      </w:r>
      <w:r>
        <w:t>1991.02—1994.05锡盟行署办公室秘书</w:t>
        <w:br/>
      </w:r>
      <w:r>
        <w:t>1994.05—1996.11中共锡盟委办公室秘书</w:t>
        <w:br/>
      </w:r>
      <w:r>
        <w:t>1996.11—1997.02中共锡盟委督查室副主任</w:t>
        <w:br/>
      </w:r>
      <w:r>
        <w:t>1997.02—1998.05锡盟畜牧局副局长</w:t>
        <w:br/>
      </w:r>
      <w:r>
        <w:t>1998.05—2000.05中共锡盟委副秘书长</w:t>
        <w:br/>
      </w:r>
      <w:r>
        <w:t>2000.05—2003.09锡盟东乌珠穆沁旗人民政府旗长(其间:2002.05—2002.11挂任福建省福清市委副书记，内蒙古赴闽挂职干部组组长)</w:t>
        <w:br/>
      </w:r>
      <w:r>
        <w:t>2003.09—2005.11锡盟科技局局长</w:t>
        <w:br/>
      </w:r>
      <w:r>
        <w:t>2005.11—2006.06锡盟苏尼特左旗人民政府旗长</w:t>
        <w:br/>
      </w:r>
      <w:r>
        <w:t xml:space="preserve">2006.06—2013.01中共锡盟正镶白旗委员会书记[1] </w:t>
        <w:br/>
        <w:br/>
      </w:r>
      <w:r>
        <w:t xml:space="preserve">2013.01—至今政协锡盟委员会副主席[2] </w:t>
        <w:br/>
        <w:br/>
      </w:r>
      <w:r>
        <w:t xml:space="preserve">2013年1月15日上午，内蒙古锡林郭勒盟政协第十二届委员会第一次会议举行第三次全体会议，赵生当选为副主席。[3] </w:t>
        <w:br/>
        <w:br/>
      </w:r>
    </w:p>
    <w:p>
      <w:pPr>
        <w:pStyle w:val="Heading3"/>
      </w:pPr>
      <w:r>
        <w:t>河南  漯河郾城区</w:t>
      </w:r>
    </w:p>
    <w:p>
      <w:r>
        <w:rPr>
          <w:i/>
        </w:rPr>
        <w:t>余伟</w:t>
      </w:r>
    </w:p>
    <w:p>
      <w:r>
        <w:t>余伟，曾任河南省漯河市郾城区委书记。</w:t>
      </w:r>
    </w:p>
    <w:p>
      <w:r>
        <w:t>简历：</w:t>
      </w:r>
      <w:r>
        <w:t xml:space="preserve">余伟，男，至2015年12月任河南省漯河市郾城区委书记。[1-2] </w:t>
        <w:br/>
        <w:br/>
      </w:r>
      <w:r>
        <w:t xml:space="preserve">主持区委全面工作。[1] </w:t>
        <w:br/>
        <w:br/>
      </w:r>
    </w:p>
    <w:p>
      <w:pPr>
        <w:pStyle w:val="Heading3"/>
      </w:pPr>
      <w:r>
        <w:t>河南  三门峡义马市</w:t>
      </w:r>
    </w:p>
    <w:p>
      <w:r>
        <w:rPr>
          <w:i/>
        </w:rPr>
        <w:t>张松林</w:t>
      </w:r>
    </w:p>
    <w:p>
      <w:r>
        <w:t>张松林，男，汉族，1963年11月生，河南唐河人，1982年7月参加工作，1986年3月加入中国共产党，中央党校大学学历。</w:t>
      </w:r>
    </w:p>
    <w:p>
      <w:r>
        <w:t>出生日期: 1963年11月</w:t>
      </w:r>
    </w:p>
    <w:p>
      <w:r>
        <w:t>信    仰: 共产主义</w:t>
      </w:r>
    </w:p>
    <w:p>
      <w:r>
        <w:t>中文名: 张松林</w:t>
      </w:r>
    </w:p>
    <w:p>
      <w:r>
        <w:t>出生地: 河南唐河</w:t>
      </w:r>
    </w:p>
    <w:p>
      <w:r>
        <w:t>毕业院校: 中央党校</w:t>
      </w:r>
    </w:p>
    <w:p>
      <w:r>
        <w:t>民    族: 汉族</w:t>
      </w:r>
    </w:p>
    <w:p>
      <w:r>
        <w:t>简历：</w:t>
      </w:r>
      <w:r>
        <w:t>现任三门峡市第六届人民代表大会常务委员会副主任。</w:t>
        <w:br/>
      </w:r>
      <w:r>
        <w:t xml:space="preserve">1979年9月至1982年7月，南阳师范专科学校化学系化学专业学习；[1] </w:t>
        <w:br/>
        <w:br/>
      </w:r>
      <w:r>
        <w:t>1982年7月至1984年12月，河南第二印染厂子弟学校教师；</w:t>
        <w:br/>
      </w:r>
      <w:r>
        <w:t>1984年12月至1986年1月，河南第二印染厂团委副书记；</w:t>
        <w:br/>
      </w:r>
      <w:r>
        <w:t>1986年1月至1986年8月，共青团三门峡市委副书记；</w:t>
        <w:br/>
      </w:r>
      <w:r>
        <w:t>1986年8月至1989年10月，共青团三门峡市湖滨区委副书记，1988年12月任代理书记；</w:t>
        <w:br/>
      </w:r>
      <w:r>
        <w:t>1989年10月至1992年5月，共青团三门峡市湖滨区委书记；</w:t>
        <w:br/>
      </w:r>
      <w:r>
        <w:t>1992年5月至1992年6月，三门峡市委组织部工作；</w:t>
        <w:br/>
      </w:r>
      <w:r>
        <w:t>1992年6月至1995年6月，三门峡市委组织部正科级组织员；</w:t>
        <w:br/>
      </w:r>
      <w:r>
        <w:t>1995年6月至1996年7月，三门峡市委组织部干部一科副科长；</w:t>
        <w:br/>
      </w:r>
      <w:r>
        <w:t>1996年7月至1998年8月，三门峡市委办公室正科级秘书，市委组织部正科级组织员；</w:t>
        <w:br/>
      </w:r>
      <w:r>
        <w:t>1998年8月至1998年12月，三门峡市教委党委委员、纪委书记；</w:t>
        <w:br/>
      </w:r>
      <w:r>
        <w:t>1998年12月至2004年10月，三门峡市委组织部副县级组织员；</w:t>
        <w:br/>
      </w:r>
      <w:r>
        <w:t>2004年10月至2007年6月，三门峡市体育局局长、党组书记；</w:t>
        <w:br/>
      </w:r>
      <w:r>
        <w:t>2007年6月至2010年7月，义马市委副书记、市长；</w:t>
        <w:br/>
      </w:r>
      <w:r>
        <w:t>2010年7月至2012年10月，义马市委书记；</w:t>
        <w:br/>
      </w:r>
      <w:r>
        <w:t>2012年10月至2016年6月，渑池县委书记，2014年2月兼任渑池县产业集聚区党工委书记；</w:t>
        <w:br/>
      </w:r>
      <w:r>
        <w:t>2015年3月，提名为三门峡市人大常委会副主任候选人；2015年4月任三门峡市人大党组成员。</w:t>
        <w:br/>
      </w:r>
      <w:r>
        <w:t xml:space="preserve">五届、六届三门峡市委委员。[1] </w:t>
        <w:br/>
        <w:br/>
      </w:r>
      <w:r>
        <w:t xml:space="preserve">2012年11月,三门峡市委对义马市委、市政府主要领导做出调整决定,张松林同志调任中共渑池县委书记。[2] </w:t>
        <w:br/>
        <w:br/>
      </w:r>
      <w:r>
        <w:t xml:space="preserve">2016年6月27日，渑池县召开领导干部大会，大会宣布河南省委、三门峡市委关于渑池县委班子人事调整的决定：张松林同志不再担任中共渑池县委书记、常委、委员。[3] </w:t>
        <w:br/>
        <w:br/>
      </w:r>
    </w:p>
    <w:p>
      <w:pPr>
        <w:pStyle w:val="Heading3"/>
      </w:pPr>
      <w:r>
        <w:t>河南  开封顺河回族区</w:t>
      </w:r>
    </w:p>
    <w:p>
      <w:r>
        <w:rPr>
          <w:i/>
        </w:rPr>
        <w:t>贾瑞琴</w:t>
      </w:r>
    </w:p>
    <w:p>
      <w:r>
        <w:t>贾瑞琴，女，回族，1960年4月出生，河南省开封县人，中共党员，在职研究生学历。</w:t>
      </w:r>
    </w:p>
    <w:p>
      <w:r>
        <w:t>出生日期: None</w:t>
      </w:r>
    </w:p>
    <w:p>
      <w:r>
        <w:t>信    仰: 共产主义</w:t>
      </w:r>
    </w:p>
    <w:p>
      <w:r>
        <w:t>中文名: 贾瑞琴</w:t>
      </w:r>
    </w:p>
    <w:p>
      <w:r>
        <w:t>国    籍: 中国</w:t>
      </w:r>
    </w:p>
    <w:p>
      <w:r>
        <w:t>职    业: 公务员</w:t>
      </w:r>
    </w:p>
    <w:p>
      <w:r>
        <w:t>民    族: 回族</w:t>
      </w:r>
    </w:p>
    <w:p>
      <w:r>
        <w:t>简历：</w:t>
      </w:r>
      <w:r>
        <w:t xml:space="preserve">现任河南省民委（宗教局）主任（局长）、党组书记。[1] </w:t>
        <w:br/>
        <w:br/>
      </w:r>
      <w:r>
        <w:t>1983.12——1992.12，河南省开封朱仙镇副镇长、党委副书记；</w:t>
        <w:br/>
      </w:r>
      <w:r>
        <w:t>1992.12——1997.12，河南省开封县杜良乡党委副书记、乡长、党委书记；</w:t>
        <w:br/>
      </w:r>
      <w:r>
        <w:t>1997.12——2000.03，中共河南省开封县委常委、宣传部长；</w:t>
        <w:br/>
      </w:r>
      <w:r>
        <w:t>2000.03——2001.07，中共河南省开封市委宣传部副部长（正处级）；</w:t>
        <w:br/>
      </w:r>
      <w:r>
        <w:t>2001.07——2006.12，中共河南省开封市顺河回族区区委副书记、区长、区委书记；</w:t>
        <w:br/>
      </w:r>
      <w:r>
        <w:t>2006.12——2011.09，中共河南省商丘市委委员、商丘市人民政府党组成员、副市长；</w:t>
        <w:br/>
      </w:r>
      <w:r>
        <w:t xml:space="preserve">2011.09——2015.07，中共河南省商丘市委常委、宣传部部长；[3] </w:t>
        <w:br/>
        <w:br/>
      </w:r>
      <w:r>
        <w:t xml:space="preserve">2015.07——至今，河南省民委（宗教局）主任（局长）、党组书记。[1] </w:t>
        <w:br/>
        <w:br/>
      </w:r>
      <w:r>
        <w:t xml:space="preserve">河南省第十届委员会候补委员[4] </w:t>
        <w:br/>
        <w:br/>
      </w:r>
      <w:r>
        <w:t xml:space="preserve">2015年7月7月30日下午，河南省十二届人大常委会第十五次会议表决通过了人事任免事项，决定任命贾瑞琴为省民族事务委员会（省政府宗教事务局）主任（局长）。[5] </w:t>
        <w:br/>
        <w:br/>
      </w:r>
      <w:r>
        <w:t xml:space="preserve">2016年1月16日政协第十一届河南省委员会常务委员会第十四次会议通过任命为河南省委员会增补委员。[6] </w:t>
        <w:br/>
        <w:br/>
      </w:r>
    </w:p>
    <w:p>
      <w:pPr>
        <w:pStyle w:val="Heading3"/>
      </w:pPr>
      <w:r>
        <w:t>山西  运城市临猗县</w:t>
      </w:r>
    </w:p>
    <w:p>
      <w:r>
        <w:rPr>
          <w:i/>
        </w:rPr>
        <w:t>胡宝</w:t>
      </w:r>
    </w:p>
    <w:p>
      <w:r>
        <w:t>胡宝，男，汉族，1961年8月出生，山西永济人，大学学历，1982年2月参加工作，1982年12月入党。</w:t>
      </w:r>
    </w:p>
    <w:p>
      <w:r>
        <w:t>性    别: 男</w:t>
      </w:r>
    </w:p>
    <w:p>
      <w:r>
        <w:t>民    族: 汉族</w:t>
      </w:r>
    </w:p>
    <w:p>
      <w:r>
        <w:t>国    籍: 中国</w:t>
      </w:r>
    </w:p>
    <w:p>
      <w:r>
        <w:t>中文名: 胡宝</w:t>
      </w:r>
    </w:p>
    <w:p>
      <w:r>
        <w:t>简历：</w:t>
      </w:r>
      <w:r>
        <w:t>现任山西省河津市委书记。</w:t>
        <w:br/>
      </w:r>
      <w:r>
        <w:t>1982年2月至1984年1月，任永济县城关公社团委书记、组织干事；</w:t>
        <w:br/>
      </w:r>
      <w:r>
        <w:t>1984年2月至1993年4月，任永济县郭李公社副主任、乡党委副书记、乡长、乡党委书记；</w:t>
        <w:br/>
      </w:r>
      <w:r>
        <w:t>1993年5月至1997年11月，任永济市政府秘书长、政府机关党委书记；</w:t>
        <w:br/>
      </w:r>
      <w:r>
        <w:t>1997年12月至2001年12月，任运城市人事局副局长；</w:t>
        <w:br/>
      </w:r>
      <w:r>
        <w:t>2002年1月至2004年12月，任绛县县委副书记；</w:t>
        <w:br/>
      </w:r>
      <w:r>
        <w:t>2004年12月至2005年3月，任临猗县委副书记、代县长；</w:t>
        <w:br/>
      </w:r>
      <w:r>
        <w:t>2005年3月至2009年5月，任临猗县委副书记、县长；</w:t>
        <w:br/>
      </w:r>
      <w:r>
        <w:t>2009年5月至2009年6月，任临猗县委书记、县长；</w:t>
        <w:br/>
      </w:r>
      <w:r>
        <w:t>2009年6月至2011年4月，任临猗县委书记；</w:t>
        <w:br/>
      </w:r>
      <w:r>
        <w:t>2011年4月至今，任河津市委书记。</w:t>
        <w:br/>
      </w:r>
      <w:r>
        <w:t xml:space="preserve">2016年8月21日，中共河津市委六届一次全体会议，当选为河津市委常委、书记。[1] </w:t>
        <w:br/>
        <w:br/>
      </w:r>
    </w:p>
    <w:p>
      <w:pPr>
        <w:pStyle w:val="Heading3"/>
      </w:pPr>
      <w:r>
        <w:t>河南  周口商水县</w:t>
      </w:r>
    </w:p>
    <w:p>
      <w:r>
        <w:rPr>
          <w:i/>
        </w:rPr>
        <w:t>张杰</w:t>
      </w:r>
    </w:p>
    <w:p>
      <w:r>
        <w:t>张杰，1982年12月20日出生于四川成都，毕业于四川师范大学，中国内地流行歌手。</w:t>
      </w:r>
    </w:p>
    <w:p>
      <w:r>
        <w:t>出生日期: 1982年12月20日</w:t>
      </w:r>
    </w:p>
    <w:p>
      <w:r>
        <w:t>经纪公司: None</w:t>
      </w:r>
    </w:p>
    <w:p>
      <w:r>
        <w:t>代表作品: None</w:t>
      </w:r>
    </w:p>
    <w:p>
      <w:r>
        <w:t>体    重: 65kg</w:t>
      </w:r>
    </w:p>
    <w:p>
      <w:r>
        <w:t>中文名: 张杰</w:t>
      </w:r>
    </w:p>
    <w:p>
      <w:r>
        <w:t>出生地: None</w:t>
      </w:r>
    </w:p>
    <w:p>
      <w:r>
        <w:t>星    座: None</w:t>
      </w:r>
    </w:p>
    <w:p>
      <w:r>
        <w:t>血    型: O型</w:t>
      </w:r>
    </w:p>
    <w:p>
      <w:r>
        <w:t>国    籍: None</w:t>
      </w:r>
    </w:p>
    <w:p>
      <w:r>
        <w:t>身    高: 180cm</w:t>
      </w:r>
    </w:p>
    <w:p>
      <w:r>
        <w:t>外文名: None</w:t>
      </w:r>
    </w:p>
    <w:p>
      <w:r>
        <w:t>主要成就: None</w:t>
      </w:r>
    </w:p>
    <w:p>
      <w:r>
        <w:t>毕业院校: None</w:t>
      </w:r>
    </w:p>
    <w:p>
      <w:r>
        <w:t>民    族: None</w:t>
      </w:r>
    </w:p>
    <w:p>
      <w:r>
        <w:t>职    业: None</w:t>
      </w:r>
    </w:p>
    <w:p>
      <w:r>
        <w:t>简历：</w:t>
      </w:r>
      <w:r>
        <w:t xml:space="preserve">2004年参加第一届“我型我秀”获总冠军出道，2005年推出首张专辑《第一张》并凭借成名曲《北斗星的爱》获得全球华语榜中榜”年度传媒推荐大奖”等奖项[1] </w:t>
        <w:br/>
        <w:t xml:space="preserve">。2008年举办首场个人演唱会，并凭借专辑《明天过后》首次获得最受欢迎男歌手奖[2] </w:t>
        <w:br/>
        <w:t xml:space="preserve">。2010年，张杰发行专辑《这，就是爱》，开始拥有“It'slove 这就是爱”个人专属演唱会品牌，并在韩国Mnet亚洲音乐盛典上获得“亚洲之星”奖[3] </w:t>
        <w:br/>
        <w:t xml:space="preserve">，同年作为流行歌手代表受邀担任博鳌亚洲论坛表演嘉宾。2012年，张杰在北京人民大会堂开启了第一次巡演的历程。2013年首次登上央视春晚的舞台[4] </w:t>
        <w:br/>
        <w:t xml:space="preserve">。2014年受邀参加第二届夏季青年奥林匹克运动会开幕式表演，与张靓颖、金秀贤、噶丽娅献唱开幕式主题歌《点亮未来》[5] </w:t>
        <w:br/>
        <w:t xml:space="preserve">。2014年11月24日，在第42届全美音乐奖(AMA)上获“年度国际艺人奖”，是首位获得该奖的华语艺人[6-7] </w:t>
        <w:br/>
        <w:t xml:space="preserve">。2016年4月26日，个人厂牌“行星文化”正式成立[8] </w:t>
        <w:br/>
        <w:t>。</w:t>
        <w:br/>
      </w:r>
      <w:r>
        <w:t xml:space="preserve">至2016年11月已发行12张唱片[9-11] </w:t>
        <w:br/>
        <w:t xml:space="preserve">，举办26场个人演唱会，在中歌榜、中国TOP排行榜、全球华语榜中榜、全球华语歌曲排行榜等音乐颁奖礼中先后33次获得“最受欢迎男歌手”奖[12-18] </w:t>
        <w:br/>
        <w:t xml:space="preserve">，10次获“最佳男歌手”、“最佳歌手”奖[12] </w:t>
        <w:br/>
        <w:t xml:space="preserve">[20-24] </w:t>
        <w:br/>
        <w:t>。</w:t>
        <w:br/>
      </w:r>
      <w:r>
        <w:t xml:space="preserve">除歌唱事业，张杰也热心慈善公益，2012年捐资200万作为北斗星空爱心基金创始基金[25] </w:t>
        <w:br/>
        <w:t xml:space="preserve">，启动“张杰音乐梦想教室”公益项目，并获得“中国儿童慈善奖—-突出贡献奖”[26] </w:t>
        <w:br/>
        <w:t xml:space="preserve">。至2016年10月已陆续在全国各地建立了29所“张杰音乐梦想教室”[27-35] </w:t>
        <w:br/>
        <w:t>。</w:t>
        <w:br/>
      </w:r>
      <w:r>
        <w:t>2004年，张杰参加了上海的“莱卡我型我秀”。历经选拔，</w:t>
        <w:br/>
        <w:br/>
        <w:br/>
        <w:br/>
        <w:br/>
        <w:t>张杰(13张)</w:t>
        <w:br/>
        <w:br/>
        <w:br/>
        <w:br/>
        <w:br/>
        <w:br/>
        <w:br/>
        <w:t xml:space="preserve">凭借着和苟伟合作的原创歌曲《北斗星的爱》，获得了年度总冠军。之后，他成为环球·上腾签约歌手[36] </w:t>
        <w:br/>
        <w:t>。</w:t>
        <w:br/>
      </w:r>
      <w:r>
        <w:t xml:space="preserve">2005年春季，张杰推出了他的首张专辑《第一张》，并凭借成名曲《北斗星的爱》获得全球华语歌曲排行榜最受欢迎新人奖、TVB全球华语歌曲金曲榜最佳男新人金奖等多个奖项[37] </w:t>
        <w:br/>
        <w:t>。</w:t>
        <w:br/>
      </w:r>
      <w:r>
        <w:t xml:space="preserve">2006年，张杰发行第二张专辑《再爱我一回》[38] </w:t>
        <w:br/>
        <w:t xml:space="preserve">，并首次涉足影视，担任校园电影《化学反应》主演之一[39] </w:t>
        <w:br/>
        <w:t xml:space="preserve">。之后，张杰由于经纪公司高层人事变动事业陷入低谷[40] </w:t>
        <w:br/>
        <w:t>。</w:t>
        <w:br/>
      </w:r>
      <w:r>
        <w:t xml:space="preserve">2007年，张杰参加了《快乐男声》比赛。同年推出EP《最美的太阳》。这张EP共收录了4首歌曲[41] </w:t>
        <w:br/>
        <w:t xml:space="preserve">，销量突破10万[42] </w:t>
        <w:br/>
        <w:t>。</w:t>
        <w:br/>
      </w:r>
      <w:r>
        <w:t xml:space="preserve">2008年5月1日，张杰在北京举办首场个人演唱会[43] </w:t>
        <w:br/>
        <w:t xml:space="preserve">。同年10月，张杰推出专辑《明天过后》[44] </w:t>
        <w:br/>
        <w:t xml:space="preserve">。11月15日，张杰凭借专辑《明天过后》的表现获得第六届特步东南劲爆音乐榜的内地最受欢迎男歌手奖[45] </w:t>
        <w:br/>
        <w:t>。</w:t>
        <w:br/>
      </w:r>
      <w:r>
        <w:t xml:space="preserve">2009年，张杰在Music Radio 中国TOP排行榜、劲歌王、东南劲爆音乐榜接连获得最受欢迎男歌手奖项[46] </w:t>
        <w:br/>
        <w:t xml:space="preserve">，《天下》、《明天过后》、《勿忘心安》分获得年度金曲奖[47-48] </w:t>
        <w:br/>
        <w:t xml:space="preserve">；在2009年的北京流行音乐典礼上，张杰获得11项提名，其歌曲《明天过后》获得年度金曲奖[49] </w:t>
        <w:br/>
        <w:t xml:space="preserve">。同年11月2日，张杰发行专辑《穿越三部曲》[50] </w:t>
        <w:br/>
        <w:t>。</w:t>
        <w:br/>
      </w:r>
      <w:r>
        <w:t xml:space="preserve">2010年，张杰推出专辑《这，就是爱》[51] </w:t>
        <w:br/>
        <w:t xml:space="preserve">，并开始将“It's love 这就是爱”作为一年一度个人生日演唱会品牌[52] </w:t>
        <w:br/>
        <w:t xml:space="preserve">。同年11月28日在澳门举办的韩国M-net亚洲音乐大赏（Mnet Asian Music Awards）上获得“亚洲之星”奖（Best Asian Artist）[53] </w:t>
        <w:br/>
        <w:t>。</w:t>
        <w:br/>
        <w:br/>
        <w:br/>
        <w:br/>
        <w:br/>
        <w:t>张杰(6张)</w:t>
        <w:br/>
        <w:br/>
        <w:br/>
        <w:br/>
        <w:br/>
        <w:br/>
        <w:br/>
        <w:br/>
      </w:r>
      <w:r>
        <w:t xml:space="preserve">2011年，他推出专辑《最接近天堂的地方》[54] </w:t>
        <w:br/>
        <w:t>。</w:t>
        <w:br/>
      </w:r>
      <w:r>
        <w:t xml:space="preserve">2012年，发行《One Chance张杰新歌+精选[55] </w:t>
        <w:br/>
        <w:t xml:space="preserve">》和《那些和我们打过招呼的爱情[56] </w:t>
        <w:br/>
        <w:t xml:space="preserve">》两张专辑。其中《One Chance新歌+精选》和《那些和我们打过招呼的爱情》分别是他的首张精选专辑和首张翻唱专辑[55] </w:t>
        <w:br/>
        <w:t>。</w:t>
        <w:br/>
      </w:r>
      <w:r>
        <w:t xml:space="preserve">2013年，张杰登上了央视春晚舞台[57] </w:t>
        <w:br/>
        <w:t xml:space="preserve">。同年6月赴美国伯克利音乐学院进修音乐[58] </w:t>
        <w:br/>
        <w:t xml:space="preserve">，游学归国后，11月，张杰第十场个人演唱会“It's Love 这就是爱”在广州国际体育演艺中心开唱[59] </w:t>
        <w:br/>
        <w:t xml:space="preserve">，12月底推出第十张专辑《爱，不解释》[60] </w:t>
        <w:br/>
        <w:t>。</w:t>
        <w:br/>
      </w:r>
      <w:r>
        <w:t xml:space="preserve">2014年1月17日，张杰作为首位补位歌手受邀参加湖南卫视歌手竞赛类节目《我是歌手》第三期竞演，演唱代表作之一《勿忘心安》获得第三[61-62] </w:t>
        <w:br/>
        <w:t xml:space="preserve">。在第5-7期竞演以《Black Or White》、《我的未来不是梦》、《无情的情书》三首歌连续获得第三之后，第八期以一首改编版的《夜空中最亮的星》夺冠[63] </w:t>
        <w:br/>
        <w:t xml:space="preserve">。3月21日，张杰以一曲《你快回来》获突围赛第二晋级半决赛[64-65] </w:t>
        <w:br/>
        <w:t xml:space="preserve">，3月28日演绎一曲《just the way you are》以半决赛第三进入总决赛[66] </w:t>
        <w:br/>
        <w:t xml:space="preserve">，在4月4日的总决赛中进入最终的五强歌王争霸赛[67] </w:t>
        <w:br/>
        <w:t xml:space="preserve">。6月，张杰2014“为爱逆战”巡回演唱会启动，首站于2014年9月20日在首都体育馆举办[68] </w:t>
        <w:br/>
        <w:t xml:space="preserve">，首轮巡演共有北京、杭州、南京、武汉、上海、福州、广州、深圳八个城市，张杰亲任巡演艺术总监，并推出个人专属LOGO和乐队【J.ZingStar】 行.星乐团[69-70] </w:t>
        <w:br/>
        <w:t xml:space="preserve">。8月16日，受邀出席南京第二届夏季青年奥林匹克运动会开幕式，与张靓颖、金秀贤（韩）、噶丽娅（俄）三位中外歌手一起压轴演唱青奥会开幕式主题歌《点亮未来》[5] </w:t>
        <w:br/>
        <w:t xml:space="preserve">。11月24日，在美国洛杉矶举办的第42届全美音乐奖(AMA)上获得“年度国际艺人奖(International Artist Award)”，是首位获得该奖的华语艺人[6-7] </w:t>
        <w:br/>
        <w:t xml:space="preserve">。12月13日，在第八届无线音乐盛典上获年度最受欢迎内地男歌手和年度最畅销专辑两个奖项[17] </w:t>
        <w:br/>
        <w:t xml:space="preserve">。2014年，张杰接连受邀演唱了《古剑奇谭》、《二炮手》、《新神雕侠侣》、《美人制造》等电视剧的主题曲、插曲[72] </w:t>
        <w:br/>
        <w:t xml:space="preserve">。12月17日，张杰演唱的古剑奇谭主题曲《剑心》获得2014国剧盛典“年度观众最喜爱的电视剧歌曲奖”[73] </w:t>
        <w:br/>
        <w:t xml:space="preserve">。在华西都市报携手咪咕音乐推出的“2014名人堂·年度音乐”榜上，张杰的《爱，不解释》以1118.4401万的下载量（次）夺得“年度最畅销专辑”榜首[74] </w:t>
        <w:br/>
        <w:t>。</w:t>
        <w:br/>
        <w:br/>
        <w:br/>
        <w:br/>
        <w:br/>
        <w:t>张杰</w:t>
        <w:br/>
        <w:br/>
        <w:br/>
      </w:r>
      <w:r>
        <w:t xml:space="preserve">2015年2月8日，在2014中国校园文艺榜中榜荣耀盛典上，张杰获“年度最受青少年喜爱的男歌手”，并凭借2014年在公益事业上的贡献和正能量传播，获得了最受期待的“年度榜样艺人”奖[76] </w:t>
        <w:br/>
        <w:t xml:space="preserve">。2015年3月4日，参加中央电视台元宵晚会，表演歌曲《老婆》。[77] </w:t>
        <w:br/>
        <w:t xml:space="preserve">2015年3月加盟由江苏卫视、蓝色火焰、乐动乐听联合打造的国内首档旅途探秘综艺真人秀《前往世界的尽头》加拿大站，前往北极圈边缘完成追逐极光、冰上雪橇比赛等极限任务[78] </w:t>
        <w:br/>
        <w:t xml:space="preserve">。3月25日，在2015QQ音乐年度盛典上获内地最受欢迎男歌手、年度最具影响力演唱会两个奖项[18] </w:t>
        <w:br/>
        <w:t xml:space="preserve">。3月30日，在第22届东方风云榜音乐盛典上获最佳男歌手、亚洲人气歌手奖、《剑心》获年度十大金曲奖[80] </w:t>
        <w:br/>
        <w:t xml:space="preserve">。4月1日起，张杰加盟北京卫视大型音乐竞技真人秀节目《最美和声》第三季，首次出任音乐导师[81] </w:t>
        <w:br/>
        <w:t xml:space="preserve">。4月15日，张杰以音乐跨界互联网的方式联合小米发布全新典藏专辑《拾》[11] </w:t>
        <w:br/>
        <w:t xml:space="preserve">。4月16日，在第十九届全球华语榜中榜暨亚洲影响力大典上张杰再次蝉联内地最受欢迎男歌手奖，同时，张杰“为爱逆战”巡回演唱会，获得“榜中榜最具人气演唱会”奖[82-83] </w:t>
        <w:br/>
        <w:t xml:space="preserve">。在4月23日举办的酷音乐亚洲盛典上，张杰一人包揽三座奖杯：年度最佳歌手（内地）、年度最佳演唱会、酷音乐亚洲盛典现场人气歌手[84] </w:t>
        <w:br/>
        <w:t xml:space="preserve">。5月张杰加盟由江苏卫视联合合宝娱乐推出的户外竞技推理真人秀节目《真心英雄》录制[85] </w:t>
        <w:br/>
        <w:t>。</w:t>
        <w:br/>
      </w:r>
      <w:r>
        <w:t xml:space="preserve">2015年5月-6月，张杰分别为电影《道士下山》、电视剧《盗墓笔记》演唱主题曲和宣传曲[86-88] </w:t>
        <w:br/>
        <w:t xml:space="preserve">。2015年11月6日在新加坡举办的“第十五届全球华语歌曲排行榜颁奖典礼”上,张杰获得四个奖项，包括：“最佳男歌手”、“五大最受欢迎男歌手”，由张杰所演唱的《古剑奇谭》主题曲《剑心》获得“20大金曲奖”，张杰与张靓颖共同演唱的《燕归巢》也获得“最受欢迎对唱金曲奖”[24] </w:t>
        <w:br/>
        <w:t>。</w:t>
        <w:br/>
      </w:r>
      <w:r>
        <w:br/>
        <w:br/>
        <w:br/>
        <w:br/>
        <w:br/>
        <w:t>第42届全美音乐奖上获“年度国际艺人奖“</w:t>
        <w:br/>
        <w:br/>
        <w:br/>
      </w:r>
      <w:r>
        <w:t xml:space="preserve">2016年2月7日，张杰在央视春节联欢晚会上独唱歌曲《发光时代》[89-91] </w:t>
        <w:br/>
        <w:t xml:space="preserve">。2016年2月由张杰主导策划的“Just For Star”洛杉矶音乐分享会于美国当地时间21日18时在United ArtistsCentre举办，张杰用live音乐分享的方式与海外歌迷共度元宵节，并邀请曾担任MichaelJackson制作人的DavidFoster、小提琴家Lindsey Sterling一同表演[92] </w:t>
        <w:br/>
        <w:t xml:space="preserve">。3月28日，在第23届东方风云榜音乐盛典上获“亚洲杰出歌手”、“最佳男歌手”奖，《My Sunshine》获年度十大金曲，与张靓颖合唱的《燕归巢》获动感101年度金曲奖[21] </w:t>
        <w:br/>
        <w:t xml:space="preserve">。3月29日，在第二届酷音乐亚洲盛典上再次获得年度最佳歌手（内地）奖，与莫文蔚合唱的《一念之间》获“年度最佳影视歌曲“奖[20] </w:t>
        <w:br/>
        <w:t xml:space="preserve">。4月15日，在澳门举办的第二十届全球华语榜中榜暨亚洲影响力大典上获内地最受欢迎男歌手奖，与莫文蔚合唱的歌曲《一念之间》也获得Channel【V】年度电影金曲，此次获得“最受欢迎男歌手”，已是张杰连续第五次获的该奖[12] </w:t>
        <w:br/>
        <w:t>。</w:t>
        <w:br/>
      </w:r>
      <w:r>
        <w:t xml:space="preserve">2016年4月26日，张杰举行发布会宣布个人厂牌“行星文化”正式成立，同时启动“我想”音乐计划，宣布与福茂唱片展开新专辑战略合作[8] </w:t>
        <w:br/>
        <w:t xml:space="preserve">。5月9日，张杰2016“我想”世界巡回演唱会在京启动，首轮巡演于7月16日在北京工人体育场拉开帷幕，首轮11个巡演城市包括北京、上海、广州、深圳、大连、南京、成都、西安、武汉、合肥、昆明[93] </w:t>
        <w:br/>
        <w:t xml:space="preserve">。7月28日，在“亚洲金曲大赏”颁奖典礼上获“内地最佳男歌手”和“MTV特别大赏”两个奖项[19] </w:t>
        <w:br/>
        <w:t xml:space="preserve">。8月作为好莱坞科幻电影《星际迷航3：超越星辰》中国区代言人献唱了中国区主题曲《Lost in the Stars》[94] </w:t>
        <w:br/>
        <w:t xml:space="preserve">，同月推出全新概念数字EP黑色勇气《越爱越强》[9] </w:t>
        <w:br/>
        <w:t xml:space="preserve">。11月，为好莱坞爱情谍战巨制《间谍同盟》献唱全球唯一推广曲《Give You My World》[95] </w:t>
        <w:br/>
        <w:t>。</w:t>
        <w:br/>
      </w:r>
      <w:r>
        <w:br/>
        <w:br/>
        <w:br/>
        <w:br/>
        <w:br/>
        <w:t>张杰、谢娜婚礼照片</w:t>
        <w:br/>
        <w:br/>
        <w:t xml:space="preserve">2011年七夕之夜，张杰与女友通过微博公布婚讯。同年9月21日，张杰经纪公司天娱传媒向大众公布了他们的婚期。同年9月26日张杰与谢娜在云南迪庆州香格里拉举办婚礼。部分圈中好友吴奇隆、李小冉、苏有朋、李宇春、小沈阳、曾宝仪、喻恩泰、谭维维、王栎鑫、陆虎、郭彪、快乐家族、沈凌等以及加措活佛、湖南卫视、天娱传媒等相关单位领导、同事、朋友、音乐人、双方亲友等齐聚云南共同见证两人婚礼。两位新人的好朋友节目主持人何炅担任婚礼的司仪，湖南广播电视总台台长、党委书记担任证婚人。婚礼后第二天张杰夫妇即与加措活佛-慈爱基金一起赴香格里拉尼史村开展助学活动，出资捐助尼史村爱心小学重建工作[96] </w:t>
        <w:br/>
        <w:t>。</w:t>
        <w:br/>
      </w:r>
      <w:r>
        <w:t>MV</w:t>
        <w:br/>
      </w:r>
      <w:r>
        <w:t>导 演</w:t>
        <w:br/>
      </w:r>
      <w:r>
        <w:t>周艾瑞克</w:t>
        <w:br/>
      </w:r>
      <w:r>
        <w:t>2006年</w:t>
        <w:br/>
      </w:r>
      <w:r>
        <w:t xml:space="preserve">《再爱我一回》[99] </w:t>
        <w:br/>
        <w:br/>
      </w:r>
      <w:r>
        <w:t>Jacky@Conceptx</w:t>
        <w:br/>
      </w:r>
      <w:r>
        <w:t>2007年</w:t>
        <w:br/>
      </w:r>
      <w:r>
        <w:t xml:space="preserve">《流言有一千分贝》[100] </w:t>
        <w:br/>
        <w:br/>
      </w:r>
      <w:r>
        <w:t>一平</w:t>
        <w:br/>
      </w:r>
      <w:r>
        <w:t xml:space="preserve">《最美的太阳》[102] </w:t>
        <w:br/>
        <w:br/>
      </w:r>
      <w:r>
        <w:t>张清峰</w:t>
        <w:br/>
      </w:r>
      <w:r>
        <w:t>2008年</w:t>
        <w:br/>
      </w:r>
      <w:r>
        <w:t xml:space="preserve">《天下》[103] </w:t>
        <w:br/>
        <w:br/>
      </w:r>
      <w:r>
        <w:t>邝盛</w:t>
        <w:br/>
      </w:r>
      <w:r>
        <w:t>2009年</w:t>
        <w:br/>
      </w:r>
      <w:r>
        <w:t xml:space="preserve">《看月亮爬上来》[105] </w:t>
        <w:br/>
        <w:br/>
      </w:r>
      <w:r>
        <w:t>辛巨擘</w:t>
        <w:br/>
      </w:r>
      <w:r>
        <w:t xml:space="preserve">《何必在一起》[107] </w:t>
        <w:br/>
        <w:br/>
      </w:r>
      <w:r>
        <w:t>金卓</w:t>
        <w:br/>
      </w:r>
      <w:r>
        <w:t>2010年</w:t>
        <w:br/>
      </w:r>
      <w:r>
        <w:t>《徒手》</w:t>
        <w:br/>
      </w:r>
      <w:r>
        <w:t>盖伦</w:t>
        <w:br/>
      </w:r>
      <w:r>
        <w:t xml:space="preserve">《这，就是爱》[110] </w:t>
        <w:br/>
        <w:br/>
      </w:r>
      <w:r>
        <w:t>黄中平</w:t>
        <w:br/>
      </w:r>
      <w:r>
        <w:t>2011年</w:t>
        <w:br/>
      </w:r>
      <w:r>
        <w:t xml:space="preserve">《最接近天堂的地方》[113] </w:t>
        <w:br/>
        <w:br/>
      </w:r>
      <w:r>
        <w:t>林锦和</w:t>
        <w:br/>
      </w:r>
      <w:r>
        <w:t>2012年</w:t>
        <w:br/>
      </w:r>
      <w:r>
        <w:t xml:space="preserve">《OneChance》[115] </w:t>
        <w:br/>
        <w:br/>
      </w:r>
      <w:r>
        <w:t>珍妮花</w:t>
        <w:br/>
      </w:r>
      <w:r>
        <w:t>创作/幕后工作</w:t>
        <w:br/>
      </w:r>
      <w:r>
        <w:t>年份</w:t>
        <w:br/>
      </w:r>
      <w:r>
        <w:t>作品</w:t>
        <w:br/>
      </w:r>
      <w:r>
        <w:t>备注</w:t>
        <w:br/>
      </w:r>
      <w:r>
        <w:t>演唱会总导演</w:t>
        <w:br/>
      </w:r>
      <w:r>
        <w:t>2012年</w:t>
        <w:br/>
      </w:r>
      <w:r>
        <w:t>2012“It's love这，就是爱” 张杰深圳演唱会</w:t>
        <w:br/>
      </w:r>
      <w:r>
        <w:t>总导演：黄薇、张杰</w:t>
        <w:br/>
      </w:r>
      <w:r>
        <w:t>作 词</w:t>
        <w:br/>
      </w:r>
      <w:r>
        <w:t>2004年</w:t>
        <w:br/>
      </w:r>
      <w:r>
        <w:t>《北斗星的爱》</w:t>
        <w:br/>
      </w:r>
      <w:r>
        <w:t>2005年</w:t>
        <w:br/>
      </w:r>
      <w:r>
        <w:t>《迷离》</w:t>
        <w:br/>
      </w:r>
      <w:r>
        <w:t>郑家豪、张杰、任友余合作</w:t>
        <w:br/>
      </w:r>
      <w:r>
        <w:t>2006年</w:t>
        <w:br/>
      </w:r>
      <w:r>
        <w:t>《友忆思》</w:t>
        <w:br/>
      </w:r>
      <w:r>
        <w:t>2011年</w:t>
        <w:br/>
      </w:r>
      <w:r>
        <w:t>《Marry Me》</w:t>
        <w:br/>
      </w:r>
      <w:r>
        <w:t>2012年</w:t>
        <w:br/>
      </w:r>
      <w:r>
        <w:t>《One Chance》</w:t>
        <w:br/>
      </w:r>
      <w:r>
        <w:t>张杰、刘珈宁合作</w:t>
        <w:br/>
      </w:r>
      <w:r>
        <w:t>音乐监制</w:t>
        <w:br/>
      </w:r>
      <w:r>
        <w:t>2011年</w:t>
        <w:br/>
      </w:r>
      <w:r>
        <w:t>《最接近天堂的地方》专辑</w:t>
        <w:br/>
      </w:r>
      <w:r>
        <w:t>十首歌</w:t>
        <w:br/>
      </w:r>
      <w:r>
        <w:t>2012年</w:t>
        <w:br/>
      </w:r>
      <w:r>
        <w:t>《北斗星的爱》、《写下寂寞》、《如果爱》、《风》、《我们的歌》、《再爱我一回》、《你和我》</w:t>
        <w:br/>
      </w:r>
      <w:r>
        <w:t>《One Chance新歌+精选》专辑版</w:t>
        <w:br/>
      </w:r>
      <w:r>
        <w:t>配唱制作人</w:t>
        <w:br/>
      </w:r>
      <w:r>
        <w:t>2011年</w:t>
        <w:br/>
      </w:r>
      <w:r>
        <w:t>《最接近天堂的地方》、《MarryMe》、《火鸟》、《对》</w:t>
        <w:br/>
      </w:r>
      <w:r>
        <w:t>《最接近天堂的地方》专辑</w:t>
        <w:br/>
      </w:r>
      <w:r>
        <w:t>2012年</w:t>
        <w:br/>
      </w:r>
      <w:r>
        <w:t>《北斗星的爱》、《写下寂寞》、《如果爱》、《风》、《我们的歌》、《再爱我一回》、《你和我》</w:t>
        <w:br/>
      </w:r>
      <w:r>
        <w:t>《One Chance新歌+精选》专辑版</w:t>
        <w:br/>
      </w:r>
      <w:r>
        <w:t>《杰出的流年》</w:t>
        <w:br/>
      </w:r>
      <w:r>
        <w:t>自传/图文写真</w:t>
        <w:br/>
      </w:r>
      <w:r>
        <w:t xml:space="preserve">2008年3月[40] </w:t>
        <w:br/>
        <w:t xml:space="preserve">[141] </w:t>
        <w:br/>
        <w:br/>
      </w:r>
      <w:r>
        <w:t>《Be yourself—张杰的假日时光》</w:t>
        <w:br/>
      </w:r>
      <w:r>
        <w:t>写真集</w:t>
        <w:br/>
      </w:r>
      <w:r>
        <w:t xml:space="preserve">2009年1月1日[142] </w:t>
        <w:br/>
        <w:br/>
      </w:r>
      <w:r>
        <w:t>2004年11月18日，张杰</w:t>
        <w:br/>
        <w:br/>
        <w:br/>
        <w:br/>
        <w:br/>
        <w:t>张杰探访受资助孩子</w:t>
        <w:br/>
        <w:br/>
        <w:t xml:space="preserve">参与“蓝天下的至爱”慈善演出[143] </w:t>
        <w:br/>
        <w:t>。</w:t>
        <w:br/>
      </w:r>
      <w:r>
        <w:t xml:space="preserve">2005年9月17日，张杰参与上海国际田径黄金大奖赛慈善拍卖会，并现场演唱[144] </w:t>
        <w:br/>
        <w:t>。</w:t>
        <w:br/>
      </w:r>
      <w:r>
        <w:t>2006年10月16日，他参加上海《闪电星感动》慈善节目；12月16日，他参加MY RADIO慈善募捐晚会。</w:t>
        <w:br/>
      </w:r>
      <w:r>
        <w:t xml:space="preserve">2008年2月3日，他参与北京《故乡的云海峡的风》慈善晚会；2月5日，他参与湖南《爱心大融冰》赈灾访谈和湖南赈灾晚会节目；5月14日，他参与湖南百名歌星赈灾义演；5月18日张杰向四川红十字会捐款10万元；5月23日，他参与湖南《孩子，我们爱你》慈善晚会；他参与5月24日同一首歌赈灾义演；5月26日，他参与录制湖南首支赈灾公益歌曲《我们一定赢》，并参与《红星艺苑》慈善晚会；5月30日，他参与四川卫视《以生命的名义》抗震救灾节目；6月1日，他出演四川拍摄赈灾宣传片；6月2日，他在湖南湘雅医院看望四川地震灾区转移的伤员；6月5日，他参与四川《鲁豫有约》北川中学慈善活动；6月08日，他参与四川参加湖南卫视赈灾晚会；6月10日，他参与贵州中歌榜爱心歌友会；6月14日，他参与湖南卫视慈善晚会；9月22日，他参与中信国安慈善之夜；11月14日，他参与东南卫视《海峡传情》慈善节目[143] </w:t>
        <w:br/>
        <w:t>。</w:t>
        <w:br/>
      </w:r>
      <w:r>
        <w:t xml:space="preserve">2009年4月3日，他参与济南《天下无双》“博爱在齐鲁”大型公益群星演唱会；5月7日，他为彬伊奴品牌代言并降低代言费20万捐赠物资给四川地震灾区；5月10日，他参加壹基金慈善徒步走活动；5月12日，他在汶川大地震孤残儿童救助专项基金慈善答谢晚宴献唱；12月14日，他在MusicRadio爱的5003工程慈善晚会献唱，并现场捐助十个孩子三年生活费[143] </w:t>
        <w:br/>
        <w:t>。</w:t>
        <w:br/>
      </w:r>
      <w:r>
        <w:t xml:space="preserve">2010年1月24日，他与星星前往资助的重庆市沙坪坝区聋哑学校看望孩子；4月22日，他通过中国扶贫基金向玉树捐款10万元；9月15日，张杰参加“我要上学”MR启动仪式；10月28日，张杰参加“我要上学—Kappa1200助学行动”探访之旅；12月4日，张杰作为唯一的公益明星“心义工代表”出席中国扶贫基金会全民公益论坛之全民公益启动大会；12月11日，张杰参加唐山三元爱心捐助；12月20日，张杰参加Music Radio“我要上学”慈善演唱会[143] </w:t>
        <w:br/>
        <w:t>。</w:t>
        <w:br/>
        <w:br/>
        <w:br/>
        <w:br/>
        <w:br/>
        <w:t>张杰在“爱.无界”慈善午宴上拍下合成器</w:t>
        <w:br/>
        <w:br/>
        <w:br/>
      </w:r>
      <w:r>
        <w:t xml:space="preserve">2011年6月22日，他参与中央人民广播电台、日本东京广播公司联合发起的2011 “亚洲熄灯两小时”环保行动在中央电视塔下举办的“亚洲熄灯两小时”主题音乐会，并领衔登台献艺，获颁“环保大使”证书；8月8日，张杰参加由韩红发起，中国西藏文化保护与发展协会和中国人民解放军空军政治部联合主办的“韩红爱心北汽太阳花西藏家乡公益行”百人援藏公益活动在鸟巢举办的发车仪式；9月27日，张杰夫妇与加措活佛-慈爱基金一起与香格里拉尼史村协定负责出资重建小学，为这里的孤儿及贫困家庭的孩子提供免费的学前班及小学阶段教育。经过短短40多天的努力，该爱心小学于2011年11月10日开学；10月，张杰夫妇资助了20位迪庆州当年录取的少数民族贫困大学生，并捐助184167元帮助迪庆当地普利藏文学校吾努分校的重建和装修工作；10月9日，张杰参加了“暖秋重阳”韩红爱心赴京郊为孤寡老人义诊和捐助活动；12月3日参加由“中国人口福利基金会慈爱基金”在北京举办的首届“爱·无界”慈善午宴，张杰现场演唱了《这就是爱》，并在慈善拍卖环节踊跃竞拍，花费20万拍下了由孙楠捐出的合成器，并出价32万积极参与竞拍王菲捐出的爱马仕演出服。拍卖所得的收益“中国人口福利基金会慈爱基金”将用于“慈爱家园”项目，以帮助改善贫困地区儿童教育，推动残疾人事业发展等；12月19日，他参加由中央人民广播电台MusicRadio音乐之声与中国儿童少年基会共同举办的“2011MusicRadio我要上学1200助学行动”之“为你加油爱心演唱会”，演唱两首表达爱和信仰的歌曲，并现场捐助100位学生三年的生活费计12万元 [143] </w:t>
        <w:br/>
        <w:t>。</w:t>
        <w:br/>
        <w:br/>
        <w:br/>
        <w:br/>
        <w:br/>
        <w:t>获得2012”嫣然之星“奖</w:t>
        <w:br/>
        <w:br/>
        <w:br/>
      </w:r>
      <w:r>
        <w:t xml:space="preserve">2012年3月2日，他参加湖南卫视举办的《我们都是活雷锋》公益特别节目[143] </w:t>
        <w:br/>
        <w:t xml:space="preserve">；4月2日“世界自闭症日”，张杰受邀担任自闭症爱心大使，出席北京地区“蓝色行动，点亮蓝灯”大型关爱自闭症儿童公益活动，并在北京世茂分会场举办专辑慈善签售活动，每签出一张有5元捐助“星星雨”点亮蓝灯计划。同年5月26日，他参加云南德宏州在京举办的、旨在帮助受毒品和爱滋病危害孤儿的“圆愿关爱基金”推进会。同年5月27日，他出席2012年第四届“嫣然天使基金慈善晚宴”&amp;北京嫣然天使儿童医院成立庆典，现场献唱《这，就是爱》，获颁2012年度“嫣然之星”奖，并认捐嫣然天使儿童医院的病房[145] </w:t>
        <w:br/>
        <w:t>。</w:t>
        <w:br/>
      </w:r>
      <w:r>
        <w:t>2012年7月17日，</w:t>
        <w:br/>
        <w:br/>
        <w:br/>
        <w:br/>
        <w:br/>
        <w:t>张杰向北斗星空爱心基金捐赠200万</w:t>
        <w:br/>
        <w:br/>
        <w:t xml:space="preserve">张杰向中国人口福利基金会捐资200万元用作北斗星空爱心基金的创始资金。北斗星空爱心基金旨在关注青少年文化教育，促进其健康快乐成长，扶弱济困，组织和实施有利于青少年发展的公益活动[25] </w:t>
        <w:br/>
        <w:t xml:space="preserve">。同年11月30日起，他担任“康王爱心公益大使”，携手康王继续努力致力于公益践行[146] </w:t>
        <w:br/>
        <w:t xml:space="preserve">。同年12月9日，“孩子，我们爱你”中国儿童少年基金会2012大型慈善表彰晚会在北京首都体育馆举办，现场表彰2012年为中国儿童慈善事业作出突出贡献的单位和个人，张杰因多年资助贫困地区孩子获得全国妇联、中国儿童少年基金会颁发的“中国儿童慈善奖——突出贡献奖”[26] </w:t>
        <w:br/>
        <w:t>。</w:t>
        <w:br/>
        <w:br/>
        <w:br/>
        <w:br/>
        <w:br/>
        <w:t>张杰探望北京爱百福济慈之家视障孤儿</w:t>
        <w:br/>
        <w:br/>
        <w:t xml:space="preserve">同年12月16日，张杰携第九张专辑《那些和我们打过招呼的爱情》与中国人口福利基金会北斗星空爱心基金助力Music Radio“1200我要上学”行动，在凯德晶品购物中心，举办爱心助学签售活动，签售所得全部收入共184200元全部捐出，其中120000元用于捐助贵州省毕节地区威宁彝族自治县贫困山区100个孩子3年的生活费，余款64200元将继续用于北斗星空爱心基金“张杰音乐梦想教室”项目[148] </w:t>
        <w:br/>
        <w:t>。</w:t>
        <w:br/>
      </w:r>
      <w:r>
        <w:t xml:space="preserve">2013年4月20日，四川雅安地震后，作为北斗星空爱心基金的出资发起人和管委会主任，张杰第一时间与基金管委会成员召开电话会议，了解了灾区的需要和最合适的运输渠道，并先后携北斗星空爱心基金采购和运送40多万元的救灾物资送往灾区芦山县阳镇城社区沙坝小区四组、思延乡铜头村和龙门乡红星村。同年4月28日，他参加四川卫视 《中国爱》4.20芦山强烈地震大型公益特别节目。同年5月27日，他参加“嫣然天使基金会2013香港慈善晚宴”，作为“2012年嫣然之星”张杰和邓超一起代表基金会向赵薇和快乐家族颁发“2013年嫣然之星”荣誉，并作为助拍嘉宾现场清唱为雕塑家陈文令先生捐赠的作品“游戏”助拍[149] </w:t>
        <w:br/>
        <w:t xml:space="preserve">。同年12月8日，张杰参加了中国儿童少年基金会和中央人民广播电台音乐之声主办的“2013 MusicRadio我要上学 海马汽车爱·回家助学行动爱心晚会”，并与妻子共同资助50名贫困地区留守儿童，并捐助一所“留守儿童之家”共计11万元。同年12月16日，张杰亲赴广西省大化瑶族自治县实验小学参加第18间张杰音乐梦想教室的捐赠授牌仪式。[29] </w:t>
        <w:br/>
        <w:t xml:space="preserve">[32-35] </w:t>
        <w:br/>
        <w:t xml:space="preserve">[151-152] </w:t>
        <w:br/>
        <w:br/>
        <w:br/>
        <w:br/>
        <w:br/>
        <w:br/>
      </w:r>
      <w:r>
        <w:t xml:space="preserve">2014年8月与妻子谢娜通过慈爱基金共同向鲁甸灾区捐赠帐篷800顶[153] </w:t>
        <w:br/>
        <w:t xml:space="preserve">，16日零酬劳参与南京青奥会开幕式的表演[154] </w:t>
        <w:br/>
        <w:t xml:space="preserve">，与张靓颖、韩国演员金秀贤、俄罗斯歌手噶丽娅在开幕式现场演唱主题曲《点亮未来》。[155] </w:t>
        <w:br/>
        <w:t xml:space="preserve">同年9月，与谭晶一起赴天津蓟县白涧镇天平庄凯德希望小学与“张杰音乐梦想教室”的孩子一起提前过中秋[156] </w:t>
        <w:br/>
        <w:t xml:space="preserve">，9月19日出席“2014BAZAAR明星慈善夜”并与谭晶联手黄晓明等现场演唱了专为“2014BAZAAR明星慈善夜”量身打造的主题曲《爱的光芒》[157] </w:t>
        <w:br/>
        <w:t>。</w:t>
        <w:br/>
      </w:r>
      <w:r>
        <w:t xml:space="preserve">2015年1月26日，由张杰捐资200万作为启动资金设立的北斗星空爱心基金下设立的“张杰音乐梦想教室”公益项目在“2014环球风尚·年度盛典”上获“年度十大风尚榜样奖”[158-159] </w:t>
        <w:br/>
        <w:t xml:space="preserve">。同年5月31日，在由国家卫生计生委、中央文明办、全国爱卫办、教育部、新闻出版广电总局、共青团中央、中国科协、北京市人民政府八部门共同主办的2015年世界无烟日暨《北京市控制吸烟条例》实施宣传活动上被聘请担任“全国控烟宣传大使”[160] </w:t>
        <w:br/>
        <w:t>。</w:t>
        <w:br/>
      </w:r>
      <w:r>
        <w:t xml:space="preserve">2016年6月9日，张杰在微博进行“爱心一碗饭“公益直播，该次直播共有2513万人观看，获得了点赞7095万，同时在线观看人数最高615万，创下了一直播史上最高纪录。网友打赏的20365000个金币也将变成203650元善款，全部捐献给“#爱心一碗饭”公益项目，为贫困学童筹集超过5万份免费午餐[161] </w:t>
        <w:br/>
        <w:t xml:space="preserve">。8月30日，受邀参加“我们的骄傲——国家奥运金牌运动员澳门联欢会”，与中国男乒奥运冠军马龙、张继科、教练刘国梁互动，并与中国女排同台合唱励志歌曲《年轻的战场》[162] </w:t>
        <w:br/>
        <w:t xml:space="preserve">。10月11日，张杰出席了上海市儿童医院张杰音乐梦想教室授牌仪式，为患病儿童上了一堂趣味音乐课，并探访住院儿童，为孩子们带去慰问关心和铝板琴等音乐小礼物[27] </w:t>
        <w:br/>
        <w:t>。</w:t>
        <w:br/>
      </w:r>
      <w:r>
        <w:br/>
        <w:br/>
        <w:br/>
        <w:br/>
        <w:br/>
        <w:t>演唱会照片、专辑宣传照及专辑签售会(30张)</w:t>
        <w:br/>
        <w:br/>
        <w:br/>
        <w:br/>
        <w:br/>
        <w:br/>
        <w:br/>
        <w:t>张杰是一位中、英文歌曲演唱都非常娴熟的歌手。在“我型我秀”和“快乐男声”比赛以及后来的演唱会中，他多次翻唱后街男孩、西城男孩、迈克尔·杰克逊等人的英文歌曲。他所演唱的中文歌曲，曲风变化多样、不拘一格。张杰曲风多变，擅长的不仅仅是情歌，还有英式摇滚、拉丁曲风等等。而且在舞技方面，他快歌热舞气息平稳。（新浪娱乐、伊秀娱乐网评）</w:t>
        <w:br/>
      </w:r>
    </w:p>
    <w:p>
      <w:pPr>
        <w:pStyle w:val="Heading3"/>
      </w:pPr>
      <w:r>
        <w:t>甘肃  平凉泾川县</w:t>
      </w:r>
    </w:p>
    <w:p>
      <w:r>
        <w:rPr>
          <w:i/>
        </w:rPr>
        <w:t>刘旭宾</w:t>
      </w:r>
    </w:p>
    <w:p>
      <w:r>
        <w:t>刘旭宾，男，汉族，甘肃庆阳人，中央党校研究生学历，中共党员。曾任平凉市政府市长助理、甘肃省引大入秦工程管理局（甘肃省引大入秦建设指挥部）副局长（副指挥）。</w:t>
      </w:r>
    </w:p>
    <w:p>
      <w:r>
        <w:t>出生日期: 1956年7月出生，</w:t>
      </w:r>
    </w:p>
    <w:p>
      <w:r>
        <w:t>民    族: 汉族</w:t>
      </w:r>
    </w:p>
    <w:p>
      <w:r>
        <w:t>中文名: 刘旭宾</w:t>
      </w:r>
    </w:p>
    <w:p>
      <w:r>
        <w:t>出生地: 甘肃庆阳</w:t>
      </w:r>
    </w:p>
    <w:p>
      <w:r>
        <w:t>职    业: 平凉市政府市长</w:t>
      </w:r>
    </w:p>
    <w:p>
      <w:r>
        <w:t>简历：</w:t>
      </w:r>
      <w:r>
        <w:t>1956年7月出生。曾任平凉市政府市长助理，甘肃省引大入秦工程管理局（甘肃省引大入秦建设指挥部）副局长（副指挥）。</w:t>
        <w:br/>
      </w:r>
      <w:r>
        <w:t xml:space="preserve">2014年12月26日，甘肃省人民政府决定任命刘旭宾为甘肃省建筑材料工业协会会长（副厅长级）。[1] </w:t>
        <w:br/>
        <w:br/>
      </w:r>
      <w:r>
        <w:br/>
        <w:br/>
        <w:br/>
        <w:br/>
        <w:br/>
      </w:r>
    </w:p>
    <w:p>
      <w:pPr>
        <w:pStyle w:val="Heading3"/>
      </w:pPr>
      <w:r>
        <w:t>浙江  台州临海市</w:t>
      </w:r>
    </w:p>
    <w:p>
      <w:r>
        <w:rPr>
          <w:i/>
        </w:rPr>
        <w:t>柯昕野</w:t>
      </w:r>
    </w:p>
    <w:p>
      <w:r>
        <w:t>柯昕野，男，汉族，1959年7月出生，浙江温岭人，1985年7月参加工作，1984年6月入党，在职研究生学历。</w:t>
      </w:r>
    </w:p>
    <w:p>
      <w:r>
        <w:t>出生日期: 1959年7月</w:t>
      </w:r>
    </w:p>
    <w:p>
      <w:r>
        <w:t>信    仰: 共产主义</w:t>
      </w:r>
    </w:p>
    <w:p>
      <w:r>
        <w:t>中文名: 柯昕野</w:t>
      </w:r>
    </w:p>
    <w:p>
      <w:r>
        <w:t>出生地: 浙江温岭</w:t>
      </w:r>
    </w:p>
    <w:p>
      <w:r>
        <w:t>国    籍: 中国</w:t>
      </w:r>
    </w:p>
    <w:p>
      <w:r>
        <w:t>职    业: 公务员</w:t>
      </w:r>
    </w:p>
    <w:p>
      <w:r>
        <w:t>毕业院校: 台州师专、浙江教育学院</w:t>
      </w:r>
    </w:p>
    <w:p>
      <w:r>
        <w:t>民    族: 汉族</w:t>
      </w:r>
    </w:p>
    <w:p>
      <w:r>
        <w:t>简历：</w:t>
      </w:r>
      <w:r>
        <w:t>现任中共台州市委常委。</w:t>
        <w:br/>
      </w:r>
      <w:r>
        <w:t>1982.09——1985.07，台州师专（即今之台州学院）中文系学生，任校学生会主席；</w:t>
        <w:br/>
      </w:r>
      <w:r>
        <w:t>1985.07——1994.09，台州地区文教办、教育委员会工作（1987.04 任人事科长，1989.03 任人事科长兼监察室主任）；</w:t>
        <w:br/>
      </w:r>
      <w:r>
        <w:t>1994.09——1997.09，台州市黄岩区委常委、组织部长（期间：1993.09—1996.07浙江教育学院教育管理专业学习，获本科学历）；</w:t>
        <w:br/>
        <w:br/>
        <w:br/>
        <w:br/>
        <w:br/>
      </w:r>
      <w:r>
        <w:t>1997.09——1998.08，台州市椒江区委委员、组织部长（期间：1997.09—2000.09在中央党校在职研究生班经济学专业学习）；</w:t>
        <w:br/>
      </w:r>
      <w:r>
        <w:t>1998.09——2000.09，台州市椒江区委副书记；</w:t>
        <w:br/>
      </w:r>
      <w:r>
        <w:t>2000.09——2002.12，台州市水利局党组书记、局长（期间：2002.08—2002.12美国加州州立大学洛杉矶分校学习）；</w:t>
        <w:br/>
      </w:r>
      <w:r>
        <w:t>2002.12——2003.03，中共仙居县委副书记、代县长；</w:t>
        <w:br/>
      </w:r>
      <w:r>
        <w:t>2003.03——2005.06，中共仙居县委副书记、县长；</w:t>
        <w:br/>
      </w:r>
      <w:r>
        <w:t>2005.06——2008.04，中共仙居县委书记；</w:t>
        <w:br/>
      </w:r>
      <w:r>
        <w:t xml:space="preserve">2008.04[2] </w:t>
        <w:br/>
        <w:t>——2011.02，中共玉环县委书记；</w:t>
        <w:br/>
      </w:r>
      <w:r>
        <w:t>2011.02——2011.07中共台州市委常委、玉环县委书记。</w:t>
        <w:br/>
      </w:r>
      <w:r>
        <w:t xml:space="preserve">2012年2月20日下午，中国共产党台州市第四届委员会举行第一次全体会议，柯昕野[3] </w:t>
        <w:br/>
        <w:t xml:space="preserve">当选市委常委。[4] </w:t>
        <w:br/>
        <w:br/>
      </w:r>
      <w:r>
        <w:t xml:space="preserve">2011.07-2016.11，任中共台州市委常委、临海市委书记[5] </w:t>
        <w:br/>
        <w:t>。</w:t>
        <w:br/>
      </w:r>
      <w:r>
        <w:t xml:space="preserve">2016.11-中共台州市委常委。[6] </w:t>
        <w:br/>
        <w:br/>
      </w:r>
      <w:r>
        <w:t xml:space="preserve">2016年11月15日，临海市委在市建设大楼三楼会议室召开全市领导干部大会，宣布省委、台州市委关于临海市委主要领导的人事调整决定：柯昕野同志不再担任中共临海市委书记、常委、委员职务。[6] </w:t>
        <w:br/>
        <w:br/>
      </w:r>
      <w:r>
        <w:t>主持临海市委工作</w:t>
        <w:br/>
      </w:r>
    </w:p>
    <w:p>
      <w:pPr>
        <w:pStyle w:val="Heading3"/>
      </w:pPr>
      <w:r>
        <w:t>青海  海东民和回族土族自治县</w:t>
      </w:r>
    </w:p>
    <w:p>
      <w:r>
        <w:rPr>
          <w:i/>
        </w:rPr>
        <w:t>巨克中</w:t>
      </w:r>
    </w:p>
    <w:p>
      <w:r>
        <w:t>巨克中，男，汉族，1958年12月出生，中共党员，大学学历。</w:t>
      </w:r>
    </w:p>
    <w:p>
      <w:r>
        <w:t>国    籍: 中国</w:t>
      </w:r>
    </w:p>
    <w:p>
      <w:r>
        <w:t>中文名: 巨克中</w:t>
      </w:r>
    </w:p>
    <w:p>
      <w:r>
        <w:t>出生地: 青海省</w:t>
      </w:r>
    </w:p>
    <w:p>
      <w:r>
        <w:t>职    业: 中共黄南州委书记</w:t>
      </w:r>
    </w:p>
    <w:p>
      <w:r>
        <w:t>简历：</w:t>
      </w:r>
      <w:r>
        <w:t>现任青海省黄南藏族自治州委书记。</w:t>
        <w:br/>
      </w:r>
      <w:r>
        <w:br/>
        <w:br/>
        <w:br/>
        <w:br/>
        <w:br/>
      </w:r>
      <w:r>
        <w:t xml:space="preserve">曾任青海省委统战部副部长，果洛州委副书记，海东行署副专员等职。[1] </w:t>
        <w:br/>
        <w:br/>
      </w:r>
      <w:r>
        <w:t xml:space="preserve">现任青海省黄南藏族自治州委书记[2] </w:t>
        <w:br/>
        <w:br/>
      </w:r>
      <w:r>
        <w:t xml:space="preserve">2016年10月31日中共黄南藏族自治州第十二届委员会第一次全体会议，选举巨克中为州委书记。[3] </w:t>
        <w:br/>
        <w:br/>
      </w:r>
    </w:p>
    <w:p>
      <w:pPr>
        <w:pStyle w:val="Heading3"/>
      </w:pPr>
      <w:r>
        <w:t>湖南  衡阳衡山县</w:t>
      </w:r>
    </w:p>
    <w:p>
      <w:r>
        <w:rPr>
          <w:i/>
        </w:rPr>
        <w:t>李辉</w:t>
      </w:r>
    </w:p>
    <w:p>
      <w:r>
        <w:t xml:space="preserve">李辉，男，1968年7月出生，博士，教授，硕士生导师，湖南省青年骨干教师，植物资源保护与利用湖南省高校重点实验室副主任，2008年度国家公派留学人员，2010年入选湖南省新世纪121人才工程第三层次人选，2011年中共湖南省委组织部科技特派员，2011湖南省植物学科带头人。1993年7月吉首大学化学专业毕业留校任教至今，2001年获有机化学理学硕士学位，2004年获分析化学博士学位。毕业后从事教学、科研和管理工作。[1] </w:t>
        <w:br/>
      </w:r>
    </w:p>
    <w:p>
      <w:r>
        <w:t>出生日期: 1968年7月出</w:t>
      </w:r>
    </w:p>
    <w:p>
      <w:r>
        <w:t>性    别: 男</w:t>
      </w:r>
    </w:p>
    <w:p>
      <w:r>
        <w:t>中文名: 李辉</w:t>
      </w:r>
    </w:p>
    <w:p>
      <w:r>
        <w:t>职    业: 教授</w:t>
      </w:r>
    </w:p>
    <w:p>
      <w:r>
        <w:t>简历：</w:t>
      </w:r>
      <w:r>
        <w:t>先后从事了《无机及分析化学》、《无机及分析化学实验》、《现代仪器分析》、《仪器分析实验》、《植物资源化学》、《化学化工文献检索》等理论与实践教学工作，主持和参与教改课题3项、参编教材2部；科研上立足湘西丰富植物资源，致力于植物化学及特色资源植物保护与利用等方面的前沿领域研究，在植物生化活性成分提取、分离分析及特色资源植物保护与利用等方面已形成自己独特的研究特色，先后开展了杜仲、猕猴桃、蛇足石杉、显齿蛇葡萄、虎杖、花椒、竹叶等植物中生物活性物质的提取研究，有些成果已实现转化及产业化。</w:t>
        <w:br/>
      </w:r>
      <w:r>
        <w:t>在主攻植物提取物应用研究的同时，不断加强基础理论的深度研究，先后开展了新型分离材料分子印迹聚合物的制备方法及吸附性能研究、分子印迹技术在色谱分析、固相（微）萃取、分子印迹技术富集、分离、分析三尖杉属植物中抗肿瘤活性化合物微量生物碱等方面的研究。</w:t>
        <w:br/>
      </w:r>
      <w:r>
        <w:t>近年来主持国家自然科学基金项目、湖南省教育厅优秀青年项目、湖南省教育厅重点项目、国家公派留学基金地方合作项目、校企横向合作项目和吉首大学博士科研资助项目等8项研究课题，参与省级、国家级及企业合作项目各类研究课题11项，获发明专利1项、获湖南省和湘西自治州科技进步三等奖各一项。在Journal of Chromatography A、Talanta、Ultrasonics Sonochemistry、Separation Science and Technology、《食品科学》等国内外著名学术期刊上发表研究论文50余篇，SCI、EI收录30余篇，获发明专利1项、政府科技进步三等奖2项、科技成果鉴定2项。</w:t>
        <w:br/>
      </w:r>
    </w:p>
    <w:p>
      <w:pPr>
        <w:pStyle w:val="Heading3"/>
      </w:pPr>
      <w:r>
        <w:t>广东  广州天河区</w:t>
      </w:r>
    </w:p>
    <w:p>
      <w:r>
        <w:rPr>
          <w:i/>
        </w:rPr>
        <w:t>刘悦伦</w:t>
      </w:r>
    </w:p>
    <w:p>
      <w:r>
        <w:t>刘悦伦，男，汉族，1957年5月生，湖南攸县人，1975年12月加入中国共产党，1973年11月参加工作，英国利物浦大学公共行政与管理学院公共行政专业毕业，研究生学历，哲学博士，高级经济师。</w:t>
      </w:r>
    </w:p>
    <w:p>
      <w:r>
        <w:t>出生日期: 1957年5月</w:t>
      </w:r>
    </w:p>
    <w:p>
      <w:r>
        <w:t>中文名: 刘悦伦</w:t>
      </w:r>
    </w:p>
    <w:p>
      <w:r>
        <w:t>出生地: 湖南攸县</w:t>
      </w:r>
    </w:p>
    <w:p>
      <w:r>
        <w:t>国    籍: 中国</w:t>
      </w:r>
    </w:p>
    <w:p>
      <w:r>
        <w:t>毕业院校: 英国利物浦大学</w:t>
      </w:r>
    </w:p>
    <w:p>
      <w:r>
        <w:t>民    族: 汉族</w:t>
      </w:r>
    </w:p>
    <w:p>
      <w:r>
        <w:t>简历：</w:t>
      </w:r>
      <w:r>
        <w:t>现任广东省人大常委会副主任、党组成员。</w:t>
        <w:br/>
      </w:r>
      <w:r>
        <w:t>1973.11-1977.02，韶关市曲江县国营消雪岭茶场知青；</w:t>
        <w:br/>
      </w:r>
      <w:r>
        <w:t>1977.02-1978.03，广州铁路第五工程段工人；</w:t>
        <w:br/>
      </w:r>
      <w:r>
        <w:t>1978.03-1984.12，中山大学哲学系学习；</w:t>
        <w:br/>
      </w:r>
      <w:r>
        <w:t>1984.12-1989.10，中山大学哲学系、政治行政学系助教、讲师；</w:t>
        <w:br/>
      </w:r>
      <w:r>
        <w:t>1989.10-1993.11，英国利物浦大学公共行政与管理学院公共行政专业博士研究生；</w:t>
        <w:br/>
      </w:r>
      <w:r>
        <w:t>1993.11-1994.04，广州越秀投资管理公司副总经理；</w:t>
        <w:br/>
      </w:r>
      <w:r>
        <w:t>1994.04-1997.06，香港宜发实业公司副总经理；</w:t>
        <w:br/>
      </w:r>
      <w:r>
        <w:t>1997.06-2001.09，广州经济技术开发区经济发展局局长；</w:t>
        <w:br/>
      </w:r>
      <w:r>
        <w:t>2001.09-2001.11，广州经济技术开发区计划与科技局局长；</w:t>
        <w:br/>
      </w:r>
      <w:r>
        <w:t>2001.11-2002.07，广州经济技术开发区、广州高新技术产业开发区、广州出口加工区管委会副主任、党委委员；</w:t>
        <w:br/>
      </w:r>
      <w:r>
        <w:t>2002.07-2005.06，广州经济技术开发区、广州高新技术产业开发区、广州出口加工区、广州保税区管委会副主任、党委委员；</w:t>
        <w:br/>
      </w:r>
      <w:r>
        <w:t>2005.06-2005.09，广州经济技术开发区、广州高新技术产业开发区、广州出口加工区、广州保税区管委会副主任、党委委员；萝岗区临时党委副书记、筹备组副组长；</w:t>
        <w:br/>
      </w:r>
      <w:r>
        <w:t>2005.09-2009.02，广州经济技术开发区、广州高新技术产业开发区、广州出口加工区、广州保税区管委会副主任、党委委员；萝岗区党委副书记、区长；</w:t>
        <w:br/>
      </w:r>
      <w:r>
        <w:t>2009.02-2010.07，广州市荔湾区委书记、区人大常委会主任；</w:t>
        <w:br/>
      </w:r>
      <w:r>
        <w:t>2010.07-2011.07，广州市天河区委书记、区人大常委会主任；</w:t>
        <w:br/>
      </w:r>
      <w:r>
        <w:t>2011.07-2012.01，佛山市委副书记、代市长，市政府党组书记；</w:t>
        <w:br/>
      </w:r>
      <w:r>
        <w:t>2012.01-2014.05，佛山市委副书记、市长，市政府党组书记；</w:t>
        <w:br/>
      </w:r>
      <w:r>
        <w:t xml:space="preserve">2014.05-2015.02，佛山市委书记、市人大常委会主任候选人；[1] </w:t>
        <w:br/>
        <w:br/>
      </w:r>
      <w:r>
        <w:t xml:space="preserve">2015.02-2016.01，佛山市委书记、市人大常委会主任；[2] </w:t>
        <w:br/>
        <w:br/>
      </w:r>
      <w:r>
        <w:t>2016.01-2016.02，广东省人大常委会副主任，佛山市委书记、市人大常委会主任；</w:t>
        <w:br/>
      </w:r>
      <w:r>
        <w:t>2016.02-，广东省人大常委会副主任、党组成员。</w:t>
        <w:br/>
      </w:r>
      <w:r>
        <w:t xml:space="preserve">2016年1月30日，广东省第十二届人民代表大会第四次会议闭幕，会议选举刘悦伦为广东省十二届人大常委会副主任。[3] </w:t>
        <w:br/>
        <w:br/>
      </w:r>
      <w:r>
        <w:t xml:space="preserve">2016年2月，广东省委决定：免去刘悦伦同志的佛山市委书记、常委、委员职务，同意其不再担任佛山市人大常委会主任职务。[4] </w:t>
        <w:br/>
        <w:br/>
      </w:r>
    </w:p>
    <w:p>
      <w:pPr>
        <w:pStyle w:val="Heading3"/>
      </w:pPr>
      <w:r>
        <w:t>内蒙古  阿拉善盟额济纳旗</w:t>
      </w:r>
    </w:p>
    <w:p>
      <w:r>
        <w:rPr>
          <w:i/>
        </w:rPr>
        <w:t>巴图朝鲁</w:t>
      </w:r>
    </w:p>
    <w:p>
      <w:r>
        <w:t>巴图朝鲁，男，蒙古族，1955年7月生，  中央党校大专学历，中共党员。 曾任阿拉善盟盟委委员、政法委书记，盟行政公署副盟长，阿拉善盟政协主席。</w:t>
      </w:r>
    </w:p>
    <w:p>
      <w:r>
        <w:t>出生日期: 1955年7月</w:t>
      </w:r>
    </w:p>
    <w:p>
      <w:r>
        <w:t>民    族: 蒙古族</w:t>
      </w:r>
    </w:p>
    <w:p>
      <w:r>
        <w:t>国    籍: 中国</w:t>
      </w:r>
    </w:p>
    <w:p>
      <w:r>
        <w:t>中文名: 巴图朝鲁</w:t>
      </w:r>
    </w:p>
    <w:p>
      <w:r>
        <w:t>简历：</w:t>
      </w:r>
      <w:r>
        <w:t>曾任内蒙古自治区阿拉善盟盟委委员、政法委书记，盟行政公署副盟长，阿拉善盟政协主席。</w:t>
        <w:br/>
      </w:r>
      <w:r>
        <w:t xml:space="preserve">2015年12月20日至22日，政协阿拉善盟第八届委员会第四次会议召开，接受巴图朝鲁同志辞去政协阿拉善盟第八届委员会主席职务的请求。[1] </w:t>
        <w:br/>
        <w:br/>
      </w:r>
    </w:p>
    <w:p>
      <w:pPr>
        <w:pStyle w:val="Heading3"/>
      </w:pPr>
      <w:r>
        <w:t>河北  廊坊市大城县</w:t>
      </w:r>
    </w:p>
    <w:p>
      <w:r>
        <w:rPr>
          <w:i/>
        </w:rPr>
        <w:t>王相仁</w:t>
      </w:r>
    </w:p>
    <w:p>
      <w:r>
        <w:t>王相仁，男，汉族，1961年11月生，宣化县人，1984年7月入党，1984年7月参加工作，大学学历，经济学硕士。2013年4月任河北省廊坊市人大副主任。</w:t>
      </w:r>
    </w:p>
    <w:p>
      <w:r>
        <w:t>出生日期: 1961年11月</w:t>
      </w:r>
    </w:p>
    <w:p>
      <w:r>
        <w:t>民    族: 汉族</w:t>
      </w:r>
    </w:p>
    <w:p>
      <w:r>
        <w:t>中文名: 王相仁</w:t>
      </w:r>
    </w:p>
    <w:p>
      <w:r>
        <w:t>政治面貌: 中共党员</w:t>
      </w:r>
    </w:p>
    <w:p>
      <w:r>
        <w:t>简历：</w:t>
      </w:r>
      <w:r>
        <w:t>1980年9月至1984年7月在河北大学中文专业学习；　　1984年7月任张家口蔚县代王城镇团委书记；　　1985年11月任张家口地区印刷厂党办室副主任；　　1987年5月任张家口地委办公室秘书；　　1987年12月任张家口地委办公室副科级秘书；　　1992年6月任张家口地委办公室正科级秘书；　　1992年10月任廊坊市委办公室正科级秘书；　　1994年4月任廊坊市委研究室副处级研究员；　　1995年5月任霸州市委副书记，其间1993年5月至1996年6月在中国人民大学经济学系政治经济学专业进修学习，获经济学硕士学位；　　1996年5月任霸州市委副书记、副市长；　　2000年3月任廊坊市委农工部部长；　　2001年8月任大城县委副书记、县长；　　2006年3月任大城县委书记；　　2008年12月任廊坊市交通局局长、党组书记；　　2009年11月任廊坊市交通运输局局长、党组书记。</w:t>
        <w:br/>
      </w:r>
      <w:r>
        <w:t>2013年4月任廊坊市人大副主任</w:t>
        <w:br/>
      </w:r>
      <w:r>
        <w:t>中共四届、五届市委委员。</w:t>
        <w:br/>
      </w:r>
    </w:p>
    <w:p>
      <w:pPr>
        <w:pStyle w:val="Heading3"/>
      </w:pPr>
      <w:r>
        <w:t>黑龙江  黑河五大连池市</w:t>
      </w:r>
    </w:p>
    <w:p>
      <w:r>
        <w:rPr>
          <w:i/>
        </w:rPr>
        <w:t>范志国</w:t>
      </w:r>
    </w:p>
    <w:p>
      <w:r>
        <w:t>范志国，男，汉族，黑龙江嫩江人，1958年8月出生于黑龙江省嫩江县。1976 年3 月参加工作，1982 年11 月加入中国共产党。黑龙江省委党校经济管理专业毕业，大学学历。</w:t>
      </w:r>
    </w:p>
    <w:p>
      <w:r>
        <w:t>出生日期: 1958年8月</w:t>
      </w:r>
    </w:p>
    <w:p>
      <w:r>
        <w:t>信    仰: 共产主义</w:t>
      </w:r>
    </w:p>
    <w:p>
      <w:r>
        <w:t>中文名: 范志国</w:t>
      </w:r>
    </w:p>
    <w:p>
      <w:r>
        <w:t>出生地: 黑龙江嫩江</w:t>
      </w:r>
    </w:p>
    <w:p>
      <w:r>
        <w:t>职    业: 黑河市人民政府副市长、党组成员</w:t>
      </w:r>
    </w:p>
    <w:p>
      <w:r>
        <w:t>毕业院校: 黑龙江省委党校</w:t>
      </w:r>
    </w:p>
    <w:p>
      <w:r>
        <w:t>性    别: 男</w:t>
      </w:r>
    </w:p>
    <w:p>
      <w:r>
        <w:t>民    族: 汉族</w:t>
      </w:r>
    </w:p>
    <w:p>
      <w:r>
        <w:t>简历：</w:t>
      </w:r>
      <w:r>
        <w:t>现任黑河市人民政府副市长、党组成员。</w:t>
        <w:br/>
      </w:r>
      <w:r>
        <w:t>1976.03－1978.03 嫩江县联兴乡振兴村教师</w:t>
        <w:br/>
      </w:r>
      <w:r>
        <w:t>1978.03－1979.08 牡丹江农校农业经济管理专业学习</w:t>
        <w:br/>
      </w:r>
      <w:r>
        <w:t>1979.08－1981.02 嫩江县座虎滩公社财会站辅导员</w:t>
        <w:br/>
      </w:r>
      <w:r>
        <w:t>1981.02－1984.06 嫩江县农村经济合作总站技术员</w:t>
        <w:br/>
      </w:r>
      <w:r>
        <w:t>1984.06－1984.08 嫩江县农牧渔业局生产办副主任</w:t>
        <w:br/>
      </w:r>
      <w:r>
        <w:t>1984.08－1986.08 黑龙江省农业管理干部学院学员</w:t>
        <w:br/>
      </w:r>
      <w:r>
        <w:t>1986.08－1986.10 嫩江县农业局干事</w:t>
        <w:br/>
      </w:r>
      <w:r>
        <w:t>1986.10－1988.10 嫩江县委农工部秘书</w:t>
        <w:br/>
      </w:r>
      <w:r>
        <w:t>1988.10－1988.12 嫩江县人大经济办秘书</w:t>
        <w:br/>
      </w:r>
      <w:r>
        <w:t>1988.12－1991.03 嫩江县霍龙门乡副乡长</w:t>
        <w:br/>
      </w:r>
      <w:r>
        <w:t>1991.03－1992.12 嫩江县卧都河乡党委书记、乡人大主席</w:t>
        <w:br/>
      </w:r>
      <w:r>
        <w:t>1992.12－1993.10 嫩江县伊拉哈镇党委副书记、政府镇长</w:t>
        <w:br/>
      </w:r>
      <w:r>
        <w:t>1993.10－1996.09 嫩江县伊拉哈镇党委书记、镇人大主席（其间：1993.03－1996.01 黑龙江省委党校经济管理专业学习）</w:t>
        <w:br/>
      </w:r>
      <w:r>
        <w:t>1996.09－1999.02 嫩江县公安局党委副书记、政委</w:t>
        <w:br/>
      </w:r>
      <w:r>
        <w:t>1999.02－2000.07 嫩江县公安局党委书记、局长</w:t>
        <w:br/>
      </w:r>
      <w:r>
        <w:t>2000.07－2004.12 五大连池市委常委、政府常务副市长</w:t>
        <w:br/>
      </w:r>
      <w:r>
        <w:t>2004.12－2007.07 五大连池市委副书记、政府市长兼五大连池风景名胜区自然保护区管委会副主任（其间：2007.01－2007.07主持市委工作）</w:t>
        <w:br/>
      </w:r>
      <w:r>
        <w:t>2007.07－2011.12 五大连池市委书记兼五大连池风景名胜区自然保护区管委会党委副书记</w:t>
        <w:br/>
      </w:r>
      <w:r>
        <w:t>2011.12－2012.01 黑河市人民政府党组成员</w:t>
        <w:br/>
      </w:r>
      <w:r>
        <w:t xml:space="preserve">2012.01- 黑河市人民政府副市长、党组成员[1] </w:t>
        <w:br/>
        <w:br/>
      </w:r>
      <w:r>
        <w:t xml:space="preserve">负责教育、卫生、文体工作，本战线安全信访工作。分管档案局、教育局、文化广电新闻出版局、卫生局、食安办、食品药品监督管理局、民族宗教事务局、残联、人口计生委、体育局、广播电视台、文管办、方志办、红十字会、知青博物馆、文化艺术发展中心；联系黑河学院。[1-2] </w:t>
        <w:br/>
        <w:br/>
      </w:r>
    </w:p>
    <w:p>
      <w:pPr>
        <w:pStyle w:val="Heading3"/>
      </w:pPr>
      <w:r>
        <w:t>湖南  长沙芙蓉区</w:t>
      </w:r>
    </w:p>
    <w:p>
      <w:r>
        <w:rPr>
          <w:i/>
        </w:rPr>
        <w:t>张迎龙</w:t>
      </w:r>
    </w:p>
    <w:p>
      <w:r>
        <w:t>张迎龙，男，中共党员，湖南省长沙县人，汉族。1957年1月出生，研究生学历。</w:t>
      </w:r>
    </w:p>
    <w:p>
      <w:r>
        <w:t>出生日期: 1957年1月</w:t>
      </w:r>
    </w:p>
    <w:p>
      <w:r>
        <w:t>民    族: 汉</w:t>
      </w:r>
    </w:p>
    <w:p>
      <w:r>
        <w:t>政治面貌: 中共党员</w:t>
      </w:r>
    </w:p>
    <w:p>
      <w:r>
        <w:t>学    历: 研究生</w:t>
      </w:r>
    </w:p>
    <w:p>
      <w:r>
        <w:t>国    家: 中国</w:t>
      </w:r>
    </w:p>
    <w:p>
      <w:r>
        <w:t>中文名: 张迎龙</w:t>
      </w:r>
    </w:p>
    <w:p>
      <w:r>
        <w:t>性    别: 男</w:t>
      </w:r>
    </w:p>
    <w:p>
      <w:r>
        <w:t>籍    贯: 湖南省长沙县人</w:t>
      </w:r>
    </w:p>
    <w:p>
      <w:r>
        <w:t>简历：</w:t>
      </w:r>
      <w:r>
        <w:t xml:space="preserve">现任任湖南省委巡视第一组组长。[1] </w:t>
        <w:br/>
        <w:br/>
      </w:r>
      <w:r>
        <w:t>1978.10-1986.01 长沙县大鱼塘乡文化站站长、团委书记、党委宣传统战委员</w:t>
        <w:br/>
        <w:br/>
        <w:br/>
        <w:br/>
        <w:br/>
        <w:t>张迎龙</w:t>
        <w:br/>
        <w:br/>
        <w:br/>
      </w:r>
      <w:r>
        <w:t>1986.01-1989.12 长沙县果园乡党委书记</w:t>
        <w:br/>
      </w:r>
      <w:r>
        <w:t>1989.12-1991.06 长沙县路口区委副书记、区长</w:t>
        <w:br/>
      </w:r>
      <w:r>
        <w:t>1991.06-1993.03 长沙市民政局救灾救济科科长</w:t>
        <w:br/>
      </w:r>
      <w:r>
        <w:t>1993.03-1996.01 长沙市民政局副局长、党委委员</w:t>
        <w:br/>
      </w:r>
      <w:r>
        <w:t>1996.01-2000.10 中共长沙市委副秘书长兼市湘湖开发小区管委会主任</w:t>
        <w:br/>
      </w:r>
      <w:r>
        <w:t>2000.10-2002.09 中共长沙市开福区委书记、区人武部党委第一书记</w:t>
        <w:br/>
      </w:r>
      <w:r>
        <w:t>2002.09-2004.11 中共长沙市芙蓉区委书记、区人武部党委第一书记</w:t>
        <w:br/>
      </w:r>
      <w:r>
        <w:t>2004.11-2009.03 长沙市政协党组副书记、市委统战部部长</w:t>
        <w:br/>
      </w:r>
      <w:r>
        <w:t>2005.01-2006.10 长沙市政协副主席</w:t>
        <w:br/>
      </w:r>
      <w:r>
        <w:t>2006.09-2009.03 中共长沙市委常委、市委统战部部长</w:t>
        <w:br/>
      </w:r>
      <w:r>
        <w:t xml:space="preserve">2009.04-2012.02中共长沙市委常委、市人民政府副市长[2] </w:t>
        <w:br/>
        <w:br/>
      </w:r>
      <w:r>
        <w:t>2012.2 中共长沙市委副书记</w:t>
        <w:br/>
      </w:r>
      <w:r>
        <w:t xml:space="preserve">2016.7 湖南省委巡视第一组组长。[1] </w:t>
        <w:br/>
        <w:br/>
      </w:r>
      <w:r>
        <w:t xml:space="preserve">2016年7月，任湖南省委巡视第一组组长。[1] </w:t>
        <w:br/>
        <w:br/>
      </w:r>
    </w:p>
    <w:p>
      <w:pPr>
        <w:pStyle w:val="Heading3"/>
      </w:pPr>
      <w:r>
        <w:t>广西  桂林市资源县</w:t>
      </w:r>
    </w:p>
    <w:p>
      <w:r>
        <w:rPr>
          <w:i/>
        </w:rPr>
        <w:t>唐厚军</w:t>
      </w:r>
    </w:p>
    <w:p>
      <w:r>
        <w:t>1950年2月生，大专文化，中共党员，梓潼县乡镇企业局副局长，经济师，县科协委员。</w:t>
      </w:r>
    </w:p>
    <w:p>
      <w:r>
        <w:t>出生日期: 1950年2月</w:t>
      </w:r>
    </w:p>
    <w:p>
      <w:r>
        <w:t>国    籍: 中国</w:t>
      </w:r>
    </w:p>
    <w:p>
      <w:r>
        <w:t>中文名: 唐厚军</w:t>
      </w:r>
    </w:p>
    <w:p>
      <w:r>
        <w:t>政治面貌: 中共党员</w:t>
      </w:r>
    </w:p>
    <w:p>
      <w:r>
        <w:t>简历：</w:t>
      </w:r>
      <w:r>
        <w:br/>
        <w:br/>
        <w:br/>
        <w:br/>
        <w:t xml:space="preserve">他于1993年任县科协委员以来．关心县科协的工作，发挥了县科协委员在本行业科技科普工作中的带头作用和四大职能作用．并且取得了明显实效。在近四年中，他为新上项目发展摔渲乡镇企业，组织制定实施"金桥工程"4项，均已取得成功。1996年搭桥引进生产低塑复合膜聚丙烯编织袋、牛皮纸、粘合剂、复合印制袋缝纫打包成品。用于水泥、化肥、合成材料、粮食等项包装已经成功．两年可收回全部投资，每年产值可达540万元，年创税利85万元。1997年与白云镇生化厂搭桥实施的"英国芦了粉推广应用"项目，利用废渣、废水搞开发．生产的产品经四川省药品卫生鉴定中心鉴定．该项目产品完全符合英国的技术指标，具有很高的药用、化工、食品保健价值．达到国际先进水平，正式投产后年创产值800万元。[1] </w:t>
        <w:br/>
        <w:br/>
      </w:r>
      <w:r>
        <w:t>据悉，在自治区环保厅、区人大环资委、区政协人资环委、区党委宣传部、区文化厅、区广电局、共青团区委及自治区妇联等八家单位于2009年9月起联合开展的“首届广西十大绿色人物”评选表彰活动中，资源县原县委书记、现桂林市政协党组成员唐厚军同志顺利入选，于2010年7月22日与其他九名同志被授予“首届广西十大绿色人物”荣誉称号。</w:t>
        <w:br/>
      </w:r>
      <w:r>
        <w:t xml:space="preserve">唐厚军在资源县任县长、县委书记11年任职期间，坚持“青山绿水就是政绩”的政绩观，既要发展，也要保护，把蓝天、白云、碧水、绿树留给子孙后代的发展观。实事求是，立足县情，明确提出了“生态立县，旅游兴县”的发展战略 ，以发展生态型产业为中心大力发展绿色经济，重点推进生态旅游产业、生态农业、生态林业和生态工业发展，加强生态型城镇建设步伐，生态型县域经济品牌开始形成。对矿产资源、林业、旅游、水电及土地五大资源进行整合，使各类资源开发从无序到有序，促进持续发展。通过几年努力，县域森林覆盖率大幅提高，生态环境进一步改善，先后获得了“国家地质公园”、“国家森林公园”、“森林防火先进单位”、“全国绿化模范县”、“无公害农业生产基地”“国家级生态示范区”等称号。资源县域经济实力逐渐增强，人民生活水平明显提高，走出了一条绿色经济发展之路。[2] </w:t>
        <w:br/>
        <w:br/>
      </w:r>
    </w:p>
    <w:p>
      <w:pPr>
        <w:pStyle w:val="Heading3"/>
      </w:pPr>
      <w:r>
        <w:t>辽宁  葫芦岛建昌县</w:t>
      </w:r>
    </w:p>
    <w:p>
      <w:r>
        <w:rPr>
          <w:i/>
        </w:rPr>
        <w:t>王春奇</w:t>
      </w:r>
    </w:p>
    <w:p>
      <w:r>
        <w:t>春奇，男，1953年8月出生，1969年参加工作，中共党员，研究生学历。现任中共建昌县委书记兼政协主席。</w:t>
      </w:r>
    </w:p>
    <w:p>
      <w:r>
        <w:t>性    别: 男</w:t>
      </w:r>
    </w:p>
    <w:p>
      <w:r>
        <w:t>出生日期: 1953年8月</w:t>
      </w:r>
    </w:p>
    <w:p>
      <w:r>
        <w:t>信    仰: 中国共产党</w:t>
      </w:r>
    </w:p>
    <w:p>
      <w:r>
        <w:t>中文名: 王春奇</w:t>
      </w:r>
    </w:p>
    <w:p>
      <w:r>
        <w:t>简历：</w:t>
      </w:r>
      <w:r>
        <w:t>王春奇，男，1953年8月出生，1969年参加工作，中共党员，研究生学历。现任中共建昌县委书记兼政协主席。</w:t>
        <w:br/>
      </w:r>
      <w:r>
        <w:t xml:space="preserve">历任辽宁省兴城市化肥厂工人、干部，兴城市高家岭公社革委会副主任，兴城市高家岭公社党委书记兼革委会主任，兴城市海滨公社党委副书记、主任，兴城市碱厂乡党委书记，兴城市羊安乡党委书记，兴城市农委主任、党组书记，兴城市政府副市长、常务副市长，兴城市委副书记、常务副书记，建昌县委副书记，县政府副县长、代县长，建昌县委副书记、县长，建昌县委书记兼县长，建昌县委书记、政协主席。[1] </w:t>
        <w:br/>
        <w:br/>
      </w:r>
    </w:p>
    <w:p>
      <w:pPr>
        <w:pStyle w:val="Heading3"/>
      </w:pPr>
      <w:r>
        <w:t>贵州  铜仁万山区</w:t>
      </w:r>
    </w:p>
    <w:p>
      <w:r>
        <w:rPr>
          <w:i/>
        </w:rPr>
        <w:t>时晓军</w:t>
      </w:r>
    </w:p>
    <w:p>
      <w:r>
        <w:t>时晓军，男，汉族，1962年06月出生，山东单县人，研究生学历。</w:t>
      </w:r>
    </w:p>
    <w:p>
      <w:r>
        <w:t>出生日期: 1962年06月</w:t>
      </w:r>
    </w:p>
    <w:p>
      <w:r>
        <w:t>民    族: 汉族</w:t>
      </w:r>
    </w:p>
    <w:p>
      <w:r>
        <w:t>中文名: 时晓军</w:t>
      </w:r>
    </w:p>
    <w:p>
      <w:r>
        <w:t>出生地: 山东单县</w:t>
      </w:r>
    </w:p>
    <w:p>
      <w:r>
        <w:t>简历：</w:t>
      </w:r>
      <w:r>
        <w:t>现任铜仁市政协副主席。</w:t>
        <w:br/>
      </w:r>
      <w:r>
        <w:t>1979.10—1982.10　在新疆00122部队服役</w:t>
        <w:br/>
      </w:r>
      <w:r>
        <w:t>1982.10—1986.09　任贵州省铜仁地区水电局团委书记</w:t>
        <w:br/>
      </w:r>
      <w:r>
        <w:t>1986.09—1988.08　贵州省政法干院法律专业学习</w:t>
        <w:br/>
      </w:r>
      <w:r>
        <w:t>1988.08—1990.12　铜仁地区水电局政工科副科长</w:t>
        <w:br/>
      </w:r>
      <w:r>
        <w:t>1990.12—1997.06　铜仁地区水电局政工科科长</w:t>
        <w:br/>
      </w:r>
      <w:r>
        <w:t>1997.06—1998.11　铜仁地区水电局副局长</w:t>
        <w:br/>
      </w:r>
      <w:r>
        <w:t>1998.11—2000.03　铜仁地区行署驻北京联络处副主任</w:t>
        <w:br/>
      </w:r>
      <w:r>
        <w:t>2000.03—2001.03　铜仁地区行署副秘书长、行署驻北京联络处主任</w:t>
        <w:br/>
      </w:r>
      <w:r>
        <w:t>2001.03—2002.12　铜仁市（现碧江区）委副书记（正县级）</w:t>
        <w:br/>
      </w:r>
      <w:r>
        <w:t>2002.12—2005.12　万山特区党委书记</w:t>
        <w:br/>
      </w:r>
      <w:r>
        <w:t>2005.12—2006.03　铜仁地委秘书长、万山特区党委书记</w:t>
        <w:br/>
      </w:r>
      <w:r>
        <w:t>2006.03—2007.07　铜仁地委秘书长</w:t>
        <w:br/>
      </w:r>
      <w:r>
        <w:t>2007.07—2011.12　贵州省政协铜仁地工委副主任</w:t>
        <w:br/>
      </w:r>
      <w:r>
        <w:t xml:space="preserve">2012.01—　 铜仁市政协副主席[1] </w:t>
        <w:br/>
        <w:br/>
      </w:r>
      <w:r>
        <w:t xml:space="preserve">协助主席分管提案委员会、研究室。联系市委办公室（市委保密办、市委机要局、市委社情民意办、市委督查室）、市人大常委会办公室、市政府办公室（市政府应急办、市国教办、市政府督查室）、市委组织部（市远教中心）、市委宣传部（市委外宣办、市文明办、市创建办、市互信办）、市委统战部、市委党校（铜仁行政学院）、市委政研室、市编委办（市事业单位登记管理局）、市委台办（市政府台办）、市直机关工委、市委离退局（市关工委办）、市老年大学、市委党建办（市非公企业党办）、市监察局、市审计局、市人防办（市交通战备办）、市机关事务管理局、市政务服务中心（市行政投诉中心）、市总工会、团市委、市团校、市残联、北京联络处（市北京招商引资办）、民革铜仁市委、农工党铜仁市委、九三学社铜仁市委、铜仁日报社、贵州日报社驻铜记者站、贵州综合广播驻铜记者站、当代贵州杂志社驻铜记者站、市广播电视台、铜仁网站等单位工作。联系德江县政协。[1-2] </w:t>
        <w:br/>
        <w:br/>
      </w:r>
    </w:p>
    <w:p>
      <w:pPr>
        <w:pStyle w:val="Heading3"/>
      </w:pPr>
      <w:r>
        <w:t>山东  枣庄滕州市</w:t>
      </w:r>
    </w:p>
    <w:p>
      <w:r>
        <w:rPr>
          <w:i/>
        </w:rPr>
        <w:t>牛启忠</w:t>
      </w:r>
    </w:p>
    <w:p>
      <w:r>
        <w:t>牛启忠，男，汉族，1957年7月出生，山东沂源县人，大学学历，1976年3月加入中国共产党，1973年1月参加工作，干部代表。曾任滕州市市委书记、山东省工商行政管理局局长党组书记。</w:t>
      </w:r>
    </w:p>
    <w:p>
      <w:r>
        <w:t>出生日期: 1957年7月</w:t>
      </w:r>
    </w:p>
    <w:p>
      <w:r>
        <w:t>民    族: 汉族</w:t>
      </w:r>
    </w:p>
    <w:p>
      <w:r>
        <w:t>国    籍: 中国</w:t>
      </w:r>
    </w:p>
    <w:p>
      <w:r>
        <w:t>中文名: 牛启忠</w:t>
      </w:r>
    </w:p>
    <w:p>
      <w:r>
        <w:t>简历：</w:t>
      </w:r>
      <w:r>
        <w:t>2015年8月17日，被提起公诉。</w:t>
        <w:br/>
      </w:r>
      <w:r>
        <w:t xml:space="preserve">2016年9月7日，东营市中级人民法院公开宣判山东省工商行政管理局原党组书记、局长牛启忠受贿案，认定被告人牛启忠犯受贿罪，判处有期徒刑五年，并处罚金人民币二十万元。[1] </w:t>
        <w:br/>
        <w:br/>
      </w:r>
      <w:r>
        <w:t>历任沂源县中庄公社民办教师、中庄公社电影队放映员，卫生局医训队学员、张庄医院文书，卫生局秘书、人事局秘书，地委组织部干事，地委组织部秘书科副科长，干训科科长，组织部副部级巡视员，沂水县委副书记，代县长，县长等职。</w:t>
        <w:br/>
      </w:r>
      <w:r>
        <w:t>2001年01月至2006年12月，任山东省滕州市市委书记（副厅级）。</w:t>
        <w:br/>
      </w:r>
      <w:r>
        <w:t>2006年12月至2009年06月，任山东省信息产业厅党组副书记、副厅长。</w:t>
        <w:br/>
      </w:r>
      <w:r>
        <w:t>2009年06月至2010年01月，任山东省经济和信息化委员会党组副书记、副主任。</w:t>
        <w:br/>
      </w:r>
      <w:r>
        <w:t>2010年01月至2011年05月，任山东省发展和改革委员会党组成员、副主任，山东省推进黄河三角洲高效生态经济区建设办公室副主任。</w:t>
        <w:br/>
      </w:r>
      <w:r>
        <w:t>2011年05月至2012年02月，任山东省人民政府食品安全工作办公室主任（正厅级）。</w:t>
        <w:br/>
      </w:r>
      <w:r>
        <w:t xml:space="preserve">2012年02月至2015年05月，任山东省工商行政管理局局长、党组书记。[2] </w:t>
        <w:br/>
        <w:br/>
      </w:r>
      <w:r>
        <w:t>2015年6月10日，经山东省委批准，山东省纪委对省纪委委员、省工商行政管理局原党组书记、局长牛启忠严重违纪违法问题立案审查。</w:t>
        <w:br/>
      </w:r>
      <w:r>
        <w:t>经查，牛启忠违反廉洁自律规定，非法占有公款，收受礼金；利用职务便利为他人谋取利益，索取、收受贿赂。其中受贿问题涉嫌犯罪。</w:t>
        <w:br/>
      </w:r>
      <w:r>
        <w:t xml:space="preserve">牛启忠身为党员领导干部，严重违纪违法，且党的十八大后不收敛、不收手。依据《中国共产党纪律处分条例》、《行政机关公务员处分条例》等规定，经省纪委、省监察厅研究并报省委、省政府批准，决定给予牛启忠开除党籍、开除公职处分；收缴其违纪所得；将其涉嫌犯罪问题、线索及所涉款物移送司法机关依法处理。[3] </w:t>
        <w:br/>
        <w:br/>
      </w:r>
      <w:r>
        <w:t xml:space="preserve">2015年6月25日，经山东省人民检察院指定管辖，山东省东营市人民检察院决定，依法对山东省工商行政管理局原党组书记、局长牛启忠（正厅级）涉嫌受贿犯罪立案侦查，并采取强制措施。案件侦查工作正在进行中。[4] </w:t>
        <w:br/>
        <w:br/>
      </w:r>
      <w:r>
        <w:t>2015年8月17日，山东省工商行政管理局原党组书记、局长牛启忠（正厅级）涉嫌受贿一案，由山东省人民检察院指定东营市人民检察院立案管辖，东营市人民检察院反贪局侦查终结后移送该院公诉二处审查起诉。2015年8月，东营市人民检察院已向东营市中级人民法院提起公诉。</w:t>
        <w:br/>
      </w:r>
      <w:r>
        <w:t xml:space="preserve">检察机关在审查起诉阶段，依法告知了被告人牛启忠享有的诉讼权利，并讯问了被告人牛启忠，听取了其委托的辩护人的意见。东营市人民检察院起诉书指控：被告人牛启忠在担任山东省滕州市市委书记、山东省工商行政管理局党组书记、局长期间，利用职务便利为他人谋取利益，非法收受他人贿赂，依法应当以受贿罪追究其刑事责任。[5] </w:t>
        <w:br/>
        <w:br/>
      </w:r>
      <w:r>
        <w:t xml:space="preserve">2015年9月10日，东营市中级法院开庭审理牛启忠受贿案。检察机关指控，牛启忠利用担任滕州市委书记，山东省工商行政管理局党组书记、局长等的职务便利，为他人在企业收购、发展经营、土地出让金减免、提高土地容积率、招投标等方面谋取利益，非法收受或索取财物共计人民币85.1万余元、美金6万元，折合人民币132.7万余元。牛启忠当庭表示“无异议，认罪悔罪”。[6] </w:t>
        <w:br/>
        <w:br/>
      </w:r>
      <w:r>
        <w:t>1996年9月被省政府、省军区授予“八五期间国防工程军民共管工作先进个人”。</w:t>
        <w:br/>
      </w:r>
    </w:p>
    <w:p>
      <w:pPr>
        <w:pStyle w:val="Heading3"/>
      </w:pPr>
      <w:r>
        <w:t>河南  平顶山汝州市</w:t>
      </w:r>
    </w:p>
    <w:p>
      <w:r>
        <w:rPr>
          <w:i/>
        </w:rPr>
        <w:t>史正廉</w:t>
      </w:r>
    </w:p>
    <w:p>
      <w:r>
        <w:t xml:space="preserve">史正廉，男，现任河南省平顶山市第十届人大常委会副主任。[1] </w:t>
        <w:br/>
      </w:r>
    </w:p>
    <w:p>
      <w:r>
        <w:t>简历：</w:t>
      </w:r>
      <w:r>
        <w:t>河南省平顶山市第十届人民代表大会常务委员会副主任</w:t>
        <w:br/>
      </w:r>
    </w:p>
    <w:p>
      <w:pPr>
        <w:pStyle w:val="Heading3"/>
      </w:pPr>
      <w:r>
        <w:t>河北  张家口市蔚县</w:t>
      </w:r>
    </w:p>
    <w:p>
      <w:r>
        <w:rPr>
          <w:i/>
        </w:rPr>
        <w:t>王志军</w:t>
      </w:r>
    </w:p>
    <w:p>
      <w:r>
        <w:t>男，1964.5生，大学本科，所学专业：农学，现从事专业：农业信息，河北省农业厅市场信息副处长、高级农艺师，兼任：中国农学会计算机应用分会理事。</w:t>
      </w:r>
    </w:p>
    <w:p>
      <w:r>
        <w:t>民    族: 汉</w:t>
      </w:r>
    </w:p>
    <w:p>
      <w:r>
        <w:t>国    籍: 中国</w:t>
      </w:r>
    </w:p>
    <w:p>
      <w:r>
        <w:t>中文名: 王志军</w:t>
      </w:r>
    </w:p>
    <w:p>
      <w:r>
        <w:t>职    业: 副处长</w:t>
      </w:r>
    </w:p>
    <w:p>
      <w:r>
        <w:t>简历：</w:t>
      </w:r>
      <w:r>
        <w:t>主要业绩</w:t>
        <w:br/>
      </w:r>
      <w:r>
        <w:t>主持承担农业部优质小麦新品种及配套增产技术项目，获2001年全国农牧渔业业丰收一等奖。发表农学方面论文20余篇。协助主持国家863计划“智能化农业信息技术应用示范工程河北示范区”项目，获2001年国家863专家组颁发的先进个人一等奖。发表农业应用计算机方面论文20余篇。</w:t>
        <w:br/>
      </w:r>
    </w:p>
    <w:p>
      <w:pPr>
        <w:pStyle w:val="Heading3"/>
      </w:pPr>
      <w:r>
        <w:t>广西  桂林市永福县</w:t>
      </w:r>
    </w:p>
    <w:p>
      <w:r>
        <w:rPr>
          <w:i/>
        </w:rPr>
        <w:t>文建中</w:t>
      </w:r>
    </w:p>
    <w:p>
      <w:r>
        <w:t>文建中：广西梧州市委常委、政法委书记</w:t>
      </w:r>
    </w:p>
    <w:p>
      <w:r>
        <w:t>简历：</w:t>
      </w:r>
      <w:r>
        <w:t>文建中：南宁市国家税务局党组成员、副局长</w:t>
        <w:br/>
      </w:r>
    </w:p>
    <w:p>
      <w:pPr>
        <w:pStyle w:val="Heading3"/>
      </w:pPr>
      <w:r>
        <w:t>内蒙古  巴彦淖尔市五原县</w:t>
      </w:r>
    </w:p>
    <w:p>
      <w:r>
        <w:rPr>
          <w:i/>
        </w:rPr>
        <w:t>王建平</w:t>
      </w:r>
    </w:p>
    <w:p>
      <w:r>
        <w:t>王建平，男，1960年出生，博士，研究员，现任内蒙古自治区园艺所所长，兼任中国人民解放军陆军预备役第30师上校参谋长。</w:t>
      </w:r>
    </w:p>
    <w:p>
      <w:r>
        <w:t>出生日期: 1960年</w:t>
      </w:r>
    </w:p>
    <w:p>
      <w:r>
        <w:t>中文名: 王建平</w:t>
      </w:r>
    </w:p>
    <w:p>
      <w:r>
        <w:t>出生地: 内蒙古</w:t>
      </w:r>
    </w:p>
    <w:p>
      <w:r>
        <w:t>职    业: 内蒙古农牧业科学院研究员</w:t>
      </w:r>
    </w:p>
    <w:p>
      <w:r>
        <w:t>简历：</w:t>
      </w:r>
      <w:r>
        <w:t>农业生态与区划、园艺科学研究。</w:t>
        <w:br/>
      </w:r>
      <w:r>
        <w:t>内蒙古自治区十大改革创新人物（自治区党委宣传部、发改委等八部委授予）。</w:t>
        <w:br/>
      </w:r>
      <w:r>
        <w:t>主持了由内蒙古自治区计委立项的“内蒙古花卉种苗繁育基地”项目更好地促进了成果交流和转化，使园艺科研的最新成果向社会和生产部门及时推广转化为生产力，增加相关行业的科技含量，有效地促进经济的增长。</w:t>
        <w:br/>
      </w:r>
      <w:r>
        <w:t>主持的“2万亩优质水果无公害生产技术” 在鄂尔多斯乌审旗实施2万亩，重点进行了果实套袋、果园生草、生物农药应用技术推广；同时还进行了环境监测，通过了无公害生产基地认证，取得了显著的社会效益和较好的经济效益，2006年获农牧业丰收奖。</w:t>
        <w:br/>
      </w:r>
      <w:r>
        <w:t>主持的“枸杞新品种选育”课题，经内蒙古自治区农作物品种审定委员会办公室认定通过，命名了“蒙杞1号”新品种，各种性状明显优于“宁杞1号”，填补了自治区空白，已在适宜地区进行了大面积推广，并于2009年获自治区科技进步三等奖。</w:t>
        <w:br/>
      </w:r>
      <w:r>
        <w:t xml:space="preserve">此外还参加了“食用菌新品种、新技术推广”、“葡萄优良品种大面积高产优质技术”等项目的工作，并获得了自治区有关部门颁发的奖项。同时以撰写论文、报告和综述等形式提出了许多建设性的建议和意见，先后出版、发表了20多篇著作和论文，主持制定了园艺科研“十一五规划”对园艺产业及科研的发展提出了建设性的指导。正在实施的重大项目有：国家水利部2010年水利重大课题“我国农业水价合理分担机制研究”和中国农科院国家973项目“气候变化对粮食要素影响的机理研究”。　[1] </w:t>
        <w:br/>
        <w:br/>
      </w:r>
    </w:p>
    <w:p>
      <w:pPr>
        <w:pStyle w:val="Heading3"/>
      </w:pPr>
      <w:r>
        <w:t>海南  省直辖定安县</w:t>
      </w:r>
    </w:p>
    <w:p>
      <w:r>
        <w:rPr>
          <w:i/>
        </w:rPr>
        <w:t>关进平</w:t>
      </w:r>
    </w:p>
    <w:p>
      <w:r>
        <w:t>关进平，男，汉族，海南省东方市人，1961年10月出生，1982年07月参加工作，1989年11月加入中国共产党，中央党校研究生学历（中央党校函授学院经济管理专业）。</w:t>
      </w:r>
    </w:p>
    <w:p>
      <w:r>
        <w:t>出生日期: 1961年10月</w:t>
      </w:r>
    </w:p>
    <w:p>
      <w:r>
        <w:t>中文名: 关进平</w:t>
      </w:r>
    </w:p>
    <w:p>
      <w:r>
        <w:t>出生地: 海南省东方市人</w:t>
      </w:r>
    </w:p>
    <w:p>
      <w:r>
        <w:t>国    籍: 中国</w:t>
      </w:r>
    </w:p>
    <w:p>
      <w:r>
        <w:t>职    业: 海南省林业厅长</w:t>
      </w:r>
    </w:p>
    <w:p>
      <w:r>
        <w:t>毕业院校: None</w:t>
      </w:r>
    </w:p>
    <w:p>
      <w:r>
        <w:t>民    族: 汉族</w:t>
      </w:r>
    </w:p>
    <w:p>
      <w:r>
        <w:t>简历：</w:t>
      </w:r>
      <w:r>
        <w:t>1980.09-1982.07 海南自治州商业学校学习</w:t>
        <w:br/>
      </w:r>
      <w:r>
        <w:t>1982.07-1985.08 海南自治州财政局科员</w:t>
        <w:br/>
      </w:r>
      <w:r>
        <w:t>1985.08-1987.07 中国科学院干部管理学院经济系学习</w:t>
        <w:br/>
      </w:r>
      <w:r>
        <w:t>1987.07-1988.03 海南自治州财政局副科长</w:t>
        <w:br/>
        <w:br/>
        <w:br/>
        <w:br/>
        <w:t>1988.03-1991.08 三亚市财政局商贸科负责人、科长</w:t>
        <w:br/>
      </w:r>
      <w:r>
        <w:t>1991.08-1993.02 保亭县政府副县长</w:t>
        <w:br/>
      </w:r>
      <w:r>
        <w:t>1993.02-1996.07 保亭县委副书记、常务副县长（其间：1993.09-1995.12中央党校函授学院经济管理本科班学习)</w:t>
        <w:br/>
      </w:r>
      <w:r>
        <w:t>1996.07-1999.10 海南省西南中沙群岛工委(办事处)副书记(主任)</w:t>
        <w:br/>
      </w:r>
      <w:r>
        <w:t>1999.10-2001.02 定安县委书记</w:t>
        <w:br/>
      </w:r>
      <w:r>
        <w:t>(其间：1997.07-2000.07中央党校函授学院在职研究生班学习)</w:t>
        <w:br/>
      </w:r>
      <w:r>
        <w:t>2001.02-2005.06 定安县委书记、县人大常委会主任(其间:2001.03-2001.07中央党校进修部培训学习,2003.09晋升副厅级)</w:t>
        <w:br/>
      </w:r>
      <w:r>
        <w:t>2005.06- 2007.09 昌江县委书记(副厅级)</w:t>
        <w:br/>
      </w:r>
      <w:r>
        <w:t>2007.09， 海南省林业局局长、党组书记（正厅级）</w:t>
        <w:br/>
      </w:r>
      <w:r>
        <w:t xml:space="preserve">2012年5月30日，海南省第四届人大常委会第三十次会议举行第二次全体会议。会议表决通过任命关进平为海南省林业厅长[1] </w:t>
        <w:br/>
        <w:t>。</w:t>
        <w:br/>
      </w:r>
    </w:p>
    <w:p>
      <w:pPr>
        <w:pStyle w:val="Heading3"/>
      </w:pPr>
      <w:r>
        <w:t>福建  三明尤溪县</w:t>
      </w:r>
    </w:p>
    <w:p>
      <w:r>
        <w:rPr>
          <w:i/>
        </w:rPr>
        <w:t>吴建国</w:t>
      </w:r>
    </w:p>
    <w:p>
      <w:r>
        <w:t>吴建国，男，汉族，1956年9月出生，福建省三明市明溪县人。</w:t>
        <w:br/>
        <w:br/>
        <w:br/>
        <w:br/>
        <w:t xml:space="preserve">    1971年6月参加工作,本科学历（中央党校函授学院经管专业）。</w:t>
      </w:r>
    </w:p>
    <w:p>
      <w:r>
        <w:t>简历：</w:t>
      </w:r>
      <w:r>
        <w:t>曾任三明市梅列区法院副院长，三明市梅列区列西街道党委书记，三明市梅列区副区长，三明市梅列区委副书记，三明市梅列区委副书记、副区长、代区长，三明市梅列区委副书记、区长，三明市梅列区委书记。2007年1月起任福建省尤溪县委书记。</w:t>
        <w:br/>
      </w:r>
      <w:r>
        <w:t>现任福建省统计局党组成员、纪检组长。主持派驻纪检组、监察室工作，负责机关和事业单位党群工作，分管机关党委、政策法规处（省统计执法检查队）、省统计干部培训中心，协管财务处。</w:t>
        <w:br/>
      </w:r>
    </w:p>
    <w:p>
      <w:pPr>
        <w:pStyle w:val="Heading3"/>
      </w:pPr>
      <w:r>
        <w:t>西藏  日喀则定日县</w:t>
      </w:r>
    </w:p>
    <w:p>
      <w:r>
        <w:rPr>
          <w:i/>
        </w:rPr>
        <w:t>杨连明</w:t>
      </w:r>
    </w:p>
    <w:p>
      <w:r>
        <w:t>杨连明：嘉兴市人民检察院副处级检察员</w:t>
      </w:r>
    </w:p>
    <w:p>
      <w:r>
        <w:t>简历：</w:t>
      </w:r>
      <w:r>
        <w:t>杨连明：平谷区预防腐败局副局长</w:t>
        <w:br/>
      </w:r>
    </w:p>
    <w:p>
      <w:pPr>
        <w:pStyle w:val="Heading3"/>
      </w:pPr>
      <w:r>
        <w:t>江西  萍乡安源区</w:t>
      </w:r>
    </w:p>
    <w:p>
      <w:r>
        <w:rPr>
          <w:i/>
        </w:rPr>
        <w:t>袁川</w:t>
      </w:r>
    </w:p>
    <w:p>
      <w:r>
        <w:t>袁川：江西省宜春市委常委、宣传部部长</w:t>
      </w:r>
    </w:p>
    <w:p>
      <w:r>
        <w:t>简历：</w:t>
      </w:r>
      <w:r>
        <w:t>袁川：明代木版刻工</w:t>
        <w:br/>
      </w:r>
      <w:r>
        <w:t>袁川：河南省书法家协会会员</w:t>
        <w:br/>
      </w:r>
    </w:p>
    <w:p>
      <w:pPr>
        <w:pStyle w:val="Heading3"/>
      </w:pPr>
      <w:r>
        <w:t>内蒙古  锡林郭勒盟正镶白旗</w:t>
      </w:r>
    </w:p>
    <w:p>
      <w:r>
        <w:rPr>
          <w:i/>
        </w:rPr>
        <w:t>齐白乙拉</w:t>
      </w:r>
    </w:p>
    <w:p>
      <w:r>
        <w:t>齐白乙拉，男，蒙古族，1959年10月出生，辽宁省阜新人，在职研究生学历，1984年7月参加工作，1982年12月加入中国共产党。</w:t>
      </w:r>
    </w:p>
    <w:p>
      <w:r>
        <w:t>出生日期: 1959年10月</w:t>
      </w:r>
    </w:p>
    <w:p>
      <w:r>
        <w:t>信    仰: 共产主义</w:t>
      </w:r>
    </w:p>
    <w:p>
      <w:r>
        <w:t>中文名: 齐白乙拉</w:t>
      </w:r>
    </w:p>
    <w:p>
      <w:r>
        <w:t>国    籍: 中国</w:t>
      </w:r>
    </w:p>
    <w:p>
      <w:r>
        <w:t>毕业院校: 北京工商大学</w:t>
      </w:r>
    </w:p>
    <w:p>
      <w:r>
        <w:t>民    族: 蒙古族</w:t>
      </w:r>
    </w:p>
    <w:p>
      <w:r>
        <w:t>简历：</w:t>
      </w:r>
      <w:r>
        <w:t>现任内蒙古自治区人大常委会锡林郭勒盟工作委员会副主任、党组成员。</w:t>
        <w:br/>
      </w:r>
      <w:r>
        <w:t>1980年09月—1984年07月　 内蒙古民族师范学院体育系学生</w:t>
        <w:br/>
      </w:r>
      <w:r>
        <w:t>1984年07月—1984年12月　 内蒙古自治区党委组织部选调生班学生</w:t>
        <w:br/>
      </w:r>
      <w:r>
        <w:t>1984年12月—1986年02月　 内蒙古自治区太仆寺旗永丰乡党委组宣委员</w:t>
        <w:br/>
      </w:r>
      <w:r>
        <w:t>1986年02月—1986年07月　 内蒙古自治区太仆寺旗永丰乡副乡长</w:t>
        <w:br/>
      </w:r>
      <w:r>
        <w:t>1986年07月—1991年04月　 内蒙古自治区太仆寺旗人事劳动局副局长</w:t>
        <w:br/>
      </w:r>
      <w:r>
        <w:t>1991年04月—1994年06月　 内蒙古自治区太仆寺旗党办副主任（正科）</w:t>
        <w:br/>
      </w:r>
      <w:r>
        <w:t>1994年06月—1995年05月　 内蒙古自治区锡林郭勒盟体委副主任</w:t>
        <w:br/>
      </w:r>
      <w:r>
        <w:t>1995年05月—1999年04月　 内蒙古自治区锡林郭勒盟文体局副局长（其间：1995.04—1998.04 中央党校函授经济管理专业学习）</w:t>
        <w:br/>
      </w:r>
      <w:r>
        <w:t xml:space="preserve">1999年04月—2000年05月　 内蒙古自治区正镶白旗旗委副书记[1] </w:t>
        <w:br/>
        <w:br/>
      </w:r>
      <w:r>
        <w:t>2000年05月—2003年09月　 内蒙古自治区正镶白旗旗委副书记、旗长（其间：2001.09—2003.09 北京工商大学经济管理专业研究生班学习）</w:t>
        <w:br/>
      </w:r>
      <w:r>
        <w:t>2003年09月—2006年06月　 内蒙古自治区正镶白旗旗委书记</w:t>
        <w:br/>
      </w:r>
      <w:r>
        <w:t>2006年06月—2012年12月　 内蒙古自治区锡林郭勒盟交通运输局党委书记、局长</w:t>
        <w:br/>
      </w:r>
      <w:r>
        <w:t>2012年12月—2013年01月　 中共锡林郭勒盟人大工作委员会党组成员</w:t>
        <w:br/>
      </w:r>
      <w:r>
        <w:t xml:space="preserve">2013年01月—至今　 内蒙古自治区人大常委会锡林郭勒盟工作委员会副主任、党组成员[2] </w:t>
        <w:br/>
        <w:br/>
      </w:r>
      <w:r>
        <w:t xml:space="preserve">2012年12月13日，内蒙古厅局级领导干部公示公告：齐白乙拉拟提任副厅级领导干部。[3] </w:t>
        <w:br/>
        <w:br/>
        <w:br/>
      </w:r>
      <w:r>
        <w:t xml:space="preserve">2012年12月13日，内蒙古厅局级领导干部公示公告：齐白乙拉拟提任副厅级领导干部。[3] </w:t>
        <w:br/>
        <w:br/>
      </w:r>
    </w:p>
    <w:p>
      <w:pPr>
        <w:pStyle w:val="Heading3"/>
      </w:pPr>
      <w:r>
        <w:t>四川  阿坝红原县</w:t>
      </w:r>
    </w:p>
    <w:p>
      <w:r>
        <w:rPr>
          <w:i/>
        </w:rPr>
        <w:t>王明辉</w:t>
      </w:r>
    </w:p>
    <w:p>
      <w:r>
        <w:t>王明辉，男，1971年生，博士后，教授、博士生导师。</w:t>
      </w:r>
    </w:p>
    <w:p>
      <w:r>
        <w:t>性    别: 男</w:t>
      </w:r>
    </w:p>
    <w:p>
      <w:r>
        <w:t>民    族: 汉</w:t>
      </w:r>
    </w:p>
    <w:p>
      <w:r>
        <w:t>国    籍: 中国</w:t>
      </w:r>
    </w:p>
    <w:p>
      <w:r>
        <w:t>中文名: 王明辉</w:t>
      </w:r>
    </w:p>
    <w:p>
      <w:r>
        <w:t>职    业: 教师</w:t>
      </w:r>
    </w:p>
    <w:p>
      <w:r>
        <w:t>简历：</w:t>
      </w:r>
      <w:r>
        <w:t>王明辉，男，1971年生，博士后，教授、博士生导师</w:t>
        <w:br/>
      </w:r>
      <w:r>
        <w:t>个人简要说明</w:t>
        <w:br/>
      </w:r>
      <w:r>
        <w:t>清华大学“信息与通信工程博士后流动站”博士后，国家自然科学基金重点项目评审专家、国务院协调办公室特聘研究员、国家“985工程”、“高维复杂信息智能数字处理实验室”学术带头人等。</w:t>
        <w:br/>
      </w:r>
      <w:r>
        <w:t>主要从事高维复杂信息智能处理、多源信息融合、目标跟踪、图像处理与模式识别、混合系统、现代智能交通管制系统的研究工作</w:t>
        <w:br/>
      </w:r>
      <w:r>
        <w:t>主讲课程为“多源信息融合理论及其实现算法”、“现代滤波器技术”、“多传感器-多目标跟踪系统”、“新软件技术进展”等</w:t>
        <w:br/>
      </w:r>
    </w:p>
    <w:p>
      <w:pPr>
        <w:pStyle w:val="Heading3"/>
      </w:pPr>
      <w:r>
        <w:t>陕西  安康旬阳县</w:t>
      </w:r>
    </w:p>
    <w:p>
      <w:r>
        <w:rPr>
          <w:i/>
        </w:rPr>
        <w:t>马赟</w:t>
      </w:r>
    </w:p>
    <w:p>
      <w:r>
        <w:t>马赟：宝鸡市委常委、市人民政府常务副市长</w:t>
      </w:r>
    </w:p>
    <w:p>
      <w:r>
        <w:t>简历：</w:t>
      </w:r>
      <w:r>
        <w:t>马赟：四川测绘地理信息局局长、党组书记</w:t>
        <w:br/>
      </w:r>
    </w:p>
    <w:p>
      <w:pPr>
        <w:pStyle w:val="Heading3"/>
      </w:pPr>
      <w:r>
        <w:t>四川  眉山丹棱县</w:t>
      </w:r>
    </w:p>
    <w:p>
      <w:r>
        <w:rPr>
          <w:i/>
        </w:rPr>
        <w:t>周孝平</w:t>
      </w:r>
    </w:p>
    <w:p>
      <w:r>
        <w:t>周孝平，男，汉族，1963年10月生，四川富顺人，1985年4月加入中国共产党，1982年8月参加工作，四川省委党校经济学专业毕业，党校研究生学历。</w:t>
      </w:r>
    </w:p>
    <w:p>
      <w:r>
        <w:t>出生日期: 1963年10月</w:t>
      </w:r>
    </w:p>
    <w:p>
      <w:r>
        <w:t>信    仰: 共产主义</w:t>
      </w:r>
    </w:p>
    <w:p>
      <w:r>
        <w:t>中文名: 周孝平</w:t>
      </w:r>
    </w:p>
    <w:p>
      <w:r>
        <w:t>出生地: 四川富顺</w:t>
      </w:r>
    </w:p>
    <w:p>
      <w:r>
        <w:t>国    籍: 中国</w:t>
      </w:r>
    </w:p>
    <w:p>
      <w:r>
        <w:t>职    业: 公务员</w:t>
      </w:r>
    </w:p>
    <w:p>
      <w:r>
        <w:t>毕业院校: 四川省委党校</w:t>
      </w:r>
    </w:p>
    <w:p>
      <w:r>
        <w:t>民    族: 汉族</w:t>
      </w:r>
    </w:p>
    <w:p>
      <w:r>
        <w:t>简历：</w:t>
      </w:r>
      <w:r>
        <w:t>现任四川省眉山市委常委、宣传部长、政法委书记、市社科联主席。</w:t>
        <w:br/>
      </w:r>
      <w:r>
        <w:t>1979.09——1982.08，重庆钢铁工业学校冶金机械专业学习</w:t>
        <w:br/>
      </w:r>
      <w:r>
        <w:t>1982.08——1996.11，乐山冶金机械轧辊厂先后任团委书记、厂党委宣传部副部长、动力分厂副厂长、党支部副记、书记(其间：1992.09—1995.06，四川省委党校经济管理专业大专学习)</w:t>
        <w:br/>
      </w:r>
      <w:r>
        <w:t>1996.11——1998.01，眉山县政府县长助理</w:t>
        <w:br/>
      </w:r>
      <w:r>
        <w:t>1998.01——2000.12，眉山县政府副县长（1997.08—1999.12，四川省委党校经济管理专业本科学习）</w:t>
        <w:br/>
      </w:r>
      <w:r>
        <w:t>2000.12——2002.10，眉山市东坡区府副区长</w:t>
        <w:br/>
      </w:r>
      <w:r>
        <w:t>2002.10——2003.01，眉山市东坡区委副书记、区政府副区长、代理区长</w:t>
        <w:br/>
      </w:r>
      <w:r>
        <w:t>2003.01——2006.08，眉山市东坡区委副书记、区政府区长</w:t>
        <w:br/>
      </w:r>
      <w:r>
        <w:t>2006.08——2006.10，丹棱县委书记</w:t>
        <w:br/>
      </w:r>
      <w:r>
        <w:t>2006.10——2010.05，丹棱县委书记、县人大常委会主任（其间：2008.03—2008.07，四川省委党校第十五期中青班学习；2006.09—2009.06，四川省委党校经济学专业研究生学习）</w:t>
        <w:br/>
      </w:r>
      <w:r>
        <w:t>2010.05——2010.08，洪雅县委书记</w:t>
        <w:br/>
      </w:r>
      <w:r>
        <w:t>2010.08——2011.11，洪雅县委书记、县人大常委会主任</w:t>
        <w:br/>
      </w:r>
      <w:r>
        <w:t xml:space="preserve">2011.11——2014.10，眉山市政府副市长、党组成员[1] </w:t>
        <w:br/>
        <w:br/>
      </w:r>
      <w:r>
        <w:t xml:space="preserve">2014.10——2015.06，眉山市委常委、宣传部长[2] </w:t>
        <w:br/>
        <w:br/>
      </w:r>
      <w:r>
        <w:t>2015.06——2016.10，眉山市委常委、宣传部长、市社科联主席</w:t>
        <w:br/>
      </w:r>
      <w:r>
        <w:t xml:space="preserve">2016.10——，眉山市委常委、宣传部长、政法委书记、市社科联主席[3] </w:t>
        <w:br/>
        <w:br/>
      </w:r>
      <w:r>
        <w:t xml:space="preserve">2016年11月23日，中国共产党眉山市第四届委员会举行第一次全体会议，周孝平当选为市委常委。[4] </w:t>
        <w:br/>
        <w:br/>
      </w:r>
    </w:p>
    <w:p>
      <w:pPr>
        <w:pStyle w:val="Heading3"/>
      </w:pPr>
      <w:r>
        <w:t>新疆  昌吉吉木萨尔县</w:t>
      </w:r>
    </w:p>
    <w:p>
      <w:r>
        <w:rPr>
          <w:i/>
        </w:rPr>
        <w:t>徐金夫</w:t>
      </w:r>
    </w:p>
    <w:p>
      <w:r>
        <w:t>徐金夫</w:t>
      </w:r>
    </w:p>
    <w:p>
      <w:r>
        <w:t>出生日期: 1961年9月</w:t>
      </w:r>
    </w:p>
    <w:p>
      <w:r>
        <w:t>政治面貌: 中共党员</w:t>
      </w:r>
    </w:p>
    <w:p>
      <w:r>
        <w:t>中文名: 徐金夫</w:t>
      </w:r>
    </w:p>
    <w:p>
      <w:r>
        <w:t>出生地: 江苏金坛</w:t>
      </w:r>
    </w:p>
    <w:p>
      <w:r>
        <w:t>国    籍: 中国</w:t>
      </w:r>
    </w:p>
    <w:p>
      <w:r>
        <w:t>民    族: 汉族</w:t>
      </w:r>
    </w:p>
    <w:p>
      <w:r>
        <w:t>简历：</w:t>
      </w:r>
      <w:r>
        <w:t>男，汉族，1961年9月生，江苏金坛人。1984年8月参加工作，中共党员，大学学历。曾任新疆维吾尔自治区伊犁党委办公室秘书、伊犁地委办公室秘书、副科级秘书，昌吉州党办信息科副科长，昌吉市三工乡党委书记，昌吉市委党委、组织部部长，昌吉州水利局党组成员、副局长，昌吉州纪检委副书记，昌吉州党委副秘书长、督查室主任。现任新疆维吾尔自治区昌吉回族自治州吉木萨尔县委书记。</w:t>
        <w:br/>
      </w:r>
    </w:p>
    <w:p>
      <w:pPr>
        <w:pStyle w:val="Heading3"/>
      </w:pPr>
      <w:r>
        <w:t>甘肃  定西漳县</w:t>
      </w:r>
    </w:p>
    <w:p>
      <w:r>
        <w:rPr>
          <w:i/>
        </w:rPr>
        <w:t>任剑炜</w:t>
      </w:r>
    </w:p>
    <w:p>
      <w:r>
        <w:t>任剑炜同志，男，汉族，1963年10月出生，甘肃会宁人，大学文化程度，西北政法学院法律专业。</w:t>
      </w:r>
    </w:p>
    <w:p>
      <w:r>
        <w:t>出生时间: 1963年10月</w:t>
      </w:r>
    </w:p>
    <w:p>
      <w:r>
        <w:t>本    名: 任剑炜</w:t>
      </w:r>
    </w:p>
    <w:p>
      <w:r>
        <w:t>出生地: 甘肃会宁</w:t>
      </w:r>
    </w:p>
    <w:p>
      <w:r>
        <w:t>主要成就: 反贪反腐</w:t>
      </w:r>
    </w:p>
    <w:p>
      <w:r>
        <w:t>性    别: 男</w:t>
      </w:r>
    </w:p>
    <w:p>
      <w:r>
        <w:t>民族族群: 汉族</w:t>
      </w:r>
    </w:p>
    <w:p>
      <w:r>
        <w:t>文化程度: 大学</w:t>
      </w:r>
    </w:p>
    <w:p>
      <w:r>
        <w:t>简历：</w:t>
      </w:r>
      <w:r>
        <w:t xml:space="preserve">1987年1月加入中国共产党，1983年8月参加工作。1979年9月，西北政法学院法律专业学习毕业；1983年8月，定西地区检察分院工作；1987年7月，定西地区检察分院调研室副主任、主任；1993年12月，定西地区检察分院反贪污贿赂检察科科长；1996年12月，定西地区检察分院反贪污贿赂局局长（期间：1997年3月—1998年8月在兰州大学工商管理专业研究生课程进修班学习毕业）；2000年5月，漳县县委副书记、县长；2004年1月，漳县县委书记；2005年2月，庆阳市人民检察院检察长、党组书记。2012年3月，甘肃省人民检察院兰州铁路运输分院检察长。[1] </w:t>
        <w:br/>
        <w:br/>
      </w:r>
    </w:p>
    <w:p>
      <w:pPr>
        <w:pStyle w:val="Heading3"/>
      </w:pPr>
      <w:r>
        <w:t>甘肃  定西岷县</w:t>
      </w:r>
    </w:p>
    <w:p>
      <w:r>
        <w:rPr>
          <w:i/>
        </w:rPr>
        <w:t>位志荣</w:t>
      </w:r>
    </w:p>
    <w:p>
      <w:r>
        <w:t>位志荣 男，汉族，1963年1月出生，甘肃平凉人，1984年7月参加工作，1986年9月加入中国共产党，在职硕士研究生学历。</w:t>
      </w:r>
    </w:p>
    <w:p>
      <w:r>
        <w:t>出生日期: 1963年1月</w:t>
      </w:r>
    </w:p>
    <w:p>
      <w:r>
        <w:t>中文名: 位志荣</w:t>
      </w:r>
    </w:p>
    <w:p>
      <w:r>
        <w:t>出生地: 甘肃平凉</w:t>
      </w:r>
    </w:p>
    <w:p>
      <w:r>
        <w:t>国    籍: 中国</w:t>
      </w:r>
    </w:p>
    <w:p>
      <w:r>
        <w:t>毕业院校: 甘肃农业大学</w:t>
      </w:r>
    </w:p>
    <w:p>
      <w:r>
        <w:t>民    族: 汉族</w:t>
      </w:r>
    </w:p>
    <w:p>
      <w:r>
        <w:t>简历：</w:t>
      </w:r>
      <w:r>
        <w:t xml:space="preserve">现任定西市市委副书记、常务副市长。[1] </w:t>
        <w:br/>
        <w:br/>
      </w:r>
      <w:r>
        <w:t>1984年7月甘肃农业大学毕业参加工作后先后在平凉地委农村部、平凉地委组织部工作</w:t>
        <w:br/>
      </w:r>
      <w:r>
        <w:t>1997年4月任平凉地委副县级组织员</w:t>
        <w:br/>
      </w:r>
      <w:r>
        <w:t>1997年11月任庄浪县委副书记</w:t>
        <w:br/>
      </w:r>
      <w:r>
        <w:t>1999年7月起任庄浪县委副书记、代县长、县长</w:t>
        <w:br/>
      </w:r>
      <w:r>
        <w:t>2002年10月任岷县县委书记</w:t>
        <w:br/>
      </w:r>
      <w:r>
        <w:t>2006年12月任市委副秘书长（正县级）</w:t>
        <w:br/>
      </w:r>
      <w:r>
        <w:t>2007年1月当选为定西市委常委</w:t>
        <w:br/>
      </w:r>
      <w:r>
        <w:t>2007年2月任市委常委、市委秘书长</w:t>
        <w:br/>
      </w:r>
      <w:r>
        <w:t>2007年12月兼任市直机关工委书记</w:t>
        <w:br/>
      </w:r>
      <w:r>
        <w:t>2009年8月任定西市委常委、安定区区委书记</w:t>
        <w:br/>
      </w:r>
      <w:r>
        <w:t xml:space="preserve">2011年11月任定西市委常委、人民政府常务副市长[2] </w:t>
        <w:br/>
        <w:br/>
      </w:r>
      <w:r>
        <w:t xml:space="preserve">2016年11月任定西市市委副书记、人民政府常务副市长。[1] </w:t>
        <w:br/>
        <w:br/>
      </w:r>
      <w:r>
        <w:t xml:space="preserve">2016年11月4日下午，中国共产党定西市第四届委员会举行第一次全体会议。会议选举产生新一届市委常委会位志荣当选为定西市市委副书记、市委常委。[1] </w:t>
        <w:br/>
        <w:br/>
      </w:r>
    </w:p>
    <w:p>
      <w:pPr>
        <w:pStyle w:val="Heading3"/>
      </w:pPr>
      <w:r>
        <w:t>河南  开封通许县</w:t>
      </w:r>
    </w:p>
    <w:p>
      <w:r>
        <w:rPr>
          <w:i/>
        </w:rPr>
        <w:t>王子全</w:t>
      </w:r>
    </w:p>
    <w:p>
      <w:r>
        <w:t>王子全,男，汉族，生于1963年7月，河南省淮阳县人，中共党员，研究生学历。1983年7月参加工作。原开封市环境保护局党组书记、局长。</w:t>
      </w:r>
    </w:p>
    <w:p>
      <w:r>
        <w:t>出生日期: 1963年7月</w:t>
      </w:r>
    </w:p>
    <w:p>
      <w:r>
        <w:t>民    族: 汉族</w:t>
      </w:r>
    </w:p>
    <w:p>
      <w:r>
        <w:t>中文名: 王子全</w:t>
      </w:r>
    </w:p>
    <w:p>
      <w:r>
        <w:t>出生地: None</w:t>
      </w:r>
    </w:p>
    <w:p>
      <w:r>
        <w:t>简历：</w:t>
      </w:r>
      <w:r>
        <w:t>2011年9月任开封市环境保护局党组书记、局长。</w:t>
        <w:br/>
      </w:r>
      <w:r>
        <w:t>2014年5月13日，王子全因涉嫌严重违纪违法，在中共开封市第十届委员会第七次全体(扩大)会议通报并接受调查，正接受组织调查。</w:t>
        <w:br/>
      </w:r>
      <w:r>
        <w:t>个人履历</w:t>
        <w:br/>
      </w:r>
      <w:r>
        <w:t>1979年9月-1983年7月在郑州大学中文系中文专业学习；</w:t>
        <w:br/>
      </w:r>
      <w:r>
        <w:t>1983年7月-1991年5月任开封日报社记者；</w:t>
        <w:br/>
      </w:r>
      <w:r>
        <w:t>1991年6月-1991年11月任开封市委办公室第一秘书科干事；</w:t>
        <w:br/>
      </w:r>
      <w:r>
        <w:t>1991年11月-1993年9月任开封市委办公室第一秘书科副科级协理员；</w:t>
        <w:br/>
      </w:r>
      <w:r>
        <w:t>1993年9月-1996年8月任开封市委办公室第一秘书科科长；</w:t>
        <w:br/>
      </w:r>
      <w:r>
        <w:t>1996年8月-1999年5月任开封市委办公室副主任（其间：1996年9月-1998年12月在河南大学政治经济学专业研究生班学习）；</w:t>
        <w:br/>
      </w:r>
      <w:r>
        <w:t>1999年5月-2002年3月任开封市委副秘书长；</w:t>
        <w:br/>
      </w:r>
      <w:r>
        <w:t>2002年3月-2002年12月任中共开封县委副书记、开封县人民政府县长；</w:t>
        <w:br/>
      </w:r>
      <w:r>
        <w:t>2002年12月-2005年4月任开封市南关区委副书记、代区长、区长；</w:t>
        <w:br/>
      </w:r>
      <w:r>
        <w:t>2005年4月-2006年5月任开封市禹王台区委副书记、区长；</w:t>
        <w:br/>
      </w:r>
      <w:r>
        <w:t>2006年5月-2006年6月任开封市经济技术开发区党工委书记；</w:t>
        <w:br/>
      </w:r>
      <w:r>
        <w:t>2006年6月-2007年11月任开封市人民政府市长助理、党组成员，开封经济技术开发区党工委书记；</w:t>
        <w:br/>
      </w:r>
      <w:r>
        <w:t>2007年11月-2009年4月任开封市人民政府市长助理、党组成员，开封市汴西新区党工委副书记，开封经济技术开发区党工委书记；</w:t>
        <w:br/>
      </w:r>
      <w:r>
        <w:t>2009年4月-2011年9月任中共通许县委书记；</w:t>
        <w:br/>
      </w:r>
      <w:r>
        <w:t xml:space="preserve">2011年9月任开封市环境保护局党组书记、局长，主持开封市环境保护局全面工作。[1] </w:t>
        <w:br/>
        <w:br/>
      </w:r>
      <w:r>
        <w:t xml:space="preserve">2014年5月13日，王子全因涉嫌严重违纪违法，在中共开封市第十届委员会第七次全体(扩大)会议上通报并接受调查，正接受组织调查。[2] </w:t>
        <w:br/>
        <w:br/>
      </w:r>
    </w:p>
    <w:p>
      <w:pPr>
        <w:pStyle w:val="Heading3"/>
      </w:pPr>
      <w:r>
        <w:t>新疆  乌鲁木齐市乌鲁木齐县</w:t>
      </w:r>
    </w:p>
    <w:p>
      <w:r>
        <w:rPr>
          <w:i/>
        </w:rPr>
        <w:t>许斌</w:t>
      </w:r>
    </w:p>
    <w:p>
      <w:r>
        <w:t>许斌，男，汉族，1960年6月出生，新疆乌鲁木齐人，1978年12月参加工作，1981年10月加入中国共产党，大专学历。</w:t>
      </w:r>
    </w:p>
    <w:p>
      <w:r>
        <w:t>出生日期: 1960年6月</w:t>
      </w:r>
    </w:p>
    <w:p>
      <w:r>
        <w:t>民    族: 汉族</w:t>
      </w:r>
    </w:p>
    <w:p>
      <w:r>
        <w:t>国    籍: 中国</w:t>
      </w:r>
    </w:p>
    <w:p>
      <w:r>
        <w:t>中文名: 许斌</w:t>
      </w:r>
    </w:p>
    <w:p>
      <w:r>
        <w:t>简历：</w:t>
      </w:r>
      <w:r>
        <w:t xml:space="preserve">现任新疆维吾尔自治区人民政府副秘书长（厅长级）、办公厅党组成员；自治区统计局党组书记、局长。  </w:t>
        <w:br/>
      </w:r>
      <w:r>
        <w:t>1978.12—1982.01解放军36319部队服役</w:t>
        <w:br/>
      </w:r>
      <w:r>
        <w:t>1982.01—1985.08乌鲁木齐市红山影剧院职工</w:t>
        <w:br/>
      </w:r>
      <w:r>
        <w:t>1985.08—1994.05乌鲁木齐市文化局团委书记</w:t>
        <w:br/>
      </w:r>
      <w:r>
        <w:t>1994.05—1996.10乌鲁木齐市委宣传部文化教育处处长（其间：1994.09—1994.10新疆维吾尔自治区党委党校宣干班学习）（1993.09—1995.07乌鲁木齐成教院文秘专业学习）</w:t>
        <w:br/>
      </w:r>
      <w:r>
        <w:t>1996.10—1999.04乌鲁木齐市南山矿区区委常委、宣传部部长</w:t>
        <w:br/>
      </w:r>
      <w:r>
        <w:t>1999.04—2001.05乌鲁木齐市南山矿区区委书记、区长（其间：1997.08-1999.08大连理工大学思想政治教育专业研究生课程进修班学习）</w:t>
        <w:br/>
      </w:r>
      <w:r>
        <w:t>2001.05—2004.04乌鲁木齐县委书记</w:t>
        <w:br/>
      </w:r>
      <w:r>
        <w:t>2004.04—2004.08乌鲁木齐县委书记、南山管委会主任</w:t>
        <w:br/>
      </w:r>
      <w:r>
        <w:t>2004.08—2005.04乌鲁木齐市委常委、乌鲁木齐县委书记、南山国家森林公园管委会主任</w:t>
        <w:br/>
      </w:r>
      <w:r>
        <w:t>2005.04—2005.06乌鲁木齐市委常委、宣传部部长、南山国家森林公园管委会主任</w:t>
        <w:br/>
      </w:r>
      <w:r>
        <w:t xml:space="preserve">2005.06—2006.09乌鲁木齐市委常委、宣传部长[1] </w:t>
        <w:br/>
        <w:br/>
      </w:r>
      <w:r>
        <w:t>2006.09—2010.12乌鲁木齐市委常委</w:t>
        <w:br/>
      </w:r>
      <w:r>
        <w:t xml:space="preserve">2010.12—2014.07新疆维吾尔自治区人民政府副秘书长、办公厅党组成员[2] </w:t>
        <w:br/>
        <w:br/>
      </w:r>
      <w:r>
        <w:t>2014.07—2015.05新疆维吾尔自治区人民政府副秘书长（厅长级）、办公厅党组成员</w:t>
        <w:br/>
      </w:r>
      <w:r>
        <w:t>2015.05—新疆维吾尔自治区人民政府副秘书长（厅长级）、办公厅党组成员；自治区统计局党组书记、局长</w:t>
        <w:br/>
      </w:r>
      <w:r>
        <w:t xml:space="preserve">根据中共新疆维吾尔自治区委员会《关于许斌同志职务任免的通知》（新党干字〔2015〕363号）、新疆维吾尔自治区人民政府《干部任免通知》（新政任字〔2015〕127号）文件决定：许斌同志任自治区统计局党组书记、局长。[3] </w:t>
        <w:br/>
        <w:br/>
      </w:r>
    </w:p>
    <w:p>
      <w:pPr>
        <w:pStyle w:val="Heading3"/>
      </w:pPr>
      <w:r>
        <w:t>河南  漯河源汇区</w:t>
      </w:r>
    </w:p>
    <w:p>
      <w:r>
        <w:rPr>
          <w:i/>
        </w:rPr>
        <w:t>马超音</w:t>
      </w:r>
    </w:p>
    <w:p>
      <w:r>
        <w:t>马超音，现任河南省漯河市财政局调研员。</w:t>
      </w:r>
    </w:p>
    <w:p>
      <w:r>
        <w:t>性    别: 男</w:t>
      </w:r>
    </w:p>
    <w:p>
      <w:r>
        <w:t>信    仰: 共产主义</w:t>
      </w:r>
    </w:p>
    <w:p>
      <w:r>
        <w:t>国    籍: 中国</w:t>
      </w:r>
    </w:p>
    <w:p>
      <w:r>
        <w:t>中文名: 马超音</w:t>
      </w:r>
    </w:p>
    <w:p>
      <w:r>
        <w:t>简历：</w:t>
      </w:r>
      <w:r>
        <w:t xml:space="preserve">2015年12月，马超音同志任市财政局调研员，不再担任中共漯河市源汇区委书记职务。[1] </w:t>
        <w:br/>
        <w:br/>
      </w:r>
    </w:p>
    <w:p>
      <w:pPr>
        <w:pStyle w:val="Heading3"/>
      </w:pPr>
      <w:r>
        <w:t>湖北  宜昌秭归县</w:t>
      </w:r>
    </w:p>
    <w:p>
      <w:r>
        <w:rPr>
          <w:i/>
        </w:rPr>
        <w:t>刘晓华</w:t>
      </w:r>
    </w:p>
    <w:p>
      <w:r>
        <w:t>刘晓华，男，汉族，1965年6月出生，湖北随州市人，研究生学历，硕士学位，新加坡南洋理工大学公共管理专业毕业；1988年6月参加工作，1986年6月加入中国共产党。</w:t>
      </w:r>
    </w:p>
    <w:p>
      <w:r>
        <w:t>出生日期: 1965年6月</w:t>
      </w:r>
    </w:p>
    <w:p>
      <w:r>
        <w:t>信    仰: 共产主义</w:t>
      </w:r>
    </w:p>
    <w:p>
      <w:r>
        <w:t>中文名: 刘晓华</w:t>
      </w:r>
    </w:p>
    <w:p>
      <w:r>
        <w:t>出生地: None</w:t>
      </w:r>
    </w:p>
    <w:p>
      <w:r>
        <w:t>国    籍: 中国</w:t>
      </w:r>
    </w:p>
    <w:p>
      <w:r>
        <w:t>民    族: 汉族</w:t>
      </w:r>
    </w:p>
    <w:p>
      <w:r>
        <w:t>简历：</w:t>
      </w:r>
      <w:r>
        <w:t>现任宜昌三峡旅游新区管理委员会主任、党工委书记，宜昌市政府党组成员</w:t>
        <w:br/>
      </w:r>
      <w:r>
        <w:t>，曾任秭归县委书记。</w:t>
        <w:br/>
      </w:r>
      <w:r>
        <w:t xml:space="preserve">2015年7月31日，秭归县全县干部大会，传达贯彻中共宜昌市委关于调整秭归县委主要领导同志职务的决定：卢辉任中共秭归县委书记，刘晓华不再担任中共秭归县委书记、常委、委员职务。[1-2] </w:t>
        <w:br/>
        <w:br/>
      </w:r>
      <w:r>
        <w:t>1988年6月至1990年12月在襄樊师专任教；</w:t>
        <w:br/>
      </w:r>
      <w:r>
        <w:br/>
        <w:br/>
        <w:br/>
        <w:br/>
        <w:br/>
        <w:t>湖北省秭归县委书记 刘晓华</w:t>
        <w:br/>
        <w:br/>
        <w:br/>
      </w:r>
      <w:r>
        <w:t>1991年1月至1992年12月在远安县委政研室工作；</w:t>
        <w:br/>
      </w:r>
      <w:r>
        <w:t>1992年12月至1994年7月任远安县委政研室农研科副科长；</w:t>
        <w:br/>
      </w:r>
      <w:r>
        <w:t>1994年7月至1997年6月任远安县委政研室社会发展科科长；</w:t>
        <w:br/>
      </w:r>
      <w:r>
        <w:t>1997年6月至1997年12月任远安县委办公室副主任、政研室副主任；</w:t>
        <w:br/>
      </w:r>
      <w:r>
        <w:t>1997年12月至1998年1月任远安县旧县镇党委副书记；</w:t>
        <w:br/>
      </w:r>
      <w:r>
        <w:t>1998年2月至1999年1月任远安县旧县镇党委副书记、镇长；</w:t>
        <w:br/>
      </w:r>
      <w:r>
        <w:t>1999年1月至1999年10月任远安县旧县镇党委书记；</w:t>
        <w:br/>
      </w:r>
      <w:r>
        <w:t>1999年11月至1999年12月任远安县政府办公室副主任（主持工作），县人大、政府机关党委书记；</w:t>
        <w:br/>
      </w:r>
      <w:r>
        <w:t>2000年1月至2000年9月任远安县委办公室主任、政研室主任，县委、县政协机关党委书记；</w:t>
        <w:br/>
      </w:r>
      <w:r>
        <w:t>2000年9月至2002年5月任远安县委常委、县委办公室主任，县委、县政协机关党委书记；</w:t>
        <w:br/>
      </w:r>
      <w:r>
        <w:t>2002年6月至2003年12月任秭归县委常委、组织部部长；</w:t>
        <w:br/>
      </w:r>
      <w:r>
        <w:t>2003年12月至2006年5月任秭归县委副书记；</w:t>
        <w:br/>
      </w:r>
      <w:r>
        <w:t>2006年5月至2009年3月任秭归县委副书记、县人民政府县长（其间于2007年2月至2008年1月在新加坡南洋理工大学公共管理专业学习）；</w:t>
        <w:br/>
      </w:r>
      <w:r>
        <w:t>2009年3月至2009年4月任秭归县人民政府县长、宜昌市委组织部常务副部长；</w:t>
        <w:br/>
      </w:r>
      <w:r>
        <w:t>2009年4月至2011年6月任宜昌市委组织部常务副部长；</w:t>
        <w:br/>
      </w:r>
      <w:r>
        <w:t>2011年6月至2011年9月任宜昌市委组织部常务副部长、兼任市委人才工作领导小组办公室主任；</w:t>
        <w:br/>
      </w:r>
      <w:r>
        <w:t>2011年10月至2015年7月31日任秭归县委书记。</w:t>
        <w:br/>
      </w:r>
      <w:r>
        <w:t>现任宜昌三峡旅游新区管理委员会主任、党工委书记。</w:t>
        <w:br/>
      </w:r>
      <w:r>
        <w:t xml:space="preserve">2016年9月，拟任宜昌市级领导班子其他职位。[2] </w:t>
        <w:br/>
        <w:br/>
      </w:r>
    </w:p>
    <w:p>
      <w:pPr>
        <w:pStyle w:val="Heading3"/>
      </w:pPr>
      <w:r>
        <w:t>广西  河池市南丹县</w:t>
      </w:r>
    </w:p>
    <w:p>
      <w:r>
        <w:rPr>
          <w:i/>
        </w:rPr>
        <w:t>沈永明</w:t>
      </w:r>
    </w:p>
    <w:p>
      <w:r>
        <w:t>沈永明（1960.6—），男，广西融安人，研究生学历。现任广西壮族自治区水库移民工作管理局局长、党组书记。1997年毕业于广西大学经济学院政治经济学专业。</w:t>
      </w:r>
    </w:p>
    <w:p>
      <w:r>
        <w:t>出生日期: 1960.6</w:t>
      </w:r>
    </w:p>
    <w:p>
      <w:r>
        <w:t>毕业院校: None</w:t>
      </w:r>
    </w:p>
    <w:p>
      <w:r>
        <w:t>中文名: 沈永明</w:t>
      </w:r>
    </w:p>
    <w:p>
      <w:r>
        <w:t>出生地: 广西融安</w:t>
      </w:r>
    </w:p>
    <w:p>
      <w:r>
        <w:t>职    业: 广西壮族自治区水库移民工作管理局局长、党组书记</w:t>
      </w:r>
    </w:p>
    <w:p>
      <w:r>
        <w:t>简历：</w:t>
      </w:r>
      <w:r>
        <w:br/>
        <w:br/>
        <w:br/>
        <w:br/>
        <w:br/>
        <w:t>广西水库移民局局长沈永明</w:t>
        <w:br/>
        <w:br/>
        <w:t>1984年5月至1991年7月，历任广西融安县东起公社副主任、乡长、乡党委书记。</w:t>
        <w:br/>
      </w:r>
      <w:r>
        <w:t>1991年8月至1998年7月，历任武宣县组织部部长、副书记、县长。</w:t>
        <w:br/>
      </w:r>
      <w:r>
        <w:t>1998年8月至2002年7月担任凤山县委书记。</w:t>
        <w:br/>
      </w:r>
      <w:r>
        <w:t>2002年8月至2005年8月担任河池市委常委、南丹县委书记。</w:t>
        <w:br/>
      </w:r>
      <w:r>
        <w:t>2005年5月至8月任河池市委常委、南丹县委书记、组织部长。</w:t>
        <w:br/>
      </w:r>
      <w:r>
        <w:t>2005年8月至2007年8月担任河池市委常委、组织部长。</w:t>
        <w:br/>
      </w:r>
      <w:r>
        <w:t>2007年8月至2010年11月担任河池市委常委、纪委书记。</w:t>
        <w:br/>
      </w:r>
      <w:r>
        <w:t xml:space="preserve">2010年11至今任广西壮族自治区水库移民工作管理局局长、党组书记。[1] </w:t>
        <w:br/>
        <w:br/>
      </w:r>
    </w:p>
    <w:p>
      <w:pPr>
        <w:pStyle w:val="Heading3"/>
      </w:pPr>
      <w:r>
        <w:t>山西  运城市闻喜县</w:t>
      </w:r>
    </w:p>
    <w:p>
      <w:r>
        <w:rPr>
          <w:i/>
        </w:rPr>
        <w:t>荆青莲</w:t>
      </w:r>
    </w:p>
    <w:p>
      <w:r>
        <w:t>荆青莲，女，汉族，1958年11月生，山西省运城市盐湖区人，函授本科学历，1978年6月参加工作，1976年11月加入中国共产党。</w:t>
      </w:r>
    </w:p>
    <w:p>
      <w:r>
        <w:t>出生日期: 1958年11月</w:t>
      </w:r>
    </w:p>
    <w:p>
      <w:r>
        <w:t>民    族: 汉族</w:t>
      </w:r>
    </w:p>
    <w:p>
      <w:r>
        <w:t>中文名: 荆青莲</w:t>
      </w:r>
    </w:p>
    <w:p>
      <w:r>
        <w:t>出生地: 山西省运城市盐湖区</w:t>
      </w:r>
    </w:p>
    <w:p>
      <w:r>
        <w:t>简历：</w:t>
      </w:r>
      <w:r>
        <w:t>现任山西运城市委常委、统战部部长。</w:t>
        <w:br/>
      </w:r>
      <w:r>
        <w:t>1978年6月，运城县安邑办事处团委书记；</w:t>
        <w:br/>
      </w:r>
      <w:r>
        <w:t>1984年9月，共青团运城县委干事（期间：1985年9月至1987年7月在运城地委党校党政干部班学习）；</w:t>
        <w:br/>
      </w:r>
      <w:r>
        <w:t>1988年3月，共青团运城市(县级)市委副书记；</w:t>
        <w:br/>
      </w:r>
      <w:r>
        <w:t>1990年7月，运城市(县级)大渠乡党委副书记、乡长；</w:t>
        <w:br/>
      </w:r>
      <w:r>
        <w:t>1993年4月，夏县副县长；</w:t>
        <w:br/>
      </w:r>
      <w:r>
        <w:t>1998年6月，夏县县委副书记、县长；</w:t>
        <w:br/>
      </w:r>
      <w:r>
        <w:t>2001年2月，闻喜县委副书记、县长；</w:t>
        <w:br/>
      </w:r>
      <w:r>
        <w:t>2004年6月，闻喜县委书记；</w:t>
        <w:br/>
      </w:r>
      <w:r>
        <w:t>2006年5月，运城市人大常委会副主任；</w:t>
        <w:br/>
      </w:r>
      <w:r>
        <w:t>2008年8月，运城市人大常委会副主任、市总工会主席；</w:t>
        <w:br/>
      </w:r>
      <w:r>
        <w:t xml:space="preserve">2013年6月，运城市委常委、统战部部长。 [1-3] </w:t>
        <w:br/>
        <w:br/>
      </w:r>
      <w:r>
        <w:t xml:space="preserve">2016年9月28日下午，中国共产党运城市第四届委员会召开第一次全体会议当选为中国共产党运城市第四届委员会常务委员会委员。[4] </w:t>
        <w:br/>
        <w:br/>
      </w:r>
    </w:p>
    <w:p>
      <w:pPr>
        <w:pStyle w:val="Heading3"/>
      </w:pPr>
      <w:r>
        <w:t>山西  运城市河津市</w:t>
      </w:r>
    </w:p>
    <w:p>
      <w:r>
        <w:rPr>
          <w:i/>
        </w:rPr>
        <w:t>雷郭堂</w:t>
      </w:r>
    </w:p>
    <w:p>
      <w:r>
        <w:t>雷郭堂，男，中共党员，山西省畜牧兽医学校畜牧兽医专业毕业。山西省委农村工作领导组办公室副主任。</w:t>
      </w:r>
    </w:p>
    <w:p>
      <w:r>
        <w:t>出生日期: 1955年</w:t>
      </w:r>
    </w:p>
    <w:p>
      <w:r>
        <w:t>中文名: 雷郭堂</w:t>
      </w:r>
    </w:p>
    <w:p>
      <w:r>
        <w:t>出生地: None</w:t>
      </w:r>
    </w:p>
    <w:p>
      <w:r>
        <w:t>国    籍: 中国</w:t>
      </w:r>
    </w:p>
    <w:p>
      <w:r>
        <w:t>职    业: 山西省委农村工作领导组办公室副主任</w:t>
      </w:r>
    </w:p>
    <w:p>
      <w:r>
        <w:t>民    族: 汉族</w:t>
      </w:r>
    </w:p>
    <w:p>
      <w:r>
        <w:t>简历：</w:t>
      </w:r>
      <w:r>
        <w:t>中央党校经济管理专业函授本科学历。</w:t>
        <w:br/>
      </w:r>
      <w:r>
        <w:t>1977年在山西省壶关县畜牧局工作；1979年在山西省壶关县委通讯组工作；1982年任山西省壶关县委政策调研室科长；1985年任山西省晋城市委调研室科长；1988年任山西省土地局办公室副主任；1990年任山西省运城地委副秘书长；1995年任山西省稷山县人民政府县长；1996年任山西省稷山县委书记兼县长；1998年任山西省稷山县委书记；2001年任山西省河津市委书记；2006年至今任山西省委农村工作领导组办公室副主任、省农业厅副厅长、党组成员。</w:t>
        <w:br/>
      </w:r>
    </w:p>
    <w:p>
      <w:pPr>
        <w:pStyle w:val="Heading3"/>
      </w:pPr>
      <w:r>
        <w:t>河南  驻马店泌阳县</w:t>
      </w:r>
    </w:p>
    <w:p>
      <w:r>
        <w:rPr>
          <w:i/>
        </w:rPr>
        <w:t>王富兴</w:t>
      </w:r>
    </w:p>
    <w:p>
      <w:r>
        <w:t>王富兴，男，汉族，1962年5月出生，河南宜阳人，1983年8月加入中国共产党，1981年10月参加工作，河南农业大学农村与区域发展专业，研究生学历。</w:t>
      </w:r>
    </w:p>
    <w:p>
      <w:r>
        <w:t>出生日期: 1962年5月</w:t>
      </w:r>
    </w:p>
    <w:p>
      <w:r>
        <w:t>中文名: 王富兴</w:t>
      </w:r>
    </w:p>
    <w:p>
      <w:r>
        <w:t>出生地: 河南宜阳</w:t>
      </w:r>
    </w:p>
    <w:p>
      <w:r>
        <w:t>国    籍: 中国</w:t>
      </w:r>
    </w:p>
    <w:p>
      <w:r>
        <w:t>毕业院校: 河南农业大学</w:t>
      </w:r>
    </w:p>
    <w:p>
      <w:r>
        <w:t>民    族: 汉族</w:t>
      </w:r>
    </w:p>
    <w:p>
      <w:r>
        <w:t>简历：</w:t>
      </w:r>
      <w:r>
        <w:t>现任周口市委常委、市纪委书记。</w:t>
        <w:br/>
      </w:r>
      <w:r>
        <w:t>1981.10-1982.01河南省宜阳县柳泉乡团委工作</w:t>
        <w:br/>
      </w:r>
      <w:r>
        <w:t>1982.01-1983.08共青团宜阳县委工作,任学校部部长</w:t>
        <w:br/>
      </w:r>
      <w:r>
        <w:t>1985.06-1988.08共青团河南省委宣传部副主任干事</w:t>
        <w:br/>
      </w:r>
      <w:r>
        <w:t>1988.08-1989.03共青团河南省委组织部副主任干事</w:t>
        <w:br/>
      </w:r>
      <w:r>
        <w:t>1989.03-1991.05共青团河南省委组织部主任干事</w:t>
        <w:br/>
      </w:r>
      <w:r>
        <w:t>1991.05-1994.04共青团河南省委组织部副部长</w:t>
        <w:br/>
      </w:r>
      <w:r>
        <w:t>1994.04-1996.06共青团河南省委组织部副部长、机关党委副书记</w:t>
        <w:br/>
      </w:r>
      <w:r>
        <w:t>1996.06-1998.12共青团河南省委机关党委书记（其间：1996.10-1998.12下派挂职锻炼任正阳县委副书记）</w:t>
        <w:br/>
      </w:r>
      <w:r>
        <w:t>1998.12-2001.03正阳县委副书记（正处）</w:t>
        <w:br/>
      </w:r>
      <w:r>
        <w:t>2001.03-2004.11上蔡县县长</w:t>
        <w:br/>
      </w:r>
      <w:r>
        <w:t>2004.11-2008.10泌阳县委书记</w:t>
        <w:br/>
      </w:r>
      <w:r>
        <w:t>2008.10-2012.07平顶山市副市长</w:t>
        <w:br/>
      </w:r>
      <w:r>
        <w:t xml:space="preserve">2012.07-2014.03平顶山市委常委、政法委书记、副市长[1] </w:t>
        <w:br/>
        <w:br/>
      </w:r>
      <w:r>
        <w:t>2014.03-2015.06平顶山市委常委、政法委书记</w:t>
        <w:br/>
      </w:r>
      <w:r>
        <w:t>2015.06-周口市委常委、市纪委书记。</w:t>
        <w:br/>
      </w:r>
      <w:r>
        <w:t xml:space="preserve">河南省第十届纪律检查委员会委员。[2] </w:t>
        <w:br/>
        <w:br/>
      </w:r>
      <w:r>
        <w:t xml:space="preserve">2015年6月4日，河南省纪委副书记汪中山在周口市委常委、市纪委书记王富兴陪同下，到西华县红花镇龙池头村看望省纪委驻龙池头村帮扶工作队，并到困难群众家中走访慰问。据了解，这是，王富兴首次以周口市委常委、市纪委书记身份公开亮相。[3] </w:t>
        <w:br/>
        <w:br/>
      </w:r>
      <w:r>
        <w:t xml:space="preserve">2016年9月29日上午，中共周口市第四届委员会举行第一次全体会议，当选为市委常委、纪委书记[4] </w:t>
        <w:br/>
        <w:t>。</w:t>
        <w:br/>
      </w:r>
    </w:p>
    <w:p>
      <w:pPr>
        <w:pStyle w:val="Heading3"/>
      </w:pPr>
      <w:r>
        <w:t>云南  文山马关县</w:t>
      </w:r>
    </w:p>
    <w:p>
      <w:r>
        <w:rPr>
          <w:i/>
        </w:rPr>
        <w:t>兰朝明</w:t>
      </w:r>
    </w:p>
    <w:p>
      <w:r>
        <w:t xml:space="preserve">兰朝明，男，彝族，大学学历，广南县人，1963年5月生，1983年8月参加工作，1988年6月加入中国共产党。原任中共马关县委书记，现任文山州人大常委会副主任。[1] </w:t>
        <w:br/>
      </w:r>
    </w:p>
    <w:p>
      <w:r>
        <w:t>性    别: 男</w:t>
      </w:r>
    </w:p>
    <w:p>
      <w:r>
        <w:t>民    族: 彝族</w:t>
      </w:r>
    </w:p>
    <w:p>
      <w:r>
        <w:t>国    籍: 中国</w:t>
      </w:r>
    </w:p>
    <w:p>
      <w:r>
        <w:t>中文名: 兰朝明</w:t>
      </w:r>
    </w:p>
    <w:p>
      <w:r>
        <w:t>简历：</w:t>
      </w:r>
      <w:r>
        <w:t>1980年9月至1983年7月在云南省农业学校植物保护专业读书；</w:t>
        <w:br/>
      </w:r>
      <w:r>
        <w:t>1983年8月至1983年12月在广南县珠琳农科站工作；</w:t>
        <w:br/>
      </w:r>
      <w:r>
        <w:t>1983年12月至1990年5月在广南县农业科学研究所工作；</w:t>
        <w:br/>
      </w:r>
      <w:r>
        <w:t>1990年5月至1993年3月任广南县阿科乡乡长助理；</w:t>
        <w:br/>
      </w:r>
      <w:r>
        <w:t>1993年3月至1996年12月任广南县民族职业高级中学副校长，其间：1994年9月至1997年8月在云南农业大学农学专业函授专科班学习；</w:t>
        <w:br/>
      </w:r>
      <w:r>
        <w:t>1996年12月至1998年3月任广南县科学技术委员会主任；</w:t>
        <w:br/>
      </w:r>
      <w:r>
        <w:t>1998年3月至2000年9月任广南县农业局党总支书记、局长；</w:t>
        <w:br/>
      </w:r>
      <w:r>
        <w:t>2000年9月至2002年12月任广南县人民政府副县长，其间：2001年7月至2001年11月在云南省农业厅计划财务处挂职；</w:t>
        <w:br/>
      </w:r>
      <w:r>
        <w:t>2002年12月至2004年12月任中共麻栗坡县委常委、常务副县长，其间：2001年8月至2003年12月在中央党校函授学院经济管理专业本科班学习；</w:t>
        <w:br/>
      </w:r>
      <w:r>
        <w:t>2005年1月至2006年6月任中共马关县委副书记；</w:t>
        <w:br/>
      </w:r>
      <w:r>
        <w:t>2006年6月至2007年2月任中共马关县委副书记、副县长、代理县长；</w:t>
        <w:br/>
      </w:r>
      <w:r>
        <w:t>2007年2月至2008年8月任中共马关县委副书记、县长；</w:t>
        <w:br/>
      </w:r>
      <w:r>
        <w:t>2008年8月至2012年1月任中共马关县委书记；</w:t>
        <w:br/>
      </w:r>
      <w:r>
        <w:t xml:space="preserve">2012年1月至今任文山州人大常委会副主任。[1] </w:t>
        <w:br/>
        <w:br/>
      </w:r>
      <w:r>
        <w:t xml:space="preserve">云南文山壮族苗族自治州人大常委会副主任。[1] </w:t>
        <w:br/>
        <w:br/>
      </w:r>
    </w:p>
    <w:p>
      <w:pPr>
        <w:pStyle w:val="Heading3"/>
      </w:pPr>
      <w:r>
        <w:t>湖北  宜昌秭归县</w:t>
      </w:r>
    </w:p>
    <w:p>
      <w:r>
        <w:rPr>
          <w:i/>
        </w:rPr>
        <w:t>汪元良</w:t>
      </w:r>
    </w:p>
    <w:p>
      <w:r>
        <w:t>汪元良，男，汉族，湖北秭归人，1953年10月生，在职大学，1999年6月毕业于湖北大学秘书学专业，1971年2月参加工作，1975年12月加入中国共产党，现任湖北省三峡工程移民局（省移民局）局长、党组书记、省支援三峡工程建设委员会办公室副主任、党组成员（副厅级）。</w:t>
      </w:r>
    </w:p>
    <w:p>
      <w:r>
        <w:t>民    族: 汉族，</w:t>
      </w:r>
    </w:p>
    <w:p>
      <w:r>
        <w:t>国    籍: 中国</w:t>
      </w:r>
    </w:p>
    <w:p>
      <w:r>
        <w:t>中文名: 汪元良</w:t>
      </w:r>
    </w:p>
    <w:p>
      <w:r>
        <w:t>出生地: 湖北秭归</w:t>
      </w:r>
    </w:p>
    <w:p>
      <w:r>
        <w:t>简历：</w:t>
      </w:r>
      <w:r>
        <w:t>湖北省移民局局长</w:t>
        <w:br/>
      </w:r>
      <w:r>
        <w:t>相关</w:t>
        <w:br/>
      </w:r>
      <w:r>
        <w:t>2012年5月11日，湖北省移民局局长汪元良一行3人对天门市移民工作进行了检查指导。</w:t>
        <w:br/>
      </w:r>
      <w:r>
        <w:t>当天下午，汪元良一行先后实地查看了白茅湖棉花原种场代湾大队的设施蔬菜大棚、拖市镇郧西村的马铃薯种植基地、多宝镇土台新村兴隆养猪合作社和地膜花生种植基地、白龙泉新村的万头养猪场和鑫宇工贸有限公司等地，详细了解了各种植、养殖基地的种植面积、养殖规模、收益情况、当前面临的困难及我市的帮扶措施。</w:t>
        <w:br/>
      </w:r>
      <w:r>
        <w:t xml:space="preserve">汪元良对天门市移民后续服务工作给予充分肯定，他表示，天门移民安置工作基本实现了“搬得进、稳得住”的预期目标，正在向“能发展、可致富”的目标迈进。他要求，我市要进一步科学有序地引导移民开展生产劳动，帮扶创业移民解决在生产过程中遇到的资金、技术问题，以点带面，让全市移民快发展、早致富。[1] </w:t>
        <w:br/>
        <w:br/>
      </w:r>
    </w:p>
    <w:p>
      <w:pPr>
        <w:pStyle w:val="Heading3"/>
      </w:pPr>
      <w:r>
        <w:t>湖北  黄冈蕲春县</w:t>
      </w:r>
    </w:p>
    <w:p>
      <w:r>
        <w:rPr>
          <w:i/>
        </w:rPr>
        <w:t>熊长江</w:t>
      </w:r>
    </w:p>
    <w:p>
      <w:r>
        <w:t>熊长江，男，汉族，1957年10月生，湖北团风人，1981年8月参加工作，1975年1月加入中国共产党，党校研究生学历。</w:t>
      </w:r>
    </w:p>
    <w:p>
      <w:r>
        <w:t>出生日期: 1957年10月</w:t>
      </w:r>
    </w:p>
    <w:p>
      <w:r>
        <w:t>中文名: 熊长江</w:t>
      </w:r>
    </w:p>
    <w:p>
      <w:r>
        <w:t>出生地: 湖北团风</w:t>
      </w:r>
    </w:p>
    <w:p>
      <w:r>
        <w:t>简历：</w:t>
      </w:r>
      <w:r>
        <w:t>现任黄冈市委常委、政法委书记。</w:t>
        <w:br/>
      </w:r>
      <w:r>
        <w:t>1975.01——1976.01，黄冈县上巴河公社熊家坳大队大队长；</w:t>
        <w:br/>
      </w:r>
      <w:r>
        <w:t>1976.01——1978.10，黄冈县上巴河公社熊家坳大队党支部书记；</w:t>
        <w:br/>
      </w:r>
      <w:r>
        <w:t>1978.10——1981.08，在黄冈地区工业学校学习，任校学生会主席；</w:t>
        <w:br/>
      </w:r>
      <w:r>
        <w:t>1981.08——1984.04，黄冈地区经委办公室、政工科干部；</w:t>
        <w:br/>
      </w:r>
      <w:r>
        <w:t>1984.04——1986.07，黄冈地区经委政工科副科长；</w:t>
        <w:br/>
      </w:r>
      <w:r>
        <w:t>1986.07——1988.06，黄冈地区公路总段党委副书记；</w:t>
        <w:br/>
      </w:r>
      <w:r>
        <w:t>1988.06——1993.08，黄冈地区经委生产科副科长（正科级）、科长（其间：1986.09—1989.06省委党校党政管理专业在职大专班学习）；</w:t>
        <w:br/>
      </w:r>
      <w:r>
        <w:t>1993.08——1998.12，蕲春县人民政府副县长；</w:t>
        <w:br/>
      </w:r>
      <w:r>
        <w:t>1998.12——2004.01，蕲春县委副书记、县委党校校长（其间：1997.07—1999.07北京大学城市与环境学系区域经济学专业硕士研究生课程班学习；1997.09—2000.07湖北省委党校政治经济学专业研究生班学习）；</w:t>
        <w:br/>
      </w:r>
      <w:r>
        <w:t>2004.01——2006.09，蕲春县委副书记、县人民政府县长；</w:t>
        <w:br/>
      </w:r>
      <w:r>
        <w:t>2006.09——2006.12，蕲春县委书记（2006.12任黄冈市委委员）；</w:t>
        <w:br/>
      </w:r>
      <w:r>
        <w:t>2006.12——2007.01，蕲春县委书记、县人武部党委第一书记；</w:t>
        <w:br/>
      </w:r>
      <w:r>
        <w:t>2007.01——2010.10，蕲春县委书记、县人大常委会主任、县人武部党委第一书记；</w:t>
        <w:br/>
      </w:r>
      <w:r>
        <w:t>2007.01——2010.10，蕲春县委书记、人大常委会主任</w:t>
        <w:br/>
      </w:r>
      <w:r>
        <w:t>2010.10——2010.11，黄冈市委常委</w:t>
        <w:br/>
      </w:r>
      <w:r>
        <w:t>2010.11——2011.12，黄冈市委常委、市人民政府副市长、党组成员</w:t>
        <w:br/>
      </w:r>
      <w:r>
        <w:t xml:space="preserve">2011.12——黄冈市常委、政法委书记。[1] </w:t>
        <w:br/>
        <w:br/>
      </w:r>
      <w:r>
        <w:t>我们党最大的政治优势是密切联系群众，最大的危险是脱离群众。对于广大党员干部来说，不管客观环境和条件怎样变化，全心全意为人民服务的宗旨不能变。如果不是出于真心，而是迫于压力，不是全心全意，而是三心二意，甚至假心假意，就会陷入应付差事、做表面文章的泥潭，群众工作就难以真正做到群众的心坎儿上。</w:t>
        <w:br/>
      </w:r>
      <w:r>
        <w:t>做群众工作，要站在坚持群众路线的高度，站在维护群众利益的角度，防止和解决对群众感情不通、言路不通、政令不通的问题。为什么有时工作做了不少，群众还不满意、不领情？根子即在于思想观念问题，对群众的感情和态度问题，没有在群众“最怨”上改作风，在群众“最盼”上下功夫，在群众“最急”上见真情。</w:t>
        <w:br/>
      </w:r>
      <w:r>
        <w:t xml:space="preserve">不论是出台政策，还是各项具体工作，只要真心为了群众、充分依靠群众、积极发动群众，就没有克服不了的困难、解决不了的难题。这些年，我们的节日慰问活动，不管是日子好过的单位，还是困难的单位，都各尽所能、各尽其心，感动了老百姓。“芝麻不饱暖人心”。一壶油、几袋米、百把块钱，能解决多大的问题？花钱不在多少，关键是尽可能地把钱用在老百姓身上，让群众切身感受到党和政府的关爱，感受到惠及自身的发展成果，这样才能凝聚起人民群众的信心和力量，我们的事业才有坚实可靠的保障。[2] </w:t>
        <w:br/>
        <w:br/>
      </w:r>
      <w:r>
        <w:t>——蕲春县委书记熊长江谈加强群众工作</w:t>
        <w:br/>
      </w:r>
      <w:r>
        <w:t xml:space="preserve"> </w:t>
        <w:br/>
      </w:r>
    </w:p>
    <w:p>
      <w:pPr>
        <w:pStyle w:val="Heading3"/>
      </w:pPr>
      <w:r>
        <w:t>山东  滨州沾化县</w:t>
      </w:r>
    </w:p>
    <w:p>
      <w:r>
        <w:rPr>
          <w:i/>
        </w:rPr>
        <w:t>步乃章</w:t>
      </w:r>
    </w:p>
    <w:p>
      <w:r>
        <w:t>步乃章，汉族，1954年12月生，山东省无棣县人，1975年4月入党，1973年3月参加工作，1982年毕业于山东农学院（现山东农业大学）干修科。</w:t>
      </w:r>
    </w:p>
    <w:p>
      <w:r>
        <w:t>出生日期: 1954年12月</w:t>
      </w:r>
    </w:p>
    <w:p>
      <w:r>
        <w:t>信    仰: 共产主义</w:t>
      </w:r>
    </w:p>
    <w:p>
      <w:r>
        <w:t xml:space="preserve"> :  </w:t>
      </w:r>
    </w:p>
    <w:p>
      <w:r>
        <w:t>中文名: 步乃章</w:t>
      </w:r>
    </w:p>
    <w:p>
      <w:r>
        <w:t>出生地: 山东省无棣县</w:t>
      </w:r>
    </w:p>
    <w:p>
      <w:r>
        <w:t>国    籍: 中华人民共和国</w:t>
      </w:r>
    </w:p>
    <w:p>
      <w:r>
        <w:t>毕业院校: 山东农业大学</w:t>
      </w:r>
    </w:p>
    <w:p>
      <w:r>
        <w:t>民    族: 汉族</w:t>
      </w:r>
    </w:p>
    <w:p>
      <w:r>
        <w:t>简历：</w:t>
      </w:r>
      <w:r>
        <w:t xml:space="preserve">曾任滨州学院党委书记。[1] </w:t>
        <w:br/>
        <w:br/>
      </w:r>
      <w:r>
        <w:br/>
        <w:br/>
        <w:br/>
        <w:br/>
        <w:br/>
      </w:r>
      <w:r>
        <w:t>1973.03-1976.07 无棣县水湾公社通讯员、多种经营管理员、管区副书记；</w:t>
        <w:br/>
      </w:r>
      <w:r>
        <w:t>1976.07-l976.09 无棣县水湾公杜党委副书记；</w:t>
        <w:br/>
      </w:r>
      <w:r>
        <w:t>1976.09-1978.05 无棣县委常委、水湾公社党委副书记；</w:t>
        <w:br/>
      </w:r>
      <w:r>
        <w:t>1978.05-1980.06 无棣县委常委、大王公社党委副书记；</w:t>
        <w:br/>
      </w:r>
      <w:r>
        <w:t>1980.06-1980.08 无棣县委常委、常家公社党委副书记、管委会主任；</w:t>
        <w:br/>
      </w:r>
      <w:r>
        <w:t>1980.08-1982.06 山东农学院干修科学员；</w:t>
        <w:br/>
      </w:r>
      <w:r>
        <w:t>1982.06-1984.03 无棣县马山子公社党委书记；</w:t>
        <w:br/>
      </w:r>
      <w:r>
        <w:t>1984.03-1991.05 无棣县委常委、农工部长,无棣县委常委、副县长；</w:t>
        <w:br/>
      </w:r>
      <w:r>
        <w:t>1991.05-1992.03 沾化县委常委、副县长；</w:t>
        <w:br/>
      </w:r>
      <w:r>
        <w:t>1992.03-1997.04 沾化县委副书记、代县长、县长（其间:1993.09-1996.07 山东农业大学业余本科班经济管理专业学习）；</w:t>
        <w:br/>
      </w:r>
      <w:r>
        <w:t>1997.04-2000.11 沾化县委书记；</w:t>
        <w:br/>
      </w:r>
      <w:r>
        <w:t>2000.11-2002.12 滨州市委常委、沾化县委书记（其间:2000.05-2002.06 苏州大学研究生课程进修班学习）；</w:t>
        <w:br/>
      </w:r>
      <w:r>
        <w:t>2002.12-2003.4 滨州市委常委；</w:t>
        <w:br/>
      </w:r>
      <w:r>
        <w:t>2003.04-2008.12 滨州市委常委、市委政法委书记；主持市委政法委全面工作，协助吴金娃同志分管政法，610办公室和稳定工作。</w:t>
        <w:br/>
      </w:r>
      <w:r>
        <w:t>2009.1－2015 滨州学院党委书记</w:t>
        <w:br/>
      </w:r>
      <w:r>
        <w:t>获全国科教兴县先进个人奖两次，获全国重视老龄工作功勋奖，山东省重视老龄工作功勋奖，省七次、八次党代会代表，滨州市七届、八届人大代表，滨州市六次党代会代表。</w:t>
        <w:br/>
      </w:r>
    </w:p>
    <w:p>
      <w:pPr>
        <w:pStyle w:val="Heading3"/>
      </w:pPr>
      <w:r>
        <w:t>广西  桂林市龙胜各族自治县</w:t>
      </w:r>
    </w:p>
    <w:p>
      <w:r>
        <w:rPr>
          <w:i/>
        </w:rPr>
        <w:t>唐天生</w:t>
      </w:r>
    </w:p>
    <w:p>
      <w:r>
        <w:t>唐天生，1962年5月生，广西玉林人，广西壮族自治区党校在职研究生学历，高级政工师，1983年6月入党，1979年12月参加工作。曾任桂林市食品药品监督管理党组书记、局长。</w:t>
      </w:r>
    </w:p>
    <w:p>
      <w:r>
        <w:t>出生日期: 1962年5月</w:t>
      </w:r>
    </w:p>
    <w:p>
      <w:r>
        <w:t>信    仰: 共产主义</w:t>
      </w:r>
    </w:p>
    <w:p>
      <w:r>
        <w:t>中文名: 唐天生</w:t>
      </w:r>
    </w:p>
    <w:p>
      <w:r>
        <w:t>出生地: None</w:t>
      </w:r>
    </w:p>
    <w:p>
      <w:r>
        <w:t>国    籍: 中国</w:t>
      </w:r>
    </w:p>
    <w:p>
      <w:r>
        <w:t>职    业: 公务员</w:t>
      </w:r>
    </w:p>
    <w:p>
      <w:r>
        <w:t>毕业院校: 广西区党校</w:t>
      </w:r>
    </w:p>
    <w:p>
      <w:r>
        <w:t>简历：</w:t>
      </w:r>
      <w:r>
        <w:t>2016年4月3日，在桂林医学院附属医院8楼坠落，当场死亡。</w:t>
        <w:br/>
      </w:r>
      <w:r>
        <w:t>1979.12-1983.12 昆明部队战士、班长、管理员；</w:t>
        <w:br/>
      </w:r>
      <w:r>
        <w:t>1983.12-1986.02 广西桂林市汽车运输公司司机、党委组织干事；</w:t>
        <w:br/>
      </w:r>
      <w:r>
        <w:t>1986.02-1989.08 广西桂林市政府办公室秘书（1986.07-1991.01在桂林市职工业余大学文秘专业学习，1988.02-1989.04公派到日本熊本市工业专门学校学习）；</w:t>
        <w:br/>
      </w:r>
      <w:r>
        <w:t>1989.08-1993.09 广西桂林市政府办公室第二秘书科副科长；</w:t>
        <w:br/>
      </w:r>
      <w:r>
        <w:t>1993.09-1994.09 广西桂林市政府办公室第六秘书科科长；</w:t>
        <w:br/>
      </w:r>
      <w:r>
        <w:t>1994.09-1997.08 广西桂林市接待办副主任、党组成员（其间：1994.11-1995.01参加桂林市委党校中青班学习）；</w:t>
        <w:br/>
      </w:r>
      <w:r>
        <w:t>1997.08-1998.06 广西桂林市机关事务管理局党组副书记、副局长（1995.08-1997.12在中央学校函授学院本科班党政管理专业学习；1996.04-1998.04在中国社会科学院研究生院法学系经济法专业学习）；</w:t>
        <w:br/>
      </w:r>
      <w:r>
        <w:t>1998.06-2002.02 广西桂林市机关事务管理局党组书记、局长（其间：1999.06-1999.12在中央党校行政管理高级进修班学习）；</w:t>
        <w:br/>
      </w:r>
      <w:r>
        <w:t>2002.02-2002.03 中共广西桂林市秀峰区委副书记；</w:t>
        <w:br/>
      </w:r>
      <w:r>
        <w:t>2002.03-2005.08 中共广西桂林市秀峰区委副书记、桂林市秀峰区人民政府区长（其间：2003.03-2004.02在广西区党校在职研究生班党政管理专业学习）；</w:t>
        <w:br/>
      </w:r>
      <w:r>
        <w:t>2005.08-2006.01 中共广西阳朔县委副书记、阳朔县人民政府代县长；</w:t>
        <w:br/>
      </w:r>
      <w:r>
        <w:t>2006.01-2009.01 中共广西阳朔县委副书记、阳朔县人民政府县长；</w:t>
        <w:br/>
      </w:r>
      <w:r>
        <w:t xml:space="preserve">2009.01-2013.08 中共广西龙胜各族自治县委员会委员、常委、书记；[1-2] </w:t>
        <w:br/>
        <w:br/>
      </w:r>
      <w:r>
        <w:t>2014.03-2014.10 桂林市食品与药品监督管理党组书记；</w:t>
        <w:br/>
      </w:r>
      <w:r>
        <w:t xml:space="preserve">2014.10- 桂林市食品与药品监督管理党组书记、局长。[3] </w:t>
        <w:br/>
        <w:br/>
      </w:r>
      <w:r>
        <w:t xml:space="preserve">2013年8月13日，中共广西壮族自治区纪委通报龙胜各族自治县领导干部公款吃喝违规问题，唐天生受到党内严重警告处分，并免去中共广西龙胜各族自治县县委书记职务。[4] </w:t>
        <w:br/>
        <w:br/>
      </w:r>
      <w:r>
        <w:t xml:space="preserve">2014年10月24日，桂林市第四届人民代表大会常务委员会第二十五次会议通过决定任命唐天生为桂林市食品与药品监督管理局长。[3] </w:t>
        <w:br/>
        <w:br/>
      </w:r>
      <w:r>
        <w:t>2013年8月13日广西壮族自治区纪委通报龙胜各族自治县领导干部公款吃喝违规问题，县委书记唐天生受到党内严重警告处分，并免去县委书记职务。</w:t>
        <w:br/>
        <w:br/>
        <w:br/>
        <w:br/>
        <w:br/>
        <w:t>违纪事件发生现场图</w:t>
        <w:br/>
        <w:br/>
        <w:br/>
      </w:r>
      <w:r>
        <w:t>经查，2013年7月29日，广西龙胜一部门新任领导报到，县委书记唐天生与其他县领导商定安排工作聚餐。当晚，龙胜各族自治县在家的四家班子领导、相关部门领导等36人参加在华美国际大酒店的聚餐，共4桌，总计消费3626元。</w:t>
        <w:br/>
      </w:r>
      <w:r>
        <w:t xml:space="preserve">通报认为，龙胜各族自治县领导干部公款吃喝，严重违反中央八项规定和自治区《贯彻落实中央关于改进工作作风、密切联系群众有关规定的实施意见》的精神，造成恶劣社会影响，唐天生受到党内严重警告处分，并免去县委书记职务，并责成参加公款聚餐人员个人承担餐费。[4-6] </w:t>
        <w:br/>
        <w:br/>
      </w:r>
      <w:r>
        <w:t>据桂林市人大常委会官网2014年10月26日发布的新一批任免名单，唐天生在当月24日举行的桂林市第四届人民代表大会常务委员会第二十五次会议上被任命为桂林市食品与药品监督管理局长。</w:t>
        <w:br/>
        <w:br/>
        <w:br/>
        <w:br/>
        <w:br/>
        <w:t>唐天生</w:t>
        <w:br/>
        <w:br/>
        <w:br/>
      </w:r>
      <w:r>
        <w:t>不过，在桂林市食品药品监督局官网上，唐天生的职务仍只显示“党组书记”，“主持局全面工作”。</w:t>
        <w:br/>
      </w:r>
      <w:r>
        <w:t>据桂林市食品药品监督局官方网站消息，早在2014年3月3日，该局召开党的群众路线教育实践活动动员大会时，唐天生就已作为“局党组书记”出现。</w:t>
        <w:br/>
      </w:r>
      <w:r>
        <w:t xml:space="preserve">事实上，该局官网也鲜见有关唐作为局长的公开报道。仅有的一次是2014年11月20日出版的《中国食品安全报》上，有关“荔浦食品、药品推介会”的专题，刊发的一张照片说明是：“桂林市食药监局党组书记、局长唐天生在推介会上致词”。[3] </w:t>
        <w:br/>
        <w:br/>
      </w:r>
      <w:r>
        <w:t xml:space="preserve">2016年4月3日上午，桂林医学院附属医院住院部内有一住院病人从8楼坠落，已当场死亡。经初步查明，坠楼病人为桂林市食品药品监督管理局局长唐天生。此事正在进一步查明处理中。[8] </w:t>
        <w:br/>
        <w:br/>
      </w:r>
    </w:p>
    <w:p>
      <w:pPr>
        <w:pStyle w:val="Heading3"/>
      </w:pPr>
      <w:r>
        <w:t>广西  贵港市港北区</w:t>
      </w:r>
    </w:p>
    <w:p>
      <w:r>
        <w:rPr>
          <w:i/>
        </w:rPr>
        <w:t>徐育东</w:t>
      </w:r>
    </w:p>
    <w:p>
      <w:r>
        <w:t>徐育东，男，汉族，1966年12月生，广西贵港人，1990年9月加入中国共产党，1988年7月参加工作，在职研究生学历。</w:t>
      </w:r>
    </w:p>
    <w:p>
      <w:r>
        <w:t>民    族: 汉族</w:t>
      </w:r>
    </w:p>
    <w:p>
      <w:r>
        <w:t>国    籍: 中国</w:t>
      </w:r>
    </w:p>
    <w:p>
      <w:r>
        <w:t>中文名: 徐育东</w:t>
      </w:r>
    </w:p>
    <w:p>
      <w:r>
        <w:t>职    业: 公务员</w:t>
      </w:r>
    </w:p>
    <w:p>
      <w:r>
        <w:t>简历：</w:t>
      </w:r>
      <w:r>
        <w:t>现任广西贵港市人民政府副市长、党组成员。</w:t>
        <w:br/>
      </w:r>
      <w:r>
        <w:t>1986.09—1988.07广西工商行政管理学校工商行政管理专业学习</w:t>
        <w:br/>
      </w:r>
      <w:r>
        <w:t>1988.07—1989.07广西贵县工商局瓦塘工商所市管员</w:t>
        <w:br/>
      </w:r>
      <w:r>
        <w:t>1989.07—1993.02广西玉林地区贵港市瓦塘乡工商所干部、副所长（1990.05）</w:t>
        <w:br/>
      </w:r>
      <w:r>
        <w:t>1993.02—1995.05广西玉林地区贵港市瓦塘乡工商所所长</w:t>
        <w:br/>
      </w:r>
      <w:r>
        <w:t>1995.05—1996.08广西玉林地区贵港市城中工商所所长</w:t>
        <w:br/>
      </w:r>
      <w:r>
        <w:t>1996.08—1998.02广西贵港市工商局覃塘分局副局长</w:t>
        <w:br/>
      </w:r>
      <w:r>
        <w:t>1998.02—1998.04广西覃塘管理区覃塘镇党委副书记、政府主要负责人</w:t>
        <w:br/>
      </w:r>
      <w:r>
        <w:t>1998.04—1999.05广西覃塘管理区覃塘镇党委副书记、镇长</w:t>
        <w:br/>
      </w:r>
      <w:r>
        <w:t>1999.05—1999.09广西覃塘管理区覃塘镇党委书记</w:t>
        <w:br/>
      </w:r>
      <w:r>
        <w:t>1999.09—2001.04广西覃塘管理区覃塘镇党委书记、人大主席（1997.09—2000.07首都经济贸易大学成人教育函授大专班工商行政管理专业学习）</w:t>
        <w:br/>
      </w:r>
      <w:r>
        <w:t>2001.04—2004.09广西贵港市港北区委常委、政法委书记</w:t>
        <w:br/>
      </w:r>
      <w:r>
        <w:t>（1999.10—2001.10广西师范大学研究生班马克思主义理论与思想政治教育专业学习）</w:t>
        <w:br/>
      </w:r>
      <w:r>
        <w:t>2004.09—2006.07广西贵港市港北区委常委、副区长</w:t>
        <w:br/>
      </w:r>
      <w:r>
        <w:t>2006.07—2009.01广西平南县委副书记</w:t>
        <w:br/>
      </w:r>
      <w:r>
        <w:t>2009.01—2009.02广西贵港市覃塘区委副书记、代区长</w:t>
        <w:br/>
      </w:r>
      <w:r>
        <w:t>2009.02—2010.02广西贵港市覃塘区委副书记、区长</w:t>
        <w:br/>
      </w:r>
      <w:r>
        <w:t>2010.02—2010.03广西平南县委副书记、代县长</w:t>
        <w:br/>
      </w:r>
      <w:r>
        <w:t>2010.03—2011.05广西平南县委副书记、县长</w:t>
        <w:br/>
      </w:r>
      <w:r>
        <w:t>2011.05—2011.06广西贵港市港北区委书记</w:t>
        <w:br/>
      </w:r>
      <w:r>
        <w:t>2011.06—2015.02广西贵港市港北区委书记，贵港国家生态工业（制糖）示范园区党工委书记</w:t>
        <w:br/>
      </w:r>
      <w:r>
        <w:t>2015.02—2015.06广西贵港市人大常委会副主任、党组成员，港北区委书记，贵港国家生态工业（制糖）示范园区党工委书记</w:t>
        <w:br/>
      </w:r>
      <w:r>
        <w:t>2015.06—2016.06广西贵港市人大常委会副主任、党组成员</w:t>
        <w:br/>
      </w:r>
      <w:r>
        <w:t>2016.06—2016.09广西贵港市人大常委会副主任，市人民政府党组成员</w:t>
        <w:br/>
      </w:r>
      <w:r>
        <w:t xml:space="preserve">2016.09—广西贵港市人民政府副市长、党组成员[1] </w:t>
        <w:br/>
        <w:br/>
      </w:r>
      <w:r>
        <w:t>广西贵港市第四、五届党委委员</w:t>
        <w:br/>
      </w:r>
      <w:r>
        <w:t xml:space="preserve">2015年，任贵港市港北区委书记，贵港国家生态工业（制糖）示范园区党工委书记，拟任副厅级领导职务。[2] </w:t>
        <w:br/>
        <w:br/>
      </w:r>
      <w:r>
        <w:t xml:space="preserve">2015年7月，免去中共港北区委书记、常委、委员职务。[3] </w:t>
        <w:br/>
        <w:br/>
      </w:r>
    </w:p>
    <w:p>
      <w:pPr>
        <w:pStyle w:val="Heading3"/>
      </w:pPr>
      <w:r>
        <w:t>江苏  南通海门市</w:t>
      </w:r>
    </w:p>
    <w:p>
      <w:r>
        <w:rPr>
          <w:i/>
        </w:rPr>
        <w:t>曹斌</w:t>
      </w:r>
    </w:p>
    <w:p>
      <w:r>
        <w:t>曹斌，男，1956年7月出生，汉族，江苏南通人，1974年5月加入中国共产党，1975年11月参加工作，中央党校研究生学历。</w:t>
      </w:r>
    </w:p>
    <w:p>
      <w:r>
        <w:t>性    别: 男</w:t>
      </w:r>
    </w:p>
    <w:p>
      <w:r>
        <w:t>出    生: 1956年7月</w:t>
      </w:r>
    </w:p>
    <w:p>
      <w:r>
        <w:t>中文名: 曹斌</w:t>
      </w:r>
    </w:p>
    <w:p>
      <w:r>
        <w:t>籍    贯: None</w:t>
      </w:r>
    </w:p>
    <w:p>
      <w:r>
        <w:t>民    族: 汉族</w:t>
      </w:r>
    </w:p>
    <w:p>
      <w:r>
        <w:t>简历：</w:t>
      </w:r>
      <w:r>
        <w:t>曾任南通市委常委、政法委员会书记。</w:t>
        <w:br/>
      </w:r>
      <w:r>
        <w:t>1975.11——1978.04，南通县二爻公社十一大队党支部书记；</w:t>
        <w:br/>
      </w:r>
      <w:r>
        <w:t>1978.04——1980.02，南通县师范学校文科班学习（学制二年）；</w:t>
        <w:br/>
      </w:r>
      <w:r>
        <w:t>1980.02——1981.02，南通县师范学校教师、校团委书记；</w:t>
        <w:br/>
      </w:r>
      <w:r>
        <w:t>1981.02——1982.09，南通县教育局、人事局办事员；</w:t>
        <w:br/>
      </w:r>
      <w:r>
        <w:t>1982.09——1985.09，南京农业大学农业经济系学员（学制三年）；</w:t>
        <w:br/>
      </w:r>
      <w:r>
        <w:t>1985.09——1988.12，南通县东社乡党委副书记、乡长；</w:t>
        <w:br/>
      </w:r>
      <w:r>
        <w:t>1988.12——1990.03，南通县委研究室副主任（主持日常工作）；</w:t>
        <w:br/>
      </w:r>
      <w:r>
        <w:t>1990.03——1993.03，通州市政府办公室副主任、党组成员（1991.12获经济师职称）；</w:t>
        <w:br/>
      </w:r>
      <w:r>
        <w:t>1993.03——1997.02，通州市政府办公室主任、党组书记；</w:t>
        <w:br/>
      </w:r>
      <w:r>
        <w:t>1997.02——1997.12，通州市政府办公室主任、党组书记（副处级）；</w:t>
        <w:br/>
      </w:r>
      <w:r>
        <w:t>1997.12——1999.04，通州市政府副市长、市政府党组成员；</w:t>
        <w:br/>
      </w:r>
      <w:r>
        <w:t>1999.04——1999.07，通州市委常委、市人民政府常务副市长、党组成员；</w:t>
        <w:br/>
      </w:r>
      <w:r>
        <w:t>1999.07——2001.05，通州市委常委、常务副市长、市政府党组副书记、市委政法委副书记、市行政学校校长；</w:t>
        <w:br/>
      </w:r>
      <w:r>
        <w:t>2001.05——2002.01，通州市委常委、常务副市长、市政府党组副书记、市委政法委副书记、市行政学校校长兼通州经济开发区党工委书记、南通华容电子集团有限公司副董事长；</w:t>
        <w:br/>
      </w:r>
      <w:r>
        <w:t>2002.01——2002.05，通州市委副书记，市政府常务副市长、党组副书记；</w:t>
        <w:br/>
      </w:r>
      <w:r>
        <w:t>2002.05——2002.12，启东市委副书记，市政府常务副市长、党组副书记（其中：1999.09—2002.07中央党校研究生院在职研究生班政治学理论专业学习）；</w:t>
        <w:br/>
      </w:r>
      <w:r>
        <w:t>2002.12——2005.12，启东市委副书记、市人民政府代市长、市长、市政府党组书记；</w:t>
        <w:br/>
      </w:r>
      <w:r>
        <w:t>2005.12——2007.12，海门市委书记；</w:t>
        <w:br/>
      </w:r>
      <w:r>
        <w:t>2007.12——2008.01，海门市委书记、市政协主席；</w:t>
        <w:br/>
      </w:r>
      <w:r>
        <w:t>2008.01——2009.12，海门市委书记、市政协主席、党组书记；</w:t>
        <w:br/>
      </w:r>
      <w:r>
        <w:t>2009.12——2011.06，海门市委书记（副市级）；</w:t>
        <w:br/>
      </w:r>
      <w:r>
        <w:t>2011.06——2011.07，南通市副市级干部；</w:t>
        <w:br/>
      </w:r>
      <w:r>
        <w:t>2011.07——2011.09，南通市委政法委员会书记（副市级）；</w:t>
        <w:br/>
      </w:r>
      <w:r>
        <w:t>2011.09——2016.07，南通市委常委、政法委员会书记。</w:t>
        <w:br/>
      </w:r>
      <w:r>
        <w:t>江苏省第十一次党代会代表、江苏省十一届人大代表，南通市第十次党代会代表、南通市十三届人大代表。</w:t>
        <w:br/>
      </w:r>
      <w:r>
        <w:t xml:space="preserve">2016年1月，选举曹斌同志为南通市第十四届人大常委会副主任。[1] </w:t>
        <w:br/>
        <w:br/>
      </w:r>
      <w:r>
        <w:t xml:space="preserve">2016年7月1日，南通市委政法委宣布主要负责人变动调整会议召开，会议宣布市委决定：姜永华同志任市委政法委书记，曹斌同志不再担任市委政法委书记职务。[2] </w:t>
        <w:br/>
        <w:br/>
      </w:r>
    </w:p>
    <w:p>
      <w:pPr>
        <w:pStyle w:val="Heading3"/>
      </w:pPr>
      <w:r>
        <w:t>江西  萍乡莲花县</w:t>
      </w:r>
    </w:p>
    <w:p>
      <w:r>
        <w:rPr>
          <w:i/>
        </w:rPr>
        <w:t>聂晓葵</w:t>
      </w:r>
    </w:p>
    <w:p>
      <w:r>
        <w:t>聂晓葵，女，汉族，江西芦溪人，1966年1月7日出生，1989年8月参加工作，1993年11月加入中国共产党，大学本科学历，学士学位。</w:t>
      </w:r>
    </w:p>
    <w:p>
      <w:r>
        <w:t>出生日期: 1966年1月7日</w:t>
      </w:r>
    </w:p>
    <w:p>
      <w:r>
        <w:t>入党时间: 1993年11月</w:t>
      </w:r>
    </w:p>
    <w:p>
      <w:r>
        <w:t>信    仰: 共产主义</w:t>
      </w:r>
    </w:p>
    <w:p>
      <w:r>
        <w:t>中文名: 聂晓葵</w:t>
      </w:r>
    </w:p>
    <w:p>
      <w:r>
        <w:t>出生地: 江西省萍乡市芦溪县</w:t>
      </w:r>
    </w:p>
    <w:p>
      <w:r>
        <w:t>国    籍: 中国</w:t>
      </w:r>
    </w:p>
    <w:p>
      <w:r>
        <w:t>职    业: 公务员</w:t>
      </w:r>
    </w:p>
    <w:p>
      <w:r>
        <w:t>民    族: 汉族</w:t>
      </w:r>
    </w:p>
    <w:p>
      <w:r>
        <w:t>简历：</w:t>
      </w:r>
      <w:r>
        <w:t>现任江西省萍乡市委常委、宣传部长。</w:t>
        <w:br/>
      </w:r>
      <w:r>
        <w:t>1985.09--1989.08 江西大学中文系学习；</w:t>
        <w:br/>
        <w:br/>
        <w:br/>
        <w:br/>
        <w:br/>
        <w:t>聂晓葵(2张)</w:t>
        <w:br/>
        <w:br/>
        <w:br/>
        <w:br/>
        <w:br/>
        <w:br/>
        <w:br/>
        <w:br/>
      </w:r>
      <w:r>
        <w:t>1989.08--1994.08 萍乡市工商局干部；</w:t>
        <w:br/>
      </w:r>
      <w:r>
        <w:t>1994.08--1994.09 萍乡市工商局副科级纪检员；</w:t>
        <w:br/>
      </w:r>
      <w:r>
        <w:t>1994.09--1997.12 萍乡市委组织部干部；</w:t>
        <w:br/>
      </w:r>
      <w:r>
        <w:t>1997.12--2000.08 萍乡市委组织部干部一科副科长</w:t>
        <w:br/>
      </w:r>
      <w:r>
        <w:t>2000.08--2002.01 萍乡市委组织部主任科员；</w:t>
        <w:br/>
      </w:r>
      <w:r>
        <w:t>2002.01--2002.08 萍乡市委组织部干部一科科长；</w:t>
        <w:br/>
      </w:r>
      <w:r>
        <w:t>2002.08--2003.06 中共莲花县委常委、组织部部长；</w:t>
        <w:br/>
      </w:r>
      <w:r>
        <w:t>2003.06--2006.02 中共莲花县委副书记（其间： 2003.09-2004.09在江西省委组织部挂职任组织处副处长）；</w:t>
        <w:br/>
      </w:r>
      <w:r>
        <w:t>2006.02--2006.03 中共莲花县委副书记、县人民政府代县长；</w:t>
        <w:br/>
      </w:r>
      <w:r>
        <w:t>2006.03--2009.06 中共莲花县委副书记、县人民政府县长；</w:t>
        <w:br/>
      </w:r>
      <w:r>
        <w:t>2009.06--2009.09 中共莲花县委书记、县政府县长；</w:t>
        <w:br/>
      </w:r>
      <w:r>
        <w:t>2009.10--2011.06 中共莲花县委书记；</w:t>
        <w:br/>
      </w:r>
      <w:r>
        <w:t xml:space="preserve">2011.09--2016.09 萍乡市政府副市长、党组成员；[1] </w:t>
        <w:br/>
        <w:br/>
      </w:r>
      <w:r>
        <w:t>2016.09--2016.10 江西省萍乡市委常委；</w:t>
        <w:br/>
      </w:r>
      <w:r>
        <w:t>2016.10--江西省萍乡市委常委、宣传部长；</w:t>
        <w:br/>
      </w:r>
      <w:r>
        <w:t xml:space="preserve">2016年9月26日上午，中国共产党萍乡市第十二次代表大会圆满完成各项议程胜利闭幕，大会选举聂晓葵为萍乡市委常委。[2] </w:t>
        <w:br/>
        <w:br/>
      </w:r>
      <w:r>
        <w:t xml:space="preserve">2016年10月9日，萍乡市第十二次党代会精神宣讲活动动员大会举行。市委常委、宣传部长聂晓葵出席会议并讲话。上述报道显示聂晓葵已任萍乡市委常委、宣传部长。[3] </w:t>
        <w:br/>
        <w:br/>
      </w:r>
      <w:r>
        <w:t xml:space="preserve">2016年10月9日，萍乡市第十四届人民代表大会常务委员会第四十次会议决定：接受聂晓葵辞去萍乡市人民政府副市长职务的请求。[4] </w:t>
        <w:br/>
        <w:br/>
      </w:r>
    </w:p>
    <w:p>
      <w:pPr>
        <w:pStyle w:val="Heading3"/>
      </w:pPr>
      <w:r>
        <w:t>江西  九江湖口县</w:t>
      </w:r>
    </w:p>
    <w:p>
      <w:r>
        <w:rPr>
          <w:i/>
        </w:rPr>
        <w:t>廖凯波</w:t>
      </w:r>
    </w:p>
    <w:p>
      <w:r>
        <w:t>廖凯波，男，1957年6月生，湖北广济人，大专毕业。</w:t>
      </w:r>
    </w:p>
    <w:p>
      <w:r>
        <w:t>性    别: 男</w:t>
      </w:r>
    </w:p>
    <w:p>
      <w:r>
        <w:t>民    族: 汉</w:t>
      </w:r>
    </w:p>
    <w:p>
      <w:r>
        <w:t>国    籍: 中国</w:t>
      </w:r>
    </w:p>
    <w:p>
      <w:r>
        <w:t>中文名: 廖凯波</w:t>
      </w:r>
    </w:p>
    <w:p>
      <w:r>
        <w:t>简历：</w:t>
      </w:r>
      <w:r>
        <w:t>1981年2月，九江市七中教师。1982年7月起，历任共青团九江市委干部、宣传部副部长、办公室主任、副书记；1990年1月起，历任中共永修县委常委、组织部长，副书记；1993年3月起，历任中共湖口县委副书记，中共湖口县委副书记、政府县长，中共湖口县委书记；2005年4月，任九江市政府助理巡视员、中共湖口县委书记；2006年6月，任九江市政府副巡视员、党组成员；2006年12月，任九江市政府副市长、党组成员。2011年9月，任中共九江市委常委、政法委书记。</w:t>
        <w:br/>
      </w:r>
    </w:p>
    <w:p>
      <w:pPr>
        <w:pStyle w:val="Heading3"/>
      </w:pPr>
      <w:r>
        <w:t>广西  桂林市兴安县</w:t>
      </w:r>
    </w:p>
    <w:p>
      <w:r>
        <w:rPr>
          <w:i/>
        </w:rPr>
        <w:t>黄丹</w:t>
      </w:r>
    </w:p>
    <w:p>
      <w:r>
        <w:t xml:space="preserve">黄丹[1] </w:t>
        <w:br/>
        <w:t>女，汉族，广西博白人，中共党员，1975年11月参加工作，广西师范大学商学院在职研究生班投资经济专业毕业，高级经济师。</w:t>
      </w:r>
    </w:p>
    <w:p>
      <w:r>
        <w:t>民    族: 汉族</w:t>
      </w:r>
    </w:p>
    <w:p>
      <w:r>
        <w:t>国    籍: 中国</w:t>
      </w:r>
    </w:p>
    <w:p>
      <w:r>
        <w:t>中文名: 黄丹</w:t>
      </w:r>
    </w:p>
    <w:p>
      <w:r>
        <w:t>出生地: 广西博白人</w:t>
      </w:r>
    </w:p>
    <w:p>
      <w:r>
        <w:t>职    业: 广西外事华侨委员会副主任委员</w:t>
      </w:r>
    </w:p>
    <w:p>
      <w:r>
        <w:t>简历：</w:t>
      </w:r>
      <w:r>
        <w:t>现任广西自治区第十二届人民代表大会外事华侨委员会副主任委员。</w:t>
        <w:br/>
      </w:r>
      <w:r>
        <w:t>曾在桂林市财委、经贸委、财政金融贸易委员会工作，历任广西临桂县副县长、县委常委、常务副县长、县委副书记、县长，广西兴安县委书记、县人大常委会主任，广西桂林市委常委、统战部部长、宣传部部长、副市长，广西壮族自治区人口和计划生育委员会党组书记、主任，广西计划生育协会常务副会长（兼），现任广西壮族自治区科学技术厅党组书记、副厅长。</w:t>
        <w:br/>
      </w:r>
      <w:r>
        <w:t xml:space="preserve">广西壮族自治区党委第十届委员。[1] </w:t>
        <w:br/>
        <w:br/>
      </w:r>
      <w:r>
        <w:t>2015年12月任广西自治区第十二届人民代表大会外事华侨委员会副主任委员。</w:t>
        <w:br/>
      </w:r>
      <w:r>
        <w:t xml:space="preserve">2015年11月9日，免去黄丹同志(女)的广西壮族自治区人民政府科学技术厅副厅长职务。[2] </w:t>
        <w:br/>
        <w:br/>
      </w:r>
      <w:r>
        <w:t xml:space="preserve">2015年12月10日，广西自治区十二届人大常委会第二十次会议决定，任命：黄丹(女)为广西自治区第十二届人民代表大会外事华侨委员会副主任委员。[3] </w:t>
        <w:br/>
        <w:br/>
      </w:r>
    </w:p>
    <w:p>
      <w:pPr>
        <w:pStyle w:val="Heading3"/>
      </w:pPr>
      <w:r>
        <w:t>江西  抚州崇仁县</w:t>
      </w:r>
    </w:p>
    <w:p>
      <w:r>
        <w:rPr>
          <w:i/>
        </w:rPr>
        <w:t>饶剑明</w:t>
      </w:r>
    </w:p>
    <w:p>
      <w:r>
        <w:t>饶剑明，男，1961年2月生，汉族，江西东乡人，研究生学历。1982年7月毕业于抚州师专, 1999年12月中共江西省委党校研究生毕业。</w:t>
      </w:r>
    </w:p>
    <w:p>
      <w:r>
        <w:t>出生日期: 1961</w:t>
      </w:r>
    </w:p>
    <w:p>
      <w:r>
        <w:t>中文名: 饶剑明</w:t>
      </w:r>
    </w:p>
    <w:p>
      <w:r>
        <w:t>出生地: 江西东乡</w:t>
      </w:r>
    </w:p>
    <w:p>
      <w:r>
        <w:t>简历：</w:t>
      </w:r>
      <w:r>
        <w:t>现任江西省总工会党组副书记。</w:t>
        <w:br/>
      </w:r>
      <w:r>
        <w:t>中共抚州市委办公室秘书科副科长、督查科科长，</w:t>
        <w:br/>
      </w:r>
      <w:r>
        <w:t>抚州造纸厂厂长助理。</w:t>
        <w:br/>
      </w:r>
      <w:r>
        <w:t>1992年10月任中共崇仁县委常委、组织部长。</w:t>
        <w:br/>
      </w:r>
      <w:r>
        <w:t>1997年11月任中共南城县委副书记。</w:t>
        <w:br/>
      </w:r>
      <w:r>
        <w:t>2000年12月任中共南丰县委副书记、县长。</w:t>
        <w:br/>
      </w:r>
      <w:r>
        <w:t>2002年8月任中共崇仁县委副书记、县长。</w:t>
        <w:br/>
      </w:r>
      <w:r>
        <w:t>2003年5月主持崇仁县委、县政府工作。</w:t>
        <w:br/>
      </w:r>
      <w:r>
        <w:t>2004年10月任中共崇仁县委书记。</w:t>
        <w:br/>
      </w:r>
      <w:r>
        <w:t>2008年6月任江西省民政厅副厅长</w:t>
        <w:br/>
      </w:r>
      <w:r>
        <w:t>现任江西省总工会党组副书记。</w:t>
        <w:br/>
      </w:r>
      <w:r>
        <w:t xml:space="preserve">中国共产党江西省第十四届委员会委员[1] </w:t>
        <w:br/>
        <w:br/>
      </w:r>
      <w:r>
        <w:t xml:space="preserve">2016年10月24日，省总工会党组副书记饶剑明来我县调研工会工作。[2] </w:t>
        <w:br/>
        <w:br/>
      </w:r>
      <w:r>
        <w:t xml:space="preserve">2016年11月，免去江西省民政厅副厅长职务。[3] </w:t>
        <w:br/>
        <w:br/>
      </w:r>
    </w:p>
    <w:p>
      <w:pPr>
        <w:pStyle w:val="Heading3"/>
      </w:pPr>
      <w:r>
        <w:t>西藏  那曲巴青县</w:t>
      </w:r>
    </w:p>
    <w:p>
      <w:r>
        <w:rPr>
          <w:i/>
        </w:rPr>
        <w:t>张鑫</w:t>
      </w:r>
    </w:p>
    <w:p>
      <w:r>
        <w:t>张鑫，出生于山东青岛，中国内地男演员。毕业于中央戏剧学院。</w:t>
      </w:r>
    </w:p>
    <w:p>
      <w:r>
        <w:t>籍  贯: None</w:t>
      </w:r>
    </w:p>
    <w:p>
      <w:r>
        <w:t>代表作品: None</w:t>
      </w:r>
    </w:p>
    <w:p>
      <w:r>
        <w:t>性    别: 男</w:t>
      </w:r>
    </w:p>
    <w:p>
      <w:r>
        <w:t>现居地: 北京</w:t>
      </w:r>
    </w:p>
    <w:p>
      <w:r>
        <w:t>体    重: 68 kg</w:t>
      </w:r>
    </w:p>
    <w:p>
      <w:r>
        <w:t>中文名: 张鑫</w:t>
      </w:r>
    </w:p>
    <w:p>
      <w:r>
        <w:t>星    座: None</w:t>
      </w:r>
    </w:p>
    <w:p>
      <w:r>
        <w:t>国    籍: None</w:t>
      </w:r>
    </w:p>
    <w:p>
      <w:r>
        <w:t>身    高: 180cm</w:t>
      </w:r>
    </w:p>
    <w:p>
      <w:r>
        <w:t>外文名: Daniel</w:t>
      </w:r>
    </w:p>
    <w:p>
      <w:r>
        <w:t>主要成就: None</w:t>
      </w:r>
    </w:p>
    <w:p>
      <w:r>
        <w:t>毕业院校: None</w:t>
      </w:r>
    </w:p>
    <w:p>
      <w:r>
        <w:t>民    族: None</w:t>
      </w:r>
    </w:p>
    <w:p>
      <w:r>
        <w:t>职    业: None</w:t>
      </w:r>
    </w:p>
    <w:p>
      <w:r>
        <w:t>简历：</w:t>
      </w:r>
      <w:r>
        <w:t xml:space="preserve">代表作品有电视剧《隋唐演义》《千金女贼》《医馆笑转2》《青云志》[1] </w:t>
        <w:br/>
        <w:t>等。</w:t>
        <w:br/>
      </w:r>
      <w:r>
        <w:t>2013年在历史古装剧《隋唐演义》中饰演宇文成龙，并凭借该角色初展头角。</w:t>
        <w:br/>
      </w:r>
      <w:r>
        <w:br/>
        <w:br/>
        <w:br/>
        <w:br/>
        <w:br/>
        <w:t>张鑫《青云志》剧照(4张)</w:t>
        <w:br/>
        <w:br/>
        <w:br/>
        <w:br/>
        <w:br/>
        <w:br/>
        <w:br/>
        <w:br/>
      </w:r>
      <w:r>
        <w:t xml:space="preserve">2014年，张鑫搭档刘恺威、唐嫣参演民国偶像剧《千金女贼》，剧中饰演一身正气、忠心不二，遇事沉着冷静，出手干净利落的旭官。[2] </w:t>
        <w:br/>
        <w:br/>
      </w:r>
      <w:r>
        <w:t xml:space="preserve">2016年出演《青云志》，张鑫饰演的定海山庄少庄主司徒肖也让观众眼前一亮。[3] </w:t>
        <w:br/>
        <w:br/>
      </w:r>
      <w:r>
        <w:br/>
        <w:br/>
        <w:br/>
        <w:br/>
        <w:br/>
        <w:t>张鑫(21张)</w:t>
        <w:br/>
        <w:br/>
        <w:br/>
        <w:br/>
        <w:br/>
        <w:br/>
        <w:br/>
        <w:br/>
      </w:r>
      <w:r>
        <w:t xml:space="preserve">据悉，生活中的张鑫对自己的饮食、作息要求严格，运动健身更是规律有致。作为年轻的新生代演员，张鑫不但希望始终保持最佳的身体状态，更是想要通过这种方式鼓励更多的人积极的生活。不仅通过演好角色，演好作品回馈观众，更是希望能够给人们传递出更多的正能量。[4] </w:t>
        <w:br/>
        <w:br/>
      </w:r>
    </w:p>
    <w:p>
      <w:pPr>
        <w:pStyle w:val="Heading3"/>
      </w:pPr>
      <w:r>
        <w:t>浙江  温州洞头县</w:t>
      </w:r>
    </w:p>
    <w:p>
      <w:r>
        <w:rPr>
          <w:i/>
        </w:rPr>
        <w:t>冯志礼</w:t>
      </w:r>
    </w:p>
    <w:p>
      <w:r>
        <w:t>冯志礼，男，汉族，1962年12月生，浙江绍兴人，大专学历。1982年12月，加入中国共产党。1983年03月，参加工作。</w:t>
      </w:r>
    </w:p>
    <w:p>
      <w:r>
        <w:t>出生日期: 1962年12月</w:t>
      </w:r>
    </w:p>
    <w:p>
      <w:r>
        <w:t>信    仰: 马列主义</w:t>
      </w:r>
    </w:p>
    <w:p>
      <w:r>
        <w:t>中文名: 冯志礼</w:t>
      </w:r>
    </w:p>
    <w:p>
      <w:r>
        <w:t>出生地: 浙江绍兴</w:t>
      </w:r>
    </w:p>
    <w:p>
      <w:r>
        <w:t>国    籍: 中国</w:t>
      </w:r>
    </w:p>
    <w:p>
      <w:r>
        <w:t>职    业: 浙江省民族宗教事务委员会主任</w:t>
      </w:r>
    </w:p>
    <w:p>
      <w:r>
        <w:t>毕业院校: 温州师范学院</w:t>
      </w:r>
    </w:p>
    <w:p>
      <w:r>
        <w:t>民    族: 汉族</w:t>
      </w:r>
    </w:p>
    <w:p>
      <w:r>
        <w:t>简历：</w:t>
      </w:r>
      <w:r>
        <w:t>现任浙江省委统战部副部长，省民宗委党组书记、主任。</w:t>
        <w:br/>
      </w:r>
      <w:r>
        <w:t>1980年09月~1983年08月，就读于温州师范学院政治教育专业</w:t>
        <w:br/>
        <w:br/>
        <w:br/>
        <w:br/>
        <w:t>；</w:t>
        <w:br/>
      </w:r>
      <w:r>
        <w:t>1983年08月~1986年08月，瑞安师范学校教师、团委书记、教导处副主任、校党总支委员；</w:t>
        <w:br/>
      </w:r>
      <w:r>
        <w:t>1986年08月~1992年09月，共青团浙江省温州市委副书记、党组成员；</w:t>
        <w:br/>
      </w:r>
      <w:r>
        <w:t>1990年10月~1992年09月，下派浙江省温州市瑞安市湖岭区委副书记、区长挂职；</w:t>
        <w:br/>
      </w:r>
      <w:r>
        <w:t>1992年09月~1992年12月，共青团浙江省温州市委副书记、党组成员；</w:t>
        <w:br/>
      </w:r>
      <w:r>
        <w:t>1992年12月~1995年01月，共青团浙江省温州市委书记、党组书记；</w:t>
        <w:br/>
      </w:r>
      <w:r>
        <w:t>1995年01月~1997年08月，浙江省温州市洞头县委副书记；</w:t>
        <w:br/>
      </w:r>
      <w:r>
        <w:t>1997年08月~1998年10月，浙江省温州市洞头县委副书记、代县长、县长；</w:t>
        <w:br/>
      </w:r>
      <w:r>
        <w:t>1996年08月~1998年08月，在复旦大学研究生课程进修班行政管理专业学习；</w:t>
        <w:br/>
      </w:r>
      <w:r>
        <w:t>1998年10月~1999年11月，浙江省温州市洞头县委书记、县长；</w:t>
        <w:br/>
      </w:r>
      <w:r>
        <w:t>1999年11月~2001年06月，浙江省温州市洞头县委书记；</w:t>
        <w:br/>
      </w:r>
      <w:r>
        <w:t>2001年06月~2001年12月，浙江省温州市副市长，洞头县委书记；</w:t>
        <w:br/>
      </w:r>
      <w:r>
        <w:t>2001年12月~2007年01月，浙江省温州市副市长、市政府党组成员；</w:t>
        <w:br/>
      </w:r>
      <w:r>
        <w:t>2002年11月~2002年12月，在浙江省委党校进修班学习；</w:t>
        <w:br/>
      </w:r>
      <w:r>
        <w:t>2007年01月~2011年03月，中共浙江省嘉兴市委委员、常委、市纪律检查委员会委员、常委、书记；</w:t>
        <w:br/>
      </w:r>
      <w:r>
        <w:t>2011年03月~2012年08月，中共浙江省嘉兴市委副书记、政法委书记；</w:t>
        <w:br/>
      </w:r>
      <w:r>
        <w:t>2012年08月~2013年03月，任浙江省委统战部副部长、省民族宗教委员会党组书记；</w:t>
        <w:br/>
      </w:r>
      <w:r>
        <w:t xml:space="preserve">2013年03月，浙江省委统战部副部长，省民宗委党组书记、主任。[1-2] </w:t>
        <w:br/>
        <w:br/>
      </w:r>
      <w:r>
        <w:t>主持本委全面工作。</w:t>
        <w:br/>
      </w:r>
    </w:p>
    <w:p>
      <w:pPr>
        <w:pStyle w:val="Heading3"/>
      </w:pPr>
      <w:r>
        <w:t>西藏  那曲那曲县</w:t>
      </w:r>
    </w:p>
    <w:p>
      <w:r>
        <w:rPr>
          <w:i/>
        </w:rPr>
        <w:t>占仁义</w:t>
      </w:r>
    </w:p>
    <w:p>
      <w:r>
        <w:t xml:space="preserve">浙江省杭州市市委副秘书长、浙江省杭州市市直机关工委书记。[1] </w:t>
        <w:br/>
      </w:r>
    </w:p>
    <w:p>
      <w:r>
        <w:t>简历：</w:t>
      </w:r>
      <w:r>
        <w:t xml:space="preserve">（主持市直机关工委全面工作）1.联系机关党建工作；2.参与市委有关文稿的起草工作；3.完成市委领导交办的其他工作。[1] </w:t>
        <w:br/>
        <w:br/>
      </w:r>
    </w:p>
    <w:p>
      <w:pPr>
        <w:pStyle w:val="Heading3"/>
      </w:pPr>
      <w:r>
        <w:t>安徽  六安金寨县</w:t>
      </w:r>
    </w:p>
    <w:p>
      <w:r>
        <w:rPr>
          <w:i/>
        </w:rPr>
        <w:t>赵波</w:t>
      </w:r>
    </w:p>
    <w:p>
      <w:r>
        <w:t xml:space="preserve">赵波（党组成员、副厅长） 男，汉族，中共党员，1954年6月出生，安徽舒城县人，大学本科毕业，学士学位，高级经济师。1982年1月参加工作，1982年11月入党。[1] </w:t>
        <w:br/>
      </w:r>
    </w:p>
    <w:p>
      <w:r>
        <w:t>出生日期: 1954年6月</w:t>
      </w:r>
    </w:p>
    <w:p>
      <w:r>
        <w:t>民    族: 汉族</w:t>
      </w:r>
    </w:p>
    <w:p>
      <w:r>
        <w:t>国    籍: 中国</w:t>
      </w:r>
    </w:p>
    <w:p>
      <w:r>
        <w:t>中文名: 赵波</w:t>
      </w:r>
    </w:p>
    <w:p>
      <w:r>
        <w:t>出生地: None</w:t>
      </w:r>
    </w:p>
    <w:p>
      <w:r>
        <w:t>简历：</w:t>
      </w:r>
      <w:r>
        <w:br/>
        <w:br/>
        <w:br/>
        <w:br/>
        <w:t>1978年4月至1982年1月在安徽师范大学六安教学点中文系学习。工作后历任舒城县委办公室秘书、干事，六安地委组织部秘书科秘书、副科长，舒城县委组织部副部长，舒城县城关镇党委书记，六安行署外贸局副局长，六安县委副书记，舒城县委副书记，金寨县委副书记、代县长、县长，金寨县委书记，金寨县委书记、县人大常委会主任，皖西学院副院长、党委委员，省林业厅副厅长、党组成员，省林业厅巡视员、党组成员。 2014年7月退休。</w:t>
        <w:br/>
      </w:r>
      <w:r>
        <w:t xml:space="preserve">中国共产党党员，原安徽省林业厅巡视员、党组成员赵波同志于2014年8月27日在舒城病逝，享年61岁。[1] </w:t>
        <w:br/>
        <w:br/>
      </w:r>
    </w:p>
    <w:p>
      <w:pPr>
        <w:pStyle w:val="Heading3"/>
      </w:pPr>
      <w:r>
        <w:t>山东  青岛四方区</w:t>
      </w:r>
    </w:p>
    <w:p>
      <w:r>
        <w:rPr>
          <w:i/>
        </w:rPr>
        <w:t>王爱国</w:t>
      </w:r>
    </w:p>
    <w:p>
      <w:r>
        <w:t>王爱国（ 1964.12—），会计学教授，博士，博士后流动站研究人员。</w:t>
      </w:r>
    </w:p>
    <w:p>
      <w:r>
        <w:t>主要成就: 著作 15部，发表论文 89篇</w:t>
      </w:r>
    </w:p>
    <w:p>
      <w:r>
        <w:t>出生日期: 1964.12</w:t>
      </w:r>
    </w:p>
    <w:p>
      <w:r>
        <w:t>中文名: 王爱国</w:t>
      </w:r>
    </w:p>
    <w:p>
      <w:r>
        <w:t>职    业: 山东财经大学教授</w:t>
      </w:r>
    </w:p>
    <w:p>
      <w:r>
        <w:t>简历：</w:t>
      </w:r>
      <w:r>
        <w:t>现任山东财经大学会计学院院长、山东理论人才“百人工程”入选者，兼任中国会计学会理事、中国青年财务成本研究会理事、国家自然科学基金委员会同行评议专家、山东省会计教育学会副会长 /秘书长、山东珠算协会副会长等。</w:t>
        <w:br/>
      </w:r>
      <w:r>
        <w:t>主讲《会计理论》、《会计学原理》、《中、高级财务会计》；</w:t>
        <w:br/>
      </w:r>
      <w:r>
        <w:t>出版教材、著作 15部，发表论文 89篇，主持 /参与省级以上课题 6项，获得奖励 8项。</w:t>
        <w:br/>
      </w:r>
    </w:p>
    <w:p>
      <w:pPr>
        <w:pStyle w:val="Heading3"/>
      </w:pPr>
      <w:r>
        <w:t>内蒙古  包头市白云鄂博矿区</w:t>
      </w:r>
    </w:p>
    <w:p>
      <w:r>
        <w:rPr>
          <w:i/>
        </w:rPr>
        <w:t>牛俊雁</w:t>
      </w:r>
    </w:p>
    <w:p>
      <w:r>
        <w:t>牛俊雁，男，汉族，1962年1月出生，籍贯山西大同，出生地内蒙古包头，中央党校大学学历（中央党校函授学院经济管理专业），高级管理人员工商管理硕士（华中科技大学高级管理人员工商管理专业），高级经济师，1991年7月加入中国共产党，1979年12月参加工作。</w:t>
      </w:r>
    </w:p>
    <w:p>
      <w:r>
        <w:t>出生日期: 1962年1月</w:t>
      </w:r>
    </w:p>
    <w:p>
      <w:r>
        <w:t>中文名: 牛俊雁</w:t>
      </w:r>
    </w:p>
    <w:p>
      <w:r>
        <w:t>出生地: 内蒙古包头</w:t>
      </w:r>
    </w:p>
    <w:p>
      <w:r>
        <w:t>国    籍: 中国</w:t>
      </w:r>
    </w:p>
    <w:p>
      <w:r>
        <w:t>毕业院校: 华中科技大学</w:t>
      </w:r>
    </w:p>
    <w:p>
      <w:r>
        <w:t>民    族: 汉族</w:t>
      </w:r>
    </w:p>
    <w:p>
      <w:r>
        <w:t>简历：</w:t>
      </w:r>
      <w:r>
        <w:t>现任内蒙古自治区鄂尔多斯市委副书记，市人民政府党组书记、市长。</w:t>
        <w:br/>
      </w:r>
      <w:r>
        <w:t>1979.12—1982.06， 内蒙古自治区包头市房管局第一房管所房管员；</w:t>
        <w:br/>
      </w:r>
      <w:r>
        <w:t>1982.06—1992.10， 内蒙古自治区包头市房管局科员（1990.08—1993.06，在中央党校函授学院经济管理专业大专班学习）；</w:t>
        <w:br/>
      </w:r>
      <w:r>
        <w:t>1992.10—1994.12， 内蒙古自治区包头市房管局房管科副科长、科长；</w:t>
        <w:br/>
      </w:r>
      <w:r>
        <w:t>1994.12—1997.04， 内蒙古自治区包头市住房制度改革委员会办公室副主任（正科级）（1993.08—1995.12，在中央党校函授学院经济管理专业学习）；</w:t>
        <w:br/>
      </w:r>
      <w:r>
        <w:t>1997.04—1998.02， 内蒙古自治区包头市住房资金管理中心主任、市房改办主任（副处级）（1997.05—1998.05，在中国社会科学院研究生院市场经济专业学习）；</w:t>
        <w:br/>
      </w:r>
      <w:r>
        <w:t>1998.02—2001.04， 内蒙古自治区包头市房产管理局副局长兼市住房资金管理中心主任、市房改办主任；</w:t>
        <w:br/>
      </w:r>
      <w:r>
        <w:t>2001.04—2003.08， 内蒙古自治区包头市房管局党委书记、局长；</w:t>
        <w:br/>
      </w:r>
      <w:r>
        <w:t>2003.08—2004.01， 内蒙古自治区包头市白云矿区委书记；</w:t>
        <w:br/>
      </w:r>
      <w:r>
        <w:t>2004.01—2007.10， 内蒙古自治区包头市白云矿区委书记、人大常委会主任；</w:t>
        <w:br/>
      </w:r>
      <w:r>
        <w:t>2007.10—2008.12， 内蒙古自治区包头青山区委书记；</w:t>
        <w:br/>
      </w:r>
      <w:r>
        <w:t>2008.12—2009.12， 内蒙古自治区包头市政府副市长、青山区委书记（2007.04—2009.12，华中科技大学高级管理人员工商管理专业学习，获硕士学位）；</w:t>
        <w:br/>
      </w:r>
      <w:r>
        <w:t>2009.12—2013.01， 内蒙古自治区包头市政府副市长；</w:t>
        <w:br/>
      </w:r>
      <w:r>
        <w:t>2013.01—2015.04， 内蒙古自治区巴彦淖尔市委常委、副市长；</w:t>
        <w:br/>
      </w:r>
      <w:r>
        <w:t>2015.04—2015.11， 内蒙古自治区发展和改革委员会副主任、自治区能源开发局局长，自治区铁路重点项目协调办公室主任；</w:t>
        <w:br/>
      </w:r>
      <w:r>
        <w:t>2015.11—2015.12， 内蒙古鄂尔多斯市委副书记、市人民政府党组书记；</w:t>
        <w:br/>
      </w:r>
      <w:r>
        <w:t>2015.12—2016.01， 内蒙古鄂尔多斯市委副书记、市人民政府党组书记、代理市长；</w:t>
        <w:br/>
      </w:r>
      <w:r>
        <w:t xml:space="preserve">2016.01—， 内蒙古鄂尔多斯市委副书记，市人民政府党组书记、市长。[1] </w:t>
        <w:br/>
        <w:br/>
      </w:r>
      <w:r>
        <w:t xml:space="preserve">中国共产党内蒙古自治区第十届委员会委员[2] </w:t>
        <w:br/>
        <w:br/>
      </w:r>
      <w:r>
        <w:t xml:space="preserve">2016年10月26日，中国共产党鄂尔多斯市第四届委员会第一次全体会议举行，牛俊雁当选为市委副书记。[3] </w:t>
        <w:br/>
        <w:br/>
      </w:r>
    </w:p>
    <w:p>
      <w:pPr>
        <w:pStyle w:val="Heading3"/>
      </w:pPr>
      <w:r>
        <w:t>内蒙古  呼伦贝尔市扎兰屯市</w:t>
      </w:r>
    </w:p>
    <w:p>
      <w:r>
        <w:rPr>
          <w:i/>
        </w:rPr>
        <w:t>任宇江</w:t>
      </w:r>
    </w:p>
    <w:p>
      <w:r>
        <w:t>任宇江，男，汉族，1971年5月出生于内蒙古根河市，原籍辽宁省黑山县，1993年8月参加工作，1989年12月加入中国共产党，内蒙古农牧学院大学学历。</w:t>
      </w:r>
    </w:p>
    <w:p>
      <w:r>
        <w:t>出生日期: 1971年5月</w:t>
      </w:r>
    </w:p>
    <w:p>
      <w:r>
        <w:t>信    仰: 共产主义</w:t>
      </w:r>
    </w:p>
    <w:p>
      <w:r>
        <w:t>中文名: 任宇江</w:t>
      </w:r>
    </w:p>
    <w:p>
      <w:r>
        <w:t>出生地: 内蒙古根河市</w:t>
      </w:r>
    </w:p>
    <w:p>
      <w:r>
        <w:t>国    籍: 中国</w:t>
      </w:r>
    </w:p>
    <w:p>
      <w:r>
        <w:t>职    业: 公务员</w:t>
      </w:r>
    </w:p>
    <w:p>
      <w:r>
        <w:t>毕业院校: 内蒙古农牧学院</w:t>
      </w:r>
    </w:p>
    <w:p>
      <w:r>
        <w:t>民    族: 汉族</w:t>
      </w:r>
    </w:p>
    <w:p>
      <w:r>
        <w:t>简历：</w:t>
      </w:r>
      <w:r>
        <w:t>现任呼伦贝尔市政府副市长，扎兰屯市委书记。</w:t>
        <w:br/>
      </w:r>
      <w:r>
        <w:t>1989.08-1993.08 内蒙古农牧学院经济管理专业学习</w:t>
        <w:br/>
      </w:r>
      <w:r>
        <w:t>1993.08-1995.07 满洲里团市委干部、办公室负责人</w:t>
        <w:br/>
      </w:r>
      <w:r>
        <w:t>1995.07-1997.06 满洲里市人民政府办公室秘书</w:t>
        <w:br/>
      </w:r>
      <w:r>
        <w:t>1997.06-1999.11 满洲里市人民政府办公室秘书科科长</w:t>
        <w:br/>
      </w:r>
      <w:r>
        <w:t>1999.11-2002.10 满洲里市人民政府副秘书长</w:t>
        <w:br/>
      </w:r>
      <w:r>
        <w:t>2002.10-2003.11 满洲里市人民政府副秘书长、城市管理行政执法局局长</w:t>
        <w:br/>
      </w:r>
      <w:r>
        <w:t>2003.11-2006.06 满洲里市人民政府科技副市长</w:t>
        <w:br/>
      </w:r>
      <w:r>
        <w:t>2006.06-2007.03 扎兰屯市委副书记、市人民政府代市长、党组书记</w:t>
        <w:br/>
      </w:r>
      <w:r>
        <w:t>2007.03-2010.09 扎兰屯市委副书记、市人民政府市长市长、党组书记</w:t>
        <w:br/>
      </w:r>
      <w:r>
        <w:t>2010.09-2016.01 扎兰屯市委书记</w:t>
        <w:br/>
      </w:r>
      <w:r>
        <w:t xml:space="preserve">2016.01-2016.02 呼伦贝尔市人民政府党组成员、扎兰屯市委书记[1] </w:t>
        <w:br/>
        <w:br/>
      </w:r>
      <w:r>
        <w:t xml:space="preserve">2016.02-至今 呼伦贝尔市人民政府副市长、党组成员、扎兰屯市委书记[2] </w:t>
        <w:br/>
        <w:br/>
      </w:r>
      <w:r>
        <w:t xml:space="preserve">2016年2月3日， 呼伦贝尔市第三届人民代表大会常务委员会第二十一次会议，任命任宇江同志为呼伦贝尔市政府副市长。[3] </w:t>
        <w:br/>
        <w:br/>
      </w:r>
      <w:r>
        <w:t xml:space="preserve">2016年4月23日，任宇江同志不再担任扎兰屯市委书记、常委、委员职务。[4] </w:t>
        <w:br/>
        <w:br/>
      </w:r>
    </w:p>
    <w:p>
      <w:pPr>
        <w:pStyle w:val="Heading3"/>
      </w:pPr>
      <w:r>
        <w:t>广东  阳江阳春市</w:t>
      </w:r>
    </w:p>
    <w:p>
      <w:r>
        <w:rPr>
          <w:i/>
        </w:rPr>
        <w:t>敖广恩</w:t>
      </w:r>
    </w:p>
    <w:p>
      <w:r>
        <w:t>敖广恩，男，汉族，1957年11月生，广东省阳江市江城区人，学历省委党校在职研究生，1981年1月参加工作，1981年9月加入中国共产党。</w:t>
      </w:r>
    </w:p>
    <w:p>
      <w:r>
        <w:t>出生日期: 1957年11月</w:t>
      </w:r>
    </w:p>
    <w:p>
      <w:r>
        <w:t>民    族: 汉</w:t>
      </w:r>
    </w:p>
    <w:p>
      <w:r>
        <w:t>国    籍: 中国</w:t>
      </w:r>
    </w:p>
    <w:p>
      <w:r>
        <w:t>中文名: 敖广恩</w:t>
      </w:r>
    </w:p>
    <w:p>
      <w:r>
        <w:t>简历：</w:t>
      </w:r>
      <w:r>
        <w:t xml:space="preserve">曾任广东省珠海市中级人民法院院长。[1] </w:t>
        <w:br/>
        <w:br/>
      </w:r>
      <w:r>
        <w:t xml:space="preserve">现任广东省珠海市人大常委会党组成员。[2] </w:t>
        <w:br/>
        <w:br/>
      </w:r>
      <w:r>
        <w:br/>
        <w:br/>
        <w:br/>
        <w:br/>
        <w:t>1981年1月后，历任阳江县平冈公社百六大队副大队长、大队长、党支部书记；</w:t>
        <w:br/>
      </w:r>
      <w:r>
        <w:t>1984年10月后，历任阳江县平冈镇府资料员、办公室主任、党委秘书（其间：1988年3月至1991年2月参加广东省委党校干部函授大专班政治专业学习）；</w:t>
        <w:br/>
      </w:r>
      <w:r>
        <w:t>1989年10月后，任阳江市江城区农委生产组组长兼办公室主任；</w:t>
        <w:br/>
      </w:r>
      <w:r>
        <w:t>1990年10月后，任阳江市江城区城西镇党委副书记；</w:t>
        <w:br/>
      </w:r>
      <w:r>
        <w:t>1992年8月后，任阳江市江城区岗列镇委副书记、镇长；1997年5月后，任阳江市江城区岗列镇委书记；</w:t>
        <w:br/>
      </w:r>
      <w:r>
        <w:t>1998年12月后，任阳江市江城区委常委、岗列镇委书记；</w:t>
        <w:br/>
      </w:r>
      <w:r>
        <w:t>1999年4月后，任阳春市委副书记、党校校长（分管党群、政法、纪检工作，其间：1996年9月至1999年7月参加广东省委党校经济学在职研究生班学习）；</w:t>
        <w:br/>
      </w:r>
      <w:r>
        <w:t>2003年7月后，任阳春市委副书记、代市长；2004年3月后，任阳春市委副书记、市长（其间：2005年9月21日至2005年12月13日参加广东省第7期高级公务员英国牛津大学行政管理知识专题研究班学习）；</w:t>
        <w:br/>
      </w:r>
      <w:r>
        <w:t>2007年3月后，任阳春市委书记、市人大主任（其间：2008年6月25日至2008年7月25日参加广东省第1期领导干部日本早稻田大学经济管理专题研究班学习）；</w:t>
        <w:br/>
      </w:r>
      <w:r>
        <w:t>2009年8月后，任湛江市中级人民法院党组书记，中共湛江市委政法委员会副书记；</w:t>
        <w:br/>
      </w:r>
      <w:r>
        <w:t>2009年9月后，任湛江市中级人民法院副院长、代院长、党组书记，中共湛江市委政法委员会副书记；</w:t>
        <w:br/>
      </w:r>
      <w:r>
        <w:t>2010年3月起，任湛江市中级人民法院院长、党组书记，中共湛江市委政法委员会副书记。</w:t>
        <w:br/>
      </w:r>
      <w:r>
        <w:t xml:space="preserve">2015年2月至2016年9月，任珠海市中级人民法院院长。[3] </w:t>
        <w:br/>
        <w:br/>
      </w:r>
      <w:r>
        <w:t xml:space="preserve">2016年9月，免去广东省珠海市中级人民法院院长、审判委员会委员、审判员职务。[1] </w:t>
        <w:br/>
        <w:br/>
      </w:r>
      <w:r>
        <w:t xml:space="preserve">2016年9月,任珠海市人民代表大会常务委员会党组成员。[4] </w:t>
        <w:br/>
        <w:br/>
      </w:r>
    </w:p>
    <w:p>
      <w:pPr>
        <w:pStyle w:val="Heading3"/>
      </w:pPr>
      <w:r>
        <w:t>宁夏  银川市灵武市</w:t>
      </w:r>
    </w:p>
    <w:p>
      <w:r>
        <w:rPr>
          <w:i/>
        </w:rPr>
        <w:t>白尚成</w:t>
      </w:r>
    </w:p>
    <w:p>
      <w:r>
        <w:t>白尚成，男，回族，河南孟县人，1962年11月出生，1985年8月加入中国共产党，1980年10月参加工作，中央党校研究生学历。</w:t>
      </w:r>
    </w:p>
    <w:p>
      <w:r>
        <w:t>出生日期: 1962年11月</w:t>
      </w:r>
    </w:p>
    <w:p>
      <w:r>
        <w:t>中文名: 白尚成</w:t>
      </w:r>
    </w:p>
    <w:p>
      <w:r>
        <w:t>出生地: 河南孟县</w:t>
      </w:r>
    </w:p>
    <w:p>
      <w:r>
        <w:t>国    籍: 中国</w:t>
      </w:r>
    </w:p>
    <w:p>
      <w:r>
        <w:t>毕业院校: 中央党校</w:t>
      </w:r>
    </w:p>
    <w:p>
      <w:r>
        <w:t>民    族: 回族</w:t>
      </w:r>
    </w:p>
    <w:p>
      <w:r>
        <w:t>简历：</w:t>
      </w:r>
      <w:r>
        <w:t>现任宁夏回族自治区银川市委副书记，政府市长、党组书记，银川综合保税区党工委书记、管委会主任。</w:t>
        <w:br/>
      </w:r>
      <w:r>
        <w:t>1980年10月至1981年01月，银南地区少数民族干训班学习；</w:t>
        <w:br/>
      </w:r>
      <w:r>
        <w:t>1981年01月至1982年12月，原县级吴忠市红旗公社工作；</w:t>
        <w:br/>
      </w:r>
      <w:r>
        <w:t>1982年12月至1984年02月，原县级吴忠市团委常委；</w:t>
        <w:br/>
      </w:r>
      <w:r>
        <w:t>1984年02月至1985年09月，原县级吴忠市团委副书记；</w:t>
        <w:br/>
      </w:r>
      <w:r>
        <w:t>1985年09月至1987年07月，中国工运学院工会学专业学习；</w:t>
        <w:br/>
      </w:r>
      <w:r>
        <w:t>1987年07月至1995年06月，原县级吴忠市团委副书记、书记；</w:t>
        <w:br/>
      </w:r>
      <w:r>
        <w:t>1995年06月至1998年08月，原县级吴忠市委常委、宣传部部长；</w:t>
        <w:br/>
      </w:r>
      <w:r>
        <w:t>1998年08月至1999年02月，吴忠市利通区委常委、宣传部部长；</w:t>
        <w:br/>
      </w:r>
      <w:r>
        <w:t>1999年02月至2001年06月，吴忠市利通区副区长；</w:t>
        <w:br/>
      </w:r>
      <w:r>
        <w:t>2001年06月至2001年11月，吴忠市利通区委副书记；</w:t>
        <w:br/>
      </w:r>
      <w:r>
        <w:t>2001年11月至2004年11月，灵武市委副书记，政府市长；</w:t>
        <w:br/>
      </w:r>
      <w:r>
        <w:t>2004年11月至2006年08月，灵武市委书记；</w:t>
        <w:br/>
      </w:r>
      <w:r>
        <w:t>2006年08月至2007年06月，银川市宁东能源化工基地党工委副书记（副厅级）、灵武市委书记；</w:t>
        <w:br/>
      </w:r>
      <w:r>
        <w:t>2007年06月至2008年01月，固原市委常委，政府副市长；</w:t>
        <w:br/>
      </w:r>
      <w:r>
        <w:t>2008年01月至2008年12月，固原市委副书记，政府副市长、代市长；</w:t>
        <w:br/>
      </w:r>
      <w:r>
        <w:t>2008年12月至2012年10月，固原市委副书记，政府市长；</w:t>
        <w:br/>
      </w:r>
      <w:r>
        <w:t>2012年10月至2012年12月，吴忠市委副书记，政府副市长、代市长；</w:t>
        <w:br/>
      </w:r>
      <w:r>
        <w:t>2012年12月至2015年04月，吴忠市委副书记，政府市长；</w:t>
        <w:br/>
      </w:r>
      <w:r>
        <w:t xml:space="preserve">2015年04月至2015年05月，银川市委副书记，银川综合保税区党工委书记、管委会主任；[1] </w:t>
        <w:br/>
        <w:br/>
      </w:r>
      <w:r>
        <w:t xml:space="preserve">2015年05月至2015年08月，银川市委副书记，政府副市长、代市长，银川综合保税区党工委书记、管委会主任；[2] </w:t>
        <w:br/>
        <w:br/>
      </w:r>
      <w:r>
        <w:t xml:space="preserve">2015年08月至今，银川市委副书记，政府市长、党组书记，银川综合保税区党工委书记、管委会主任。[3] </w:t>
        <w:br/>
        <w:br/>
      </w:r>
      <w:r>
        <w:t xml:space="preserve">2016年11月30日，中共银川市第十四届委员会第一次全体会议选举白尚成为市委副书记。[4] </w:t>
        <w:br/>
        <w:br/>
      </w:r>
    </w:p>
    <w:p>
      <w:pPr>
        <w:pStyle w:val="Heading3"/>
      </w:pPr>
      <w:r>
        <w:t>黑龙江  齐齐哈尔富裕县</w:t>
      </w:r>
    </w:p>
    <w:p>
      <w:r>
        <w:rPr>
          <w:i/>
        </w:rPr>
        <w:t>高虹</w:t>
      </w:r>
    </w:p>
    <w:p>
      <w:r>
        <w:t>高虹，女，汉族，1964年11月生，黑龙江龙江人，1992年10月加入中国共产党，1987年7月参加工作，齐齐哈尔师范学院汉语言文学专业大学毕业，学士学位，研究员。</w:t>
      </w:r>
    </w:p>
    <w:p>
      <w:r>
        <w:t>出生日期: 1964年11月</w:t>
      </w:r>
    </w:p>
    <w:p>
      <w:r>
        <w:t>信    仰: 共产主义</w:t>
      </w:r>
    </w:p>
    <w:p>
      <w:r>
        <w:t>中文名: 高虹</w:t>
      </w:r>
    </w:p>
    <w:p>
      <w:r>
        <w:t>出生地: 黑龙江龙江</w:t>
      </w:r>
    </w:p>
    <w:p>
      <w:r>
        <w:t>毕业院校: 齐齐哈尔师范学院</w:t>
      </w:r>
    </w:p>
    <w:p>
      <w:r>
        <w:t>民    族: 汉族</w:t>
      </w:r>
    </w:p>
    <w:p>
      <w:r>
        <w:t>简历：</w:t>
      </w:r>
      <w:r>
        <w:t>现任齐齐哈尔市委常委、宣传部部长。</w:t>
        <w:br/>
      </w:r>
      <w:r>
        <w:t>1983.09－1987.07 齐齐哈尔师范学院中文系汉语言文学专业学生</w:t>
        <w:br/>
      </w:r>
      <w:r>
        <w:t>1987.07－1988.10 和平机械厂第二中学、第四中学教师</w:t>
        <w:br/>
      </w:r>
      <w:r>
        <w:t>1988.10－1989.02 齐齐哈尔市社会科学院助理编辑</w:t>
        <w:br/>
      </w:r>
      <w:r>
        <w:t>1989.02－1992.09 齐齐哈尔市社会科学院实习研究员</w:t>
        <w:br/>
      </w:r>
      <w:r>
        <w:t xml:space="preserve">1992.09－1994.04 齐齐哈尔市社会科学院助理研究员[1] </w:t>
        <w:br/>
        <w:br/>
      </w:r>
      <w:r>
        <w:t>1994.04－1996.09 齐齐哈尔市社会科学院助理研究员、室主任（1993.01－1995.12 黑龙江省社会科学院研究生部国民经济管理研究生班学习）</w:t>
        <w:br/>
      </w:r>
      <w:r>
        <w:t>1996.09－2001.06 齐齐哈尔市社会科学院副研究员、室主任</w:t>
        <w:br/>
      </w:r>
      <w:r>
        <w:t>2001.06－2002.11 齐齐哈尔市社会科学院副院长（2001年9月晋研究员</w:t>
        <w:br/>
      </w:r>
      <w:r>
        <w:t>2002.11－2003.08 龙江县委常委、宣传部部长</w:t>
        <w:br/>
      </w:r>
      <w:r>
        <w:t>2003.08－2005.07 龙江县副县长</w:t>
        <w:br/>
      </w:r>
      <w:r>
        <w:t>2005.07－2006.11 齐齐哈尔市龙沙区委副书记</w:t>
        <w:br/>
      </w:r>
      <w:r>
        <w:t>2006.11－2008.05 齐齐哈尔市人口和计划生育委员会党组书记、主任</w:t>
        <w:br/>
      </w:r>
      <w:r>
        <w:t>2008.05－2008.12 富裕县委副书记、县长</w:t>
        <w:br/>
      </w:r>
      <w:r>
        <w:t>2008.12－2011.11 富裕县委书记</w:t>
        <w:br/>
      </w:r>
      <w:r>
        <w:t>2011.11－2011.12 富裕县委书记，齐齐哈尔市文化行政管理体制改革领导小组副组长</w:t>
        <w:br/>
      </w:r>
      <w:r>
        <w:t>2011.12－2012.01 齐齐哈尔市文化行政管理体制改革领导小组副组长</w:t>
        <w:br/>
      </w:r>
      <w:r>
        <w:t xml:space="preserve">2012.01－ 齐齐哈尔市委常委、宣传部部长[1] </w:t>
        <w:br/>
        <w:br/>
      </w:r>
      <w:r>
        <w:t xml:space="preserve">负责宣传思想文化工作。主持市委宣传部全面工作。分管新闻出版和网络工作。分管齐齐哈尔日报报业集团、齐齐哈尔广播电视台、市社科联、市文联。分管教育、文广新、体育、卫生、人口计生方面的政治工作。[2] </w:t>
        <w:br/>
        <w:br/>
      </w:r>
    </w:p>
    <w:p>
      <w:pPr>
        <w:pStyle w:val="Heading3"/>
      </w:pPr>
      <w:r>
        <w:t>湖北  咸宁通城县</w:t>
      </w:r>
    </w:p>
    <w:p>
      <w:r>
        <w:rPr>
          <w:i/>
        </w:rPr>
        <w:t>胡超文</w:t>
      </w:r>
    </w:p>
    <w:p>
      <w:r>
        <w:t>胡超文，男，汉族，1966年10月生，湖北人，硕士研究生，1988年9月参加工作，1989年6月加入中国共产党。</w:t>
      </w:r>
    </w:p>
    <w:p>
      <w:r>
        <w:t>出生日期: 1966年10月</w:t>
      </w:r>
    </w:p>
    <w:p>
      <w:r>
        <w:t>中文名: 胡超文</w:t>
      </w:r>
    </w:p>
    <w:p>
      <w:r>
        <w:t>出生地: 湖北</w:t>
      </w:r>
    </w:p>
    <w:p>
      <w:r>
        <w:t>国    籍: 中国</w:t>
      </w:r>
    </w:p>
    <w:p>
      <w:r>
        <w:t>职    业: 公务员</w:t>
      </w:r>
    </w:p>
    <w:p>
      <w:r>
        <w:t>毕业院校: 华中师范大学</w:t>
      </w:r>
    </w:p>
    <w:p>
      <w:r>
        <w:t>民    族: 汉族</w:t>
      </w:r>
    </w:p>
    <w:p>
      <w:r>
        <w:t>简历：</w:t>
      </w:r>
      <w:r>
        <w:t>现任十堰市委常委、市纪委书记。</w:t>
        <w:br/>
      </w:r>
      <w:r>
        <w:t>先后在鄂州市梁子湖区、通城县、咸宁市咸安区、省援疆工作办公室工作。</w:t>
        <w:br/>
      </w:r>
      <w:r>
        <w:t>1997.08—1999.12，共青团鄂州市委书记（1996.09—1998.12，中央党校政法专业在职大学学习；1999.03—1999.06，省委党校中青班学习）；</w:t>
        <w:br/>
      </w:r>
      <w:r>
        <w:t>1999.12—2000.04，鄂州市华容区委副书记、区长、共青团鄂州市委书记（1997.09—2001.01，华中师范大学马克思主义理论与思想政治教育专业在职研究生学习）；</w:t>
        <w:br/>
      </w:r>
      <w:r>
        <w:t>2000.04—2005.07，鄂州市华容区委副书记、区长；</w:t>
        <w:br/>
      </w:r>
      <w:r>
        <w:t>2005.07—2006.01，咸安区委委员、常委、副书记、区人民政府区长；</w:t>
        <w:br/>
      </w:r>
      <w:r>
        <w:t>2006.01—2006.10，咸安区委副书记、区长；</w:t>
        <w:br/>
      </w:r>
      <w:r>
        <w:t>2006.10—2007.01，通城县委书记；</w:t>
        <w:br/>
      </w:r>
      <w:r>
        <w:t>2007.01—2010.10，通城县委书记、县人大常委会主任（2009.02副厅级）（其间：2008.08—2008.12，挂职台州市仙居县任县长助理）；</w:t>
        <w:br/>
      </w:r>
      <w:r>
        <w:t>2010.10—2011.09，咸宁市咸安区委书记、区人大主任（副厅级）；</w:t>
        <w:br/>
      </w:r>
      <w:r>
        <w:t>2011.09—2011.12，咸宁市委副秘书长（副厅级）；</w:t>
        <w:br/>
      </w:r>
      <w:r>
        <w:t>2011.12—2014.12，湖北省援疆工作办公室副主任（副厅级），省援疆工作前方指挥部副总指挥、党组成员，第五师党委常委、副师长；</w:t>
        <w:br/>
      </w:r>
      <w:r>
        <w:t>2014.12—2015.03，湖北省交通运输厅副厅长、党组成员；</w:t>
        <w:br/>
      </w:r>
      <w:r>
        <w:t xml:space="preserve">2015.03—2015.12，湖北省交通运输厅副厅长、党组成员，省交通运输厅高速公路管理局局长、党委书记；[1] </w:t>
        <w:br/>
        <w:br/>
      </w:r>
      <w:r>
        <w:t xml:space="preserve">2015.12—，十堰市委常委、市纪委书记。[2] </w:t>
        <w:br/>
        <w:br/>
      </w:r>
      <w:r>
        <w:t xml:space="preserve">2016年9月，市委副书记人选考察对象。[3] </w:t>
        <w:br/>
        <w:br/>
      </w:r>
      <w:r>
        <w:t>曾荣获：粱子湖区“优秀工作者”、鄂州市“尊师重教模范”、鄂州市“政协工作先进个人”、鄂州市“关心国防建设之星”、两度荣获“湖北省新长征突击手”、全国广播电视大学“优秀毕业生”、鄂州市“三个代表”征文竞赛二等奖、鄂州市“全市外贸出口工作先进个人”、鄂州市应对WTO征文竞赛二等奖、鄂州市“全市环保工作先进个人”、鄂州市保持共产党员先进性教育知识竞赛二等奖，咸宁市“市区优秀服务先进工作者”、国家科技部“全国科技工作先进个人”、湖北省组织工作服务科学发展典型案例优秀奖。</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