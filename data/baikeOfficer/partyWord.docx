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县长信息</w:t>
      </w:r>
    </w:p>
    <w:p>
      <w:pPr>
        <w:pStyle w:val="Heading3"/>
      </w:pPr>
      <w:r>
        <w:t>安徽  马鞍山和县</w:t>
      </w:r>
    </w:p>
    <w:p>
      <w:r>
        <w:rPr>
          <w:i/>
        </w:rPr>
        <w:t>吴桂林</w:t>
      </w:r>
    </w:p>
    <w:p>
      <w:r>
        <w:t xml:space="preserve">吴桂林，男，1963年10月出生，汉族，安徽无为，1986年7月参加工作，1989年10月入党，安徽师范大学中文系毕业，大学学历，文学学士。[1] </w:t>
        <w:br/>
      </w:r>
    </w:p>
    <w:p>
      <w:r>
        <w:t>简历：</w:t>
      </w:r>
      <w:r>
        <w:t>现任安徽马鞍山市委常委、市委秘书长，市人民政府副市长、党组成员。</w:t>
        <w:br/>
      </w:r>
      <w:r>
        <w:t xml:space="preserve">1982.09-1986.07 安徽师范大学学生　　1986.07-1988.08 巢湖地委讲师团教员、助教　　1988.08-1992.07 巢湖地区监察局科员　(其间:1989.08-1992.06中央党校函授本科班经济管理专业学习)　　1992.07-1993.03 巢湖地区监察局副科监察员　　1993.03-1993.12 巢湖行署驻北京办事处副科秘书　　1993.12-1994.04 巢湖行署商贸委综合科副科长　　1994.04-1996.10 巢湖行署办公室副科秘书　　1996.10-1997.07 巢湖行署办公室秘书一科科长　　1997.07-2000.01 巢湖行署体改委副主任　　2000.01-2002.01 巢湖市体改委副主任　(其间:2001.03-2001.12参加省委党校第13期中青年干部培训班学习)　　2002.01-2002.05 巢湖市政府办公室副主任　　2002.05-2003.08 巢湖市委政研室主任　　2003.08-2005.12 巢湖市委副秘书长、市委政研室主任　　2005.12-2007.11 巢湖市委副秘书长、市委办公室主任　　2007.11-2008.01 和县县委副书记,县人民政府县长候选人、代县长　　2008.01-2009.12 和县县委副书记,县人民政府县长　　2009.12-2010.01 和县县委书记　　2010.01-2012.11 和县县委书记,县人大常委会主任　　2012.11-2013.01 和县县委书记　　2013.01-2014.01 马鞍山市人大常委会副主任、党组成员，和县县委书记　　2014.01-2015.02 马鞍山市人民政府副市长、党组成员　　2015.02-2016.02 马鞍山市人民政府副市长、党组成员，市立医疗集团党委书记、总院长　　2016.02-2016.10 马鞍山市人民政府副市长、党组成员　　2016.10- 马鞍山市委常委、市委秘书长，市人民政府副市长、党组成员[2] </w:t>
        <w:br/>
        <w:br/>
      </w:r>
      <w:r>
        <w:t xml:space="preserve">2016年8月，拟提名为安徽马鞍山市委常委人选。[3] </w:t>
        <w:br/>
        <w:br/>
      </w:r>
      <w:r>
        <w:t xml:space="preserve">2016年9月23日， 中国共产党马鞍山市第九届委员会第一次全体会议，吴桂林当选安徽马鞍山市委常委。[4] </w:t>
        <w:br/>
        <w:br/>
      </w:r>
    </w:p>
    <w:p>
      <w:pPr>
        <w:pStyle w:val="Heading3"/>
      </w:pPr>
      <w:r>
        <w:t>浙江  温州泰顺县</w:t>
      </w:r>
    </w:p>
    <w:p>
      <w:r>
        <w:rPr>
          <w:i/>
        </w:rPr>
        <w:t>张洪国</w:t>
      </w:r>
    </w:p>
    <w:p>
      <w:r>
        <w:t>张洪国，男，汉族，1967年10月出生，浙江温州人，1991年入党，1989年9月参加工作，省委党校在职研究生学历。</w:t>
      </w:r>
    </w:p>
    <w:p>
      <w:r>
        <w:t>出生日期: 1967年10月</w:t>
      </w:r>
    </w:p>
    <w:p>
      <w:r>
        <w:t>中文名: 张洪国</w:t>
      </w:r>
    </w:p>
    <w:p>
      <w:r>
        <w:t>出生地: 浙江温州</w:t>
      </w:r>
    </w:p>
    <w:p>
      <w:r>
        <w:t>国    籍: 中国</w:t>
      </w:r>
    </w:p>
    <w:p>
      <w:r>
        <w:t>职    业: 清华大学工程师</w:t>
      </w:r>
    </w:p>
    <w:p>
      <w:r>
        <w:t>民    族: 汉族</w:t>
      </w:r>
    </w:p>
    <w:p>
      <w:r>
        <w:t>简历：</w:t>
      </w:r>
      <w:r>
        <w:t>现任浙江温州市委副秘书长。</w:t>
        <w:br/>
      </w:r>
      <w:r>
        <w:t>1989.09——1992.09，温州市瓯海区永中镇中学工作，校团总支书记；</w:t>
        <w:br/>
      </w:r>
      <w:r>
        <w:br/>
        <w:br/>
        <w:br/>
        <w:br/>
        <w:br/>
        <w:t>张洪国同志</w:t>
        <w:br/>
        <w:br/>
        <w:t>1992.10——1998.02，共青团温州市瓯海区委副书记、书记，瓯海区永强沿海高标准堤塘沙堤段工程建设指挥部副指挥；</w:t>
        <w:br/>
      </w:r>
      <w:r>
        <w:t>1998.03——2002.03，共青团温州市委副书记；</w:t>
        <w:br/>
      </w:r>
      <w:r>
        <w:t>2002.03——2004.12，共青团温州市委书记；</w:t>
        <w:br/>
      </w:r>
      <w:r>
        <w:t>2004.12——2008.11，中共苍南县委副书记（保留正县级）兼县纪委书记、县委政法委书记（其间挂职任浙江省委督查室副主任）；</w:t>
        <w:br/>
      </w:r>
      <w:r>
        <w:t>2008.11——2009.02，中共泰顺县委副书记、代县长；</w:t>
        <w:br/>
      </w:r>
      <w:r>
        <w:t>2009.02——2011.01，中共泰顺县委副书记、县长；</w:t>
        <w:br/>
      </w:r>
      <w:r>
        <w:t xml:space="preserve">2011.01——2016.11，浙江泰顺县委书记。[1-2] </w:t>
        <w:br/>
        <w:br/>
      </w:r>
      <w:r>
        <w:t>2016.11 任浙江温州市委副秘书长。</w:t>
        <w:br/>
      </w:r>
      <w:r>
        <w:t xml:space="preserve">2016年11月16日，张洪国同志任浙江温州市委副秘书长，免去中共浙江泰顺县委书记、常委、委员职务，保留正县长级。[3] </w:t>
        <w:br/>
        <w:br/>
      </w:r>
    </w:p>
    <w:p>
      <w:pPr>
        <w:pStyle w:val="Heading3"/>
      </w:pPr>
      <w:r>
        <w:t>贵州  铜仁印江土家族苗族自治县</w:t>
      </w:r>
    </w:p>
    <w:p>
      <w:r>
        <w:rPr>
          <w:i/>
        </w:rPr>
        <w:t>肖洪</w:t>
      </w:r>
    </w:p>
    <w:p>
      <w:r>
        <w:t>肖洪，男，土家族，1965年1月出生，贵州沿河人，1990年9月加入中国共产党，1982年9月参加工作，省委党校大学学历。</w:t>
      </w:r>
    </w:p>
    <w:p>
      <w:r>
        <w:t>出生日期: 1965年1月</w:t>
      </w:r>
    </w:p>
    <w:p>
      <w:r>
        <w:t>中文名: 肖洪</w:t>
      </w:r>
    </w:p>
    <w:p>
      <w:r>
        <w:t>出生地: 贵州沿河</w:t>
      </w:r>
    </w:p>
    <w:p>
      <w:r>
        <w:t>国    籍: 中国</w:t>
      </w:r>
    </w:p>
    <w:p>
      <w:r>
        <w:t>毕业院校: 省委党校</w:t>
      </w:r>
    </w:p>
    <w:p>
      <w:r>
        <w:t>民    族: 土家族</w:t>
      </w:r>
    </w:p>
    <w:p>
      <w:r>
        <w:t>简历：</w:t>
      </w:r>
      <w:r>
        <w:t>现任贵州省铜仁市委常委、市委秘书长、统战部长。</w:t>
        <w:br/>
      </w:r>
      <w:r>
        <w:t>1980.09—1982.09，在铜仁师范高等专科学校化学科学习；</w:t>
        <w:br/>
      </w:r>
      <w:r>
        <w:t>1982.09—1987.01，沿河二中教师（其间：1984.09—1985.08，在云南大学化学系进修学习）；</w:t>
        <w:br/>
      </w:r>
      <w:r>
        <w:t>1987.01—1988.02，沿河自治县教育局人事股工作员；</w:t>
        <w:br/>
      </w:r>
      <w:r>
        <w:t>1988.02—1995.02，沿河自治县政府办公室秘书、秘书科科长、副主任；</w:t>
        <w:br/>
      </w:r>
      <w:r>
        <w:t>1995.02—1995.12，沿河自治县土地坳镇党委副书记；</w:t>
        <w:br/>
      </w:r>
      <w:r>
        <w:t>1995.12—1997.10，沿河自治县土地坳镇党委书记；</w:t>
        <w:br/>
      </w:r>
      <w:r>
        <w:t>1997.10—2002.01，思南县委常委、组织部部长；</w:t>
        <w:br/>
      </w:r>
      <w:r>
        <w:t>2002.01—2005.10，思南县委副书记（其间：2004.10—2004.11，在上海同济大学县（市）领导干部城市规划班学习）；1999.09—2002.06，在贵州省委党校法律专业学习〈函授本科〉；2001.09—2003.07，在贵州大学经济管理专业研究生课程进修班学习）；</w:t>
        <w:br/>
      </w:r>
      <w:r>
        <w:t>2005.10—2006.02，印江自治县委副书记、代理县长；</w:t>
        <w:br/>
      </w:r>
      <w:r>
        <w:t>2006.02—2009.08，印江自治县委副书记、县长；</w:t>
        <w:br/>
      </w:r>
      <w:r>
        <w:t>2009.08—2011.10，印江自治县委书记；</w:t>
        <w:br/>
      </w:r>
      <w:r>
        <w:t>2011.10—2012.01，铜仁地委副秘书长（正县级）；</w:t>
        <w:br/>
      </w:r>
      <w:r>
        <w:t xml:space="preserve">2012.01—2016.02，铜仁市人民政府副市长；[1] </w:t>
        <w:br/>
        <w:br/>
      </w:r>
      <w:r>
        <w:t>2016.01 —2016.02，铜仁市委常委、市人民政府副市长、统战部长；</w:t>
        <w:br/>
      </w:r>
      <w:r>
        <w:t xml:space="preserve">2016.02—2016.11，铜仁市委常委、统战部长；[2] </w:t>
        <w:br/>
        <w:br/>
      </w:r>
      <w:r>
        <w:t xml:space="preserve">2016.11—        铜仁市委常委、秘书长、统战部长。[3] </w:t>
        <w:br/>
        <w:br/>
      </w:r>
      <w:r>
        <w:t xml:space="preserve">2016年1月，肖洪任铜仁市委常委。[4] </w:t>
        <w:br/>
        <w:br/>
      </w:r>
      <w:r>
        <w:t xml:space="preserve">2016年2月29日，铜仁市第一届人大常委会第三十二次会议通过，免去肖洪的铜仁市人民政府副市长职务。[5] </w:t>
        <w:br/>
        <w:br/>
      </w:r>
      <w:r>
        <w:t xml:space="preserve">2016年2月，肖洪已任铜仁市委常委、统战部长。[2] </w:t>
        <w:br/>
        <w:br/>
      </w:r>
    </w:p>
    <w:p>
      <w:pPr>
        <w:pStyle w:val="Heading3"/>
      </w:pPr>
      <w:r>
        <w:t>山东  滨州惠民县</w:t>
      </w:r>
    </w:p>
    <w:p>
      <w:r>
        <w:rPr>
          <w:i/>
        </w:rPr>
        <w:t>何思清</w:t>
      </w:r>
    </w:p>
    <w:p>
      <w:r>
        <w:t>何思清，男，汉族，1966年4月生，山东寿光人，1989年1月加入中国共产党，1986年7月参加工作，山东大学中文系汉语言文学专业，大学学历。</w:t>
      </w:r>
    </w:p>
    <w:p>
      <w:r>
        <w:t>出生日期: 1966年4月</w:t>
      </w:r>
    </w:p>
    <w:p>
      <w:r>
        <w:t>中文名: 何思清</w:t>
      </w:r>
    </w:p>
    <w:p>
      <w:r>
        <w:t>出生地: 山东寿光</w:t>
      </w:r>
    </w:p>
    <w:p>
      <w:r>
        <w:t>国    籍: 中国</w:t>
      </w:r>
    </w:p>
    <w:p>
      <w:r>
        <w:t>毕业院校: 山东大学</w:t>
      </w:r>
    </w:p>
    <w:p>
      <w:r>
        <w:t>民    族: 汉族</w:t>
      </w:r>
    </w:p>
    <w:p>
      <w:r>
        <w:t>简历：</w:t>
      </w:r>
      <w:r>
        <w:t>现任山东工艺美术学院党委书记。</w:t>
        <w:br/>
      </w:r>
      <w:r>
        <w:t>1982.09——1986.07，山东大学中文系汉语言文学专业学习；</w:t>
        <w:br/>
      </w:r>
      <w:r>
        <w:t>1986.07——1989.01，山东大学中文系政治辅导员；</w:t>
        <w:br/>
      </w:r>
      <w:r>
        <w:t>1989.01——1991.01，山东省政协联合周报社干部；</w:t>
        <w:br/>
      </w:r>
      <w:r>
        <w:t>1991.01——1994.12，山东省政协联合日周报社副主任科员；</w:t>
        <w:br/>
      </w:r>
      <w:r>
        <w:t>1994.12——1996.01，山东省政协联合日报社综合部主任；</w:t>
        <w:br/>
      </w:r>
      <w:r>
        <w:t>1996.01——1998.12，山东省政协联合日报社总编辑助理；</w:t>
        <w:br/>
      </w:r>
      <w:r>
        <w:t>1998.12——2000.06，山东省政协联合日报社副总编辑（聘任）；</w:t>
        <w:br/>
      </w:r>
      <w:r>
        <w:t>2000.06——2001.11，山东省政协联合日报社副总编辑，挂职任阳信县委副书记；</w:t>
        <w:br/>
      </w:r>
      <w:r>
        <w:t>2001.11——2003.08，滨州市委组织部副部长；</w:t>
        <w:br/>
      </w:r>
      <w:r>
        <w:t>2003.08——2004.12，滨州市委组织部副部长、市老年大学常务副校长（正县级）；</w:t>
        <w:br/>
      </w:r>
      <w:r>
        <w:t>2004.12——2005.02，惠民县委副书记、代县长；</w:t>
        <w:br/>
      </w:r>
      <w:r>
        <w:t>2005.02——2005.06，惠民县委副书记、县长；</w:t>
        <w:br/>
      </w:r>
      <w:r>
        <w:t>2005.06——2005.10，惠民县委书记、县长，县委党校校长；</w:t>
        <w:br/>
      </w:r>
      <w:r>
        <w:t>2005.10——2006.01，惠民县委书记、党校校长；</w:t>
        <w:br/>
      </w:r>
      <w:r>
        <w:t>2006.01——2007.03，惠民县委书记，县人大常委会主任，县委党校校长；</w:t>
        <w:br/>
      </w:r>
      <w:r>
        <w:t>2007.03——2008.09，滨州市委常委，惠民县委书记，县人大常委会主任，县委党校校长；</w:t>
        <w:br/>
      </w:r>
      <w:r>
        <w:t>2008.09——2010.11，滨州市委常委，滨城区书记；</w:t>
        <w:br/>
      </w:r>
      <w:r>
        <w:t>2010.12——2015.06，济宁市委常委、组织部部长；</w:t>
        <w:br/>
      </w:r>
      <w:r>
        <w:t>2015.06——2015.09，济宁市委常委、组织部部长、统战部部长。</w:t>
        <w:br/>
      </w:r>
      <w:r>
        <w:t>2015.09——山东工艺美术学院党委书记</w:t>
        <w:br/>
      </w:r>
      <w:r>
        <w:t xml:space="preserve">2015年8月，提拔交流担任山东省属普通本科高校党委书记人选考察对象。[1-2] </w:t>
        <w:br/>
        <w:br/>
      </w:r>
      <w:r>
        <w:t xml:space="preserve">2015年9月22日，山东工艺美术学院在长清校区召开中层以上干部会议，宣布省委对学校领导班子调整的决定。何思清同志任山东工艺美术学院党委委员、书记。[3] </w:t>
        <w:br/>
        <w:br/>
      </w:r>
    </w:p>
    <w:p>
      <w:pPr>
        <w:pStyle w:val="Heading3"/>
      </w:pPr>
      <w:r>
        <w:t>内蒙古  呼和浩特市玉泉区</w:t>
      </w:r>
    </w:p>
    <w:p>
      <w:r>
        <w:rPr>
          <w:i/>
        </w:rPr>
        <w:t>云建东</w:t>
      </w:r>
    </w:p>
    <w:p>
      <w:r>
        <w:t>云建东，男，汉族，1962年5月生，内蒙古土左旗人，研究生，1977年10月参加工作，1981年5月加入中国共产党。</w:t>
      </w:r>
    </w:p>
    <w:p>
      <w:r>
        <w:t>出生日期: 1962年5月</w:t>
      </w:r>
    </w:p>
    <w:p>
      <w:r>
        <w:t>民    族: 汉族</w:t>
      </w:r>
    </w:p>
    <w:p>
      <w:r>
        <w:t>中文名: 云建东</w:t>
      </w:r>
    </w:p>
    <w:p>
      <w:r>
        <w:t>出生地: None</w:t>
      </w:r>
    </w:p>
    <w:p>
      <w:r>
        <w:t>简历：</w:t>
      </w:r>
      <w:r>
        <w:t>现任呼和浩特市人大常委会党组书记。</w:t>
        <w:br/>
      </w:r>
      <w:r>
        <w:t>1977.10——1980.09，内蒙古土左旗水电局工作；</w:t>
        <w:br/>
      </w:r>
      <w:r>
        <w:t>1980.09——1982.05，内蒙古土左旗人大工作；</w:t>
        <w:br/>
      </w:r>
      <w:r>
        <w:t>1982.05——1986.08，呼和浩特市新城区人大办公室工作；</w:t>
        <w:br/>
      </w:r>
      <w:r>
        <w:t>1986.08——1990.03，呼和浩特市新城区人大办公室副主任；</w:t>
        <w:br/>
      </w:r>
      <w:r>
        <w:t>1990.03——1992.12，呼和浩特市新城区人大办公室主任；</w:t>
        <w:br/>
      </w:r>
      <w:r>
        <w:t>1992.12——1994.03，呼和浩特市新城区锡林北路街道党委书记；</w:t>
        <w:br/>
      </w:r>
      <w:r>
        <w:t>1994.03——1998.10，呼和浩特市新城区委常委、副区长；</w:t>
        <w:br/>
      </w:r>
      <w:r>
        <w:t>1998.10——2000.03，呼和浩特市委副秘书长；</w:t>
        <w:br/>
      </w:r>
      <w:r>
        <w:t>2000.03——2001.09，呼和浩特市环保局党委副书记、局长；</w:t>
        <w:br/>
      </w:r>
      <w:r>
        <w:t>2001.09——2005.04，呼和浩特市玉泉区委副书记、区长；</w:t>
        <w:br/>
      </w:r>
      <w:r>
        <w:t>2005.04——2007.11，呼和浩特市玉泉区委书记；</w:t>
        <w:br/>
      </w:r>
      <w:r>
        <w:t>2007.11——2008.01，呼和浩特市委常委、玉泉区委书记；</w:t>
        <w:br/>
      </w:r>
      <w:r>
        <w:t xml:space="preserve">2008.01——2016.10，呼和浩特市委常委、统战部长，玉泉区委书记[1] </w:t>
        <w:br/>
        <w:t>；</w:t>
        <w:br/>
      </w:r>
      <w:r>
        <w:t>2016.11——，呼和浩特市人大常委会党组书记。</w:t>
        <w:br/>
      </w:r>
      <w:r>
        <w:t xml:space="preserve">2016年9月，拟提任盟市正厅级领导职务。[2] </w:t>
        <w:br/>
        <w:br/>
      </w:r>
      <w:r>
        <w:t xml:space="preserve">2016年11月1日，中共呼和浩特市第十二届委员会第2次常委（扩大）会议暨市委中心组专题理论学习会召开，市人大常委会党组书记云建东等参加会议[3] </w:t>
        <w:br/>
        <w:t>。</w:t>
        <w:br/>
      </w:r>
    </w:p>
    <w:p>
      <w:pPr>
        <w:pStyle w:val="Heading3"/>
      </w:pPr>
      <w:r>
        <w:t>河北  邢台桥东区</w:t>
      </w:r>
    </w:p>
    <w:p>
      <w:r>
        <w:rPr>
          <w:i/>
        </w:rPr>
        <w:t>吕志成</w:t>
      </w:r>
    </w:p>
    <w:p>
      <w:r>
        <w:t>吕志成，男，汉族，1966年12月生，河北广宗人，1990年7月参加工作，1996年5月加入中国共产党，大学学历、经济学硕士学位。</w:t>
      </w:r>
    </w:p>
    <w:p>
      <w:r>
        <w:t>出生日期: 1966年12月</w:t>
      </w:r>
    </w:p>
    <w:p>
      <w:r>
        <w:t>信    仰: 共产主义</w:t>
      </w:r>
    </w:p>
    <w:p>
      <w:r>
        <w:t>学    历: 大学</w:t>
      </w:r>
    </w:p>
    <w:p>
      <w:r>
        <w:t>中文名: 吕志成</w:t>
      </w:r>
    </w:p>
    <w:p>
      <w:r>
        <w:t>出生地: 河北广宗</w:t>
      </w:r>
    </w:p>
    <w:p>
      <w:r>
        <w:t>学    位: 经济学硕士</w:t>
      </w:r>
    </w:p>
    <w:p>
      <w:r>
        <w:t>国    籍: 中国</w:t>
      </w:r>
    </w:p>
    <w:p>
      <w:r>
        <w:t>职    业: 政府公务员</w:t>
      </w:r>
    </w:p>
    <w:p>
      <w:r>
        <w:t>民    族: 汉族</w:t>
      </w:r>
    </w:p>
    <w:p>
      <w:r>
        <w:t>简历：</w:t>
      </w:r>
      <w:r>
        <w:t>现任河北衡水市委常委、常务副市长。</w:t>
        <w:br/>
      </w:r>
      <w:r>
        <w:t>2011.08—2013.04任河北省邢台市威县县委副书记、县长；</w:t>
        <w:br/>
        <w:br/>
        <w:br/>
        <w:br/>
        <w:br/>
      </w:r>
      <w:r>
        <w:t xml:space="preserve">2013.04—2015.07任河北省邢台市威县县委书记[1] </w:t>
        <w:br/>
        <w:t>；</w:t>
        <w:br/>
      </w:r>
      <w:r>
        <w:t>2015.07—2015.08任河北衡水市委常委；</w:t>
        <w:br/>
      </w:r>
      <w:r>
        <w:t>2015.08—任河北衡水市委常委、常务副市长。</w:t>
        <w:br/>
      </w:r>
      <w:r>
        <w:t>吕志成在地处黄河故道黑龙港流域的河北省威县干了4年。吕志成带领干部群众艰苦创业，使这个国家扶贫开发工作重点县变成了河北省率先崛起的典型和标杆。</w:t>
        <w:br/>
      </w:r>
      <w:r>
        <w:t>2014年1月被确定为全省唯一县级综合改革试点，吕志成抓住这个机遇，围绕“为自身发展助力、为全省改革探路”，提出由单纯重视机制改革向体制改革转变。</w:t>
        <w:br/>
      </w:r>
      <w:r>
        <w:t xml:space="preserve">改革之初个别部门不愿放权，以种种理由拖延甚至阻挠。对此，吕志成提出“权留人走、权走人留”。在组建行政审批局时，涉及26个部门的166项审批权3日内完成划转。[2] </w:t>
        <w:br/>
        <w:br/>
      </w:r>
      <w:r>
        <w:t>2013年，威县被命名为“全省经济发展先进县”，获“全国科技进步先进县”等殊荣；</w:t>
        <w:br/>
      </w:r>
      <w:r>
        <w:t>2014年，又获大批国家和省级荣誉，被农业部认定为“国家现代农业示范区”，被河北省委评为“社会主义新农村建设先进县”，被省政府评为“全省人居环境奖”。</w:t>
        <w:br/>
      </w:r>
      <w:r>
        <w:t>2014年威县全部财政收入比2010年翻了两番多，综合排位前移了八位，人均收入水平大幅提高,被誉为“威县现象”、“威县模式”，力争2016年甩掉贫困县帽子。威县连续被邢台市委、市政府考核为实绩突出领导班子，吕志成本人连续两年被省委评为优秀等次。</w:t>
        <w:br/>
      </w:r>
      <w:r>
        <w:t xml:space="preserve">2015年5月，拟推荐为全国优秀县委书记初步人选。[3] </w:t>
        <w:br/>
        <w:br/>
      </w:r>
      <w:r>
        <w:t xml:space="preserve">2015年6月，荣获全国优秀县委书记称号。[4] </w:t>
        <w:br/>
        <w:br/>
      </w:r>
      <w:r>
        <w:t xml:space="preserve">2015年8月，跻身衡水市领导之列，并位列衡水市委常委、军分区政委武峥嵘与衡水市委常委、副市长任民之间。[2] </w:t>
        <w:br/>
        <w:br/>
      </w:r>
      <w:r>
        <w:t xml:space="preserve">2015年8月18日，衡水市第五届人大常委会第十六次会议决定任命：吕志成为河北衡水市人民政府副市长。[5] </w:t>
        <w:br/>
        <w:br/>
      </w:r>
    </w:p>
    <w:p>
      <w:pPr>
        <w:pStyle w:val="Heading3"/>
      </w:pPr>
      <w:r>
        <w:t>内蒙古  乌兰察布市化德县</w:t>
      </w:r>
    </w:p>
    <w:p>
      <w:r>
        <w:rPr>
          <w:i/>
        </w:rPr>
        <w:t>付涌泉</w:t>
      </w:r>
    </w:p>
    <w:p>
      <w:r>
        <w:t>付涌泉，男，中共党员，蒙古族，内蒙古科尔沁右翼前旗县人，1957年3月出生，1975年8月参加工作，1992年6月加入中国共产党，毕业于内蒙古农牧学院农学专业，大学学历。现任乌兰察布市政协副主席、党组副书记。</w:t>
      </w:r>
    </w:p>
    <w:p>
      <w:r>
        <w:t>简历：</w:t>
      </w:r>
      <w:r>
        <w:t>1975.08--1978.08 内蒙古达茂旗插队知青</w:t>
        <w:br/>
      </w:r>
      <w:r>
        <w:t>1978.08--1982.08 内蒙古农牧学院农学专业学习</w:t>
        <w:br/>
      </w:r>
      <w:r>
        <w:t>1982.08--1988.12 内蒙古乌兰察布农牧业处多种经营站干事、副站长</w:t>
        <w:br/>
      </w:r>
      <w:r>
        <w:t>1988.12--1996.04 内蒙古清水河县科技副县长、县长助理</w:t>
        <w:br/>
      </w:r>
      <w:r>
        <w:t>1996.04--1996.09 内蒙古商都县扶贫团副团长</w:t>
        <w:br/>
      </w:r>
      <w:r>
        <w:t>1996.09--2002.07 内蒙古原乌盟农业局副局长；</w:t>
        <w:br/>
      </w:r>
      <w:r>
        <w:t>2002.07--2004.04 内蒙古原乌盟农业局党组副书记、总农艺师</w:t>
        <w:br/>
      </w:r>
      <w:r>
        <w:t>2004.04--2005.08 内蒙古乌兰察布市农业局党组副书记、总农艺师</w:t>
        <w:br/>
      </w:r>
      <w:r>
        <w:t>2005.08--2006.03 内蒙古乌兰察布市农牧业局副局长、党组成员，市产业化办公室主任</w:t>
        <w:br/>
      </w:r>
      <w:r>
        <w:t>2006.03--2009.01 内蒙古化德县委副书记、政府县长</w:t>
        <w:br/>
      </w:r>
      <w:r>
        <w:t>2009.01--2011.12 内蒙古化德县委书记</w:t>
        <w:br/>
      </w:r>
      <w:r>
        <w:t>2011.12至今 乌兰察布市政协副主席、党组副书记</w:t>
        <w:br/>
      </w:r>
    </w:p>
    <w:p>
      <w:pPr>
        <w:pStyle w:val="Heading3"/>
      </w:pPr>
      <w:r>
        <w:t>河南  洛阳洛龙区</w:t>
      </w:r>
    </w:p>
    <w:p>
      <w:r>
        <w:rPr>
          <w:i/>
        </w:rPr>
        <w:t>张建慧</w:t>
      </w:r>
    </w:p>
    <w:p>
      <w:r>
        <w:t>张建慧，男，汉族，1964年8月生，河南嵩县人，1981年7月参加工作，1993年12月加入中国共产党，同济大学硕士研究生毕业，注册城市规划师，在职管理学博士。</w:t>
      </w:r>
    </w:p>
    <w:p>
      <w:r>
        <w:t>出生日期: 1964年8月</w:t>
      </w:r>
    </w:p>
    <w:p>
      <w:r>
        <w:t>信    仰: 共产主义</w:t>
      </w:r>
    </w:p>
    <w:p>
      <w:r>
        <w:t>中文名: 张建慧</w:t>
      </w:r>
    </w:p>
    <w:p>
      <w:r>
        <w:t>出生地: 河南嵩县</w:t>
      </w:r>
    </w:p>
    <w:p>
      <w:r>
        <w:t>国    籍: 中国</w:t>
      </w:r>
    </w:p>
    <w:p>
      <w:r>
        <w:t>职    业: 公务员</w:t>
      </w:r>
    </w:p>
    <w:p>
      <w:r>
        <w:t>毕业院校: None</w:t>
      </w:r>
    </w:p>
    <w:p>
      <w:r>
        <w:t>民    族: 汉族</w:t>
      </w:r>
    </w:p>
    <w:p>
      <w:r>
        <w:t>简历：</w:t>
      </w:r>
      <w:r>
        <w:t xml:space="preserve">现任河南省商丘市委副书记、市人民政府市长。[1] </w:t>
        <w:br/>
        <w:br/>
      </w:r>
      <w:r>
        <w:t>1981.02—1981.07，河南省会计学校建行班学习</w:t>
        <w:br/>
      </w:r>
      <w:r>
        <w:t>1981.07—1983.09，河南省嵩县城建局办事员</w:t>
        <w:br/>
      </w:r>
      <w:r>
        <w:t>1983.09—1986.07，河南省郑州建筑工程学校工业与民用建筑专业学习</w:t>
        <w:br/>
      </w:r>
      <w:r>
        <w:t>1986.07—1989.10，河南省洛阳市城乡规划处、城乡规划设计室技术员、助理工程师</w:t>
        <w:br/>
      </w:r>
      <w:r>
        <w:t>1989.10—1991.12，河南省洛阳市土地规划局科员</w:t>
        <w:br/>
      </w:r>
      <w:r>
        <w:t>1991.12—1995.03，河南省洛阳市土地规划局规划管理科副科长（1989.09—1992.07，在洛阳农业高专城市园林与规划专业学习）</w:t>
        <w:br/>
      </w:r>
      <w:r>
        <w:t>1995.03—1998.02，河南省洛阳市土地规划局规划建筑审批科科长</w:t>
        <w:br/>
      </w:r>
      <w:r>
        <w:t>1998.02—2001.09，河南省洛阳市建设委员会副主任、党组成员（1997.09—1999.12，在中央党校经济管理专业函授学习）</w:t>
        <w:br/>
      </w:r>
      <w:r>
        <w:t>2001.09—2004.03，河南省洛阳市洛龙区委副书记、区长（2000.09—2002.09，在同济大学建筑设计及理论专业研究生课程进修班学习）</w:t>
        <w:br/>
      </w:r>
      <w:r>
        <w:t>2004.03—2005.08，河南省洛阳市洛龙区委书记</w:t>
        <w:br/>
      </w:r>
      <w:r>
        <w:t>2005.08—2009.03，河南省洛阳市洛龙区委书记，洛阳经济技术开发区党工委书记</w:t>
        <w:br/>
      </w:r>
      <w:r>
        <w:t>2009.03—2011.12，河南省郑州市政府副市长、党组成员</w:t>
        <w:br/>
      </w:r>
      <w:r>
        <w:t>2011.12—2012.01，河南省郑州市委常委，市政府副市长、党组成员</w:t>
        <w:br/>
      </w:r>
      <w:r>
        <w:t>2012.01—2014.05，河南省郑州市委常委，市政府副市长、党组成员，市委建工委书记（2008.03—2012.11，在同济大学企业管理专业学习，获管理学博士学位）</w:t>
        <w:br/>
      </w:r>
      <w:r>
        <w:t>2014.05—2016.05，河南省郑州市委常委，市政府党组成员，郑东新区党工委书记、管委会主任，市委建工委书记</w:t>
        <w:br/>
      </w:r>
      <w:r>
        <w:t xml:space="preserve">2016.05—，河南省商丘市委副书记，市政府市长、党组书记[2] </w:t>
        <w:br/>
        <w:br/>
      </w:r>
      <w:r>
        <w:t xml:space="preserve">河南省第十届委员会委员。[3] </w:t>
        <w:br/>
        <w:br/>
      </w:r>
      <w:r>
        <w:t xml:space="preserve">2016年9月29日，在中共商丘市第五届委员会第一次全体会议上，张建慧当选商丘市委副书记。[1] </w:t>
        <w:br/>
        <w:br/>
      </w:r>
      <w:r>
        <w:t xml:space="preserve">2016年11月4日，中共河南省第十次代表大会第三次全体会议，张建慧当选为中国共产党河南省第十届委员会委员。[3] </w:t>
        <w:br/>
        <w:br/>
      </w:r>
    </w:p>
    <w:p>
      <w:pPr>
        <w:pStyle w:val="Heading3"/>
      </w:pPr>
      <w:r>
        <w:t>陕西  延安甘泉县</w:t>
      </w:r>
    </w:p>
    <w:p>
      <w:r>
        <w:rPr>
          <w:i/>
        </w:rPr>
        <w:t>杨军发</w:t>
      </w:r>
    </w:p>
    <w:p>
      <w:r>
        <w:t>杨军发，男，汉族，出1953年12月生，陕西宜川人，1972年8月参加工作，1977年7月加入中国共产党，大学文化程度，现任延安市人民政府党组成员、副市长。</w:t>
      </w:r>
    </w:p>
    <w:p>
      <w:r>
        <w:t>出生日期: 1953年12月</w:t>
      </w:r>
    </w:p>
    <w:p>
      <w:r>
        <w:t>民    族: 汉族</w:t>
      </w:r>
    </w:p>
    <w:p>
      <w:r>
        <w:t>国    籍: 中国</w:t>
      </w:r>
    </w:p>
    <w:p>
      <w:r>
        <w:t>中文名: 杨军发</w:t>
      </w:r>
    </w:p>
    <w:p>
      <w:r>
        <w:t>出生地: 陕西宜川</w:t>
      </w:r>
    </w:p>
    <w:p>
      <w:r>
        <w:t>简历：</w:t>
      </w:r>
      <w:r>
        <w:br/>
        <w:br/>
        <w:br/>
        <w:br/>
        <w:br/>
        <w:t>延安市人民政府党组成员、副市长</w:t>
        <w:br/>
        <w:br/>
        <w:t>1972年8月至1974年8月在宜川县阁楼公社殿头、庄头小学任教；</w:t>
        <w:br/>
      </w:r>
      <w:r>
        <w:t>1974年8月至1977年7月在陕西师范大学中文系学习；</w:t>
        <w:br/>
      </w:r>
      <w:r>
        <w:t>1977年7月至1982年9月在延安地区教研室工作；</w:t>
        <w:br/>
      </w:r>
      <w:r>
        <w:t>1982年9月至1984年7月在延安地委组织部任干事；</w:t>
        <w:br/>
      </w:r>
      <w:r>
        <w:t>1984年7月至1985年8月任延安地委组织部副科长；</w:t>
        <w:br/>
      </w:r>
      <w:r>
        <w:t>1985年8月至1987年8月任延安地委组织部组织科科长；</w:t>
        <w:br/>
      </w:r>
      <w:r>
        <w:t>1987年8月至1989年5月任延安地委组织员兼地委组织部组织科科长；</w:t>
        <w:br/>
      </w:r>
      <w:r>
        <w:t>1989年5月至1990年3月任延安地委办副主任；</w:t>
        <w:br/>
      </w:r>
      <w:r>
        <w:t>1990年3月至1997年2月任延安地委副秘书长（其间1995年9月至1997年12月参加中央党校函授学院经济管理专业本科班学习）；</w:t>
        <w:br/>
      </w:r>
      <w:r>
        <w:t>1997年2月至2000年9月任甘泉县委副书记、县长；</w:t>
        <w:br/>
      </w:r>
      <w:r>
        <w:t>2000年9月至2002年4月任甘泉县委书记；</w:t>
        <w:br/>
      </w:r>
      <w:r>
        <w:t>2002年4月至2002年9月任延安市人大常委会党组成员、副主任，甘泉县委书记；</w:t>
        <w:br/>
      </w:r>
      <w:r>
        <w:t>2002年9月至2003年6月任延安市人大常委会党组成员、副主任；</w:t>
        <w:br/>
      </w:r>
      <w:r>
        <w:t>2003年6月至2004年3月任中国延安干部学院副院长、延安市人大党委会党组成员、副主任；2004年3月至2009年1月任中国延安干部学院副院长；2009年2月至今任延安市人民政府副市长</w:t>
        <w:br/>
      </w:r>
    </w:p>
    <w:p>
      <w:pPr>
        <w:pStyle w:val="Heading3"/>
      </w:pPr>
      <w:r>
        <w:t>内蒙古  包头市青山区</w:t>
      </w:r>
    </w:p>
    <w:p>
      <w:r>
        <w:rPr>
          <w:i/>
        </w:rPr>
        <w:t>董汉忠</w:t>
      </w:r>
    </w:p>
    <w:p>
      <w:r>
        <w:t>董汉忠，男，汉族，1953年1月出生，山东高密人，大学文化，1985年6月加入中国共产党，1968年5月参加工作。曾任内蒙古自治区包头市政协主席。</w:t>
      </w:r>
    </w:p>
    <w:p>
      <w:r>
        <w:t>出生日期: 1953年1月</w:t>
      </w:r>
    </w:p>
    <w:p>
      <w:r>
        <w:t>信    仰: 共产主义</w:t>
      </w:r>
    </w:p>
    <w:p>
      <w:r>
        <w:t>中文名: 董汉忠</w:t>
      </w:r>
    </w:p>
    <w:p>
      <w:r>
        <w:t>国    籍: 中国</w:t>
      </w:r>
    </w:p>
    <w:p>
      <w:r>
        <w:t>主要成就: 曾任内蒙古自治区包头市政协主席</w:t>
      </w:r>
    </w:p>
    <w:p>
      <w:r>
        <w:t>民    族: 汉族</w:t>
      </w:r>
    </w:p>
    <w:p>
      <w:r>
        <w:t>简历：</w:t>
      </w:r>
      <w:r>
        <w:t>1968.05-1975.02巴盟营盘湾煤矿矿工、班长；</w:t>
        <w:br/>
      </w:r>
      <w:r>
        <w:t>1975.02-1976.10包头市制药厂干事；</w:t>
        <w:br/>
      </w:r>
      <w:r>
        <w:t>1976.10-1980.03北京医学院药学系学习；</w:t>
        <w:br/>
      </w:r>
      <w:r>
        <w:t>1980.03-1985.03包头市药品检验所化学室主任；</w:t>
        <w:br/>
      </w:r>
      <w:r>
        <w:t>1985.03-1991.09包头市卫生学校校长；</w:t>
        <w:br/>
      </w:r>
      <w:r>
        <w:t>1991.09-1993.12石拐矿区委副书记（期间：1989.08-1992.06中央党校后本党政管理专业学习）；</w:t>
        <w:br/>
      </w:r>
      <w:r>
        <w:t>1993.12-1995.08石拐矿区委副书记、政协主席；</w:t>
        <w:br/>
      </w:r>
      <w:r>
        <w:t>1995.08-1997.05石拐矿区委副书记、政府区长；</w:t>
        <w:br/>
      </w:r>
      <w:r>
        <w:t>1997.05-1999.07青山区委副书记、政府区长(期间：1996.07-1998.12中国社科院研究生院宏观经济管理专业研究生班学习)；</w:t>
        <w:br/>
      </w:r>
      <w:r>
        <w:t>1999.07-2000.03青山区委书记、区人武部党委第一书记；</w:t>
        <w:br/>
      </w:r>
      <w:r>
        <w:t>2000.03-2001.10市委常委、青山区委书记、区人武部党委第一书记；</w:t>
        <w:br/>
      </w:r>
      <w:r>
        <w:t>2001.10-2007.12市委常委、宣传部长(2004.07-2006.12中国社科院心理研究所心理学研究生班学习)；</w:t>
        <w:br/>
      </w:r>
      <w:r>
        <w:t xml:space="preserve">2007.12-2013.1中国人民政治协商会议包头市委员会主席。[1] </w:t>
        <w:br/>
        <w:br/>
      </w:r>
    </w:p>
    <w:p>
      <w:pPr>
        <w:pStyle w:val="Heading3"/>
      </w:pPr>
      <w:r>
        <w:t>江西  赣州石城县</w:t>
      </w:r>
    </w:p>
    <w:p>
      <w:r>
        <w:rPr>
          <w:i/>
        </w:rPr>
        <w:t>缪兰英</w:t>
      </w:r>
    </w:p>
    <w:p>
      <w:r>
        <w:t>缪兰英，女，1962年9月出生，汉族，江西安远人，中共党员，中央党校大学学历。</w:t>
      </w:r>
    </w:p>
    <w:p>
      <w:r>
        <w:t>出生日期: 1962年9月</w:t>
      </w:r>
    </w:p>
    <w:p>
      <w:r>
        <w:t>中文名: 缪兰英</w:t>
      </w:r>
    </w:p>
    <w:p>
      <w:r>
        <w:t>出生地: None</w:t>
      </w:r>
    </w:p>
    <w:p>
      <w:r>
        <w:t>国    籍: 中国</w:t>
      </w:r>
    </w:p>
    <w:p>
      <w:r>
        <w:t>毕业院校: 江西财经学院</w:t>
      </w:r>
    </w:p>
    <w:p>
      <w:r>
        <w:t>民    族: 汉</w:t>
      </w:r>
    </w:p>
    <w:p>
      <w:r>
        <w:t>简历：</w:t>
      </w:r>
      <w:r>
        <w:t>现任江西省龙南县委委员、常委、副书记。</w:t>
        <w:br/>
      </w:r>
      <w:r>
        <w:br/>
        <w:br/>
        <w:br/>
        <w:br/>
        <w:t>1979.10——1985.03， 江西省安远县欣山镇财政所职工；</w:t>
        <w:br/>
      </w:r>
      <w:r>
        <w:t>1985.03——1987.04， 江西财经学院财会系会计专业学生；</w:t>
        <w:br/>
      </w:r>
      <w:r>
        <w:t>1987.04——1993.08， 江西省安远县财政局副股长、股长（其间：1987.07经赣州地区人事局批准吸收为国家干部）；</w:t>
        <w:br/>
      </w:r>
      <w:r>
        <w:t>1993.08——1995.02， 江西省安远县财政局副局长；</w:t>
        <w:br/>
      </w:r>
      <w:r>
        <w:t>1995.02——1997.01， 江西省安远县欣山镇党委副书记、镇政府镇长；</w:t>
        <w:br/>
      </w:r>
      <w:r>
        <w:t>1997.01——1997.11， 江西省安远县龙布镇党委书记、人大主席；</w:t>
        <w:br/>
      </w:r>
      <w:r>
        <w:t>1997.11——2002.01， 江西省信丰县政府副县长（其间：1998.08-2000.12 参加中央党校函授学院本科班经济管理专业学习；1999.06-2001.01 参加南昌大学产业经济学专业进修硕士研究生课程班学习）；</w:t>
        <w:br/>
      </w:r>
      <w:r>
        <w:t>2002.01——2004.10， 江西省信丰县委常委、县政府副县长；</w:t>
        <w:br/>
      </w:r>
      <w:r>
        <w:t>2004.10——2005.01， 江西省赣州市委党校第二期离岗考察培训班学员；</w:t>
        <w:br/>
      </w:r>
      <w:r>
        <w:t>2005.01——2005.12， 江西省赣州市外经贸局副局长、党组成员；</w:t>
        <w:br/>
      </w:r>
      <w:r>
        <w:t>2005.12——2007.03， 江西省赣州市商务局（市外经贸局）副局长、党组成员；</w:t>
        <w:br/>
      </w:r>
      <w:r>
        <w:t>2007.03——2007.06， 江西省赣州市委党校第七期离岗考察培训班学员；</w:t>
        <w:br/>
      </w:r>
      <w:r>
        <w:t>2007.06——2009.03， 江西省寻乌县委副书记、县政府县长；</w:t>
        <w:br/>
      </w:r>
      <w:r>
        <w:t>2009.03—— 2011.05， 江西省石城县委书记；</w:t>
        <w:br/>
      </w:r>
      <w:r>
        <w:t>2011.06——09，江西省赣州开发区管理委员会副主任（正处级）；</w:t>
        <w:br/>
      </w:r>
      <w:r>
        <w:t>2011.10——2013年，江西省赣州市人口与计划生育委员会主任（正处级）</w:t>
        <w:br/>
      </w:r>
      <w:r>
        <w:t>曾任赣州综合保税区党工委书记。</w:t>
        <w:br/>
      </w:r>
      <w:r>
        <w:t>2016.01任龙南经济技术开发区党工委副书记，龙南县委委员、常委、副书记</w:t>
        <w:br/>
      </w:r>
      <w:r>
        <w:t xml:space="preserve">2016.02任——2016.10江西龙南经济技术开发区管委会主任。[1] </w:t>
        <w:br/>
        <w:br/>
      </w:r>
      <w:r>
        <w:t xml:space="preserve">2016年7月，拟任龙南县委书记。[2] </w:t>
        <w:br/>
        <w:br/>
      </w:r>
      <w:r>
        <w:t xml:space="preserve">2016年10月，免去江西省龙南经济技术开发区管委会主任职务。[1] </w:t>
        <w:br/>
        <w:br/>
      </w:r>
    </w:p>
    <w:p>
      <w:pPr>
        <w:pStyle w:val="Heading3"/>
      </w:pPr>
      <w:r>
        <w:t>云南  大理宾川县</w:t>
      </w:r>
    </w:p>
    <w:p>
      <w:r>
        <w:rPr>
          <w:i/>
        </w:rPr>
        <w:t>王仕宗</w:t>
      </w:r>
    </w:p>
    <w:p>
      <w:r>
        <w:t>王仕宗，男，白族，1962年11月生，云南剑川人，中国共产党党员，1983年7月参加工作，云南大学管理信息系统研究生毕业。现任云南省水利厅党组成员、副厅长。</w:t>
      </w:r>
    </w:p>
    <w:p>
      <w:r>
        <w:t>出生日期: 1962年11月</w:t>
      </w:r>
    </w:p>
    <w:p>
      <w:r>
        <w:t>信    仰: None</w:t>
      </w:r>
    </w:p>
    <w:p>
      <w:r>
        <w:t>中文名: 王仕宗</w:t>
      </w:r>
    </w:p>
    <w:p>
      <w:r>
        <w:t>出生地: None</w:t>
      </w:r>
    </w:p>
    <w:p>
      <w:r>
        <w:t>国    籍: 中华人民共和国</w:t>
      </w:r>
    </w:p>
    <w:p>
      <w:r>
        <w:t>毕业院校: None</w:t>
      </w:r>
    </w:p>
    <w:p>
      <w:r>
        <w:t>主要成就: None</w:t>
      </w:r>
    </w:p>
    <w:p>
      <w:r>
        <w:t>民    族: None</w:t>
      </w:r>
    </w:p>
    <w:p>
      <w:r>
        <w:t>简历：</w:t>
      </w:r>
      <w:r>
        <w:t>1983年9月至1984年4月云南省剑川县劳动人事局工作。</w:t>
        <w:br/>
      </w:r>
      <w:r>
        <w:t>1984年4月至1987年6月剑川县委组织部工作（其间：1985年3月至1987年2月在中央民族学院读书）。</w:t>
        <w:br/>
      </w:r>
      <w:r>
        <w:t>1987年6月至1992年8月剑川县东岭任区长、乡长（其间：1987年8月至1987年12月在云南省玉溪地区通海县杨广区公所挂职锻炼，任区长助理）。</w:t>
        <w:br/>
      </w:r>
      <w:r>
        <w:t>1992年8月至1993年4月任剑川县林业局局长。</w:t>
        <w:br/>
      </w:r>
      <w:r>
        <w:t>1993年4月至1996年10月任剑川县人民政府常务副县长（其间：1993年9月至1996年6月云南大学在职研究生管理信息系统专业读书）。</w:t>
        <w:br/>
      </w:r>
      <w:r>
        <w:t>1996年11月至1997年3月任云南省永平县人民政府代理县长。</w:t>
        <w:br/>
        <w:br/>
        <w:br/>
        <w:br/>
        <w:br/>
        <w:t>王仕宗在水利厅任上视察工作</w:t>
        <w:br/>
        <w:br/>
        <w:br/>
      </w:r>
      <w:r>
        <w:t>1997年3月至1998年4月任永平县委副书记、县长。</w:t>
        <w:br/>
      </w:r>
      <w:r>
        <w:t>1998年4月至2001年3月任永平县委书记。</w:t>
        <w:br/>
      </w:r>
      <w:r>
        <w:t>2001年3月至2002年3月云南省宾川县委书记。</w:t>
        <w:br/>
      </w:r>
      <w:r>
        <w:t>2002年3月至2004年2月任云南省大理州人民政府副州长。</w:t>
        <w:br/>
      </w:r>
      <w:r>
        <w:t>2004年2月至2005年1月云南省中共怒江州委副书记兼政法委书记。</w:t>
        <w:br/>
      </w:r>
      <w:r>
        <w:t>2005年1月至2006年6月任中共怒江州委副书记、纪委书记。</w:t>
        <w:br/>
      </w:r>
      <w:r>
        <w:t>2006年6月至2008年3月中共怒江州委副书记（其中：2006年10月至2007年11月兼州委秘书长）。</w:t>
        <w:br/>
      </w:r>
      <w:r>
        <w:t xml:space="preserve">2008年3月至今云南省水利厅党组成员、副厅长。[1] </w:t>
        <w:br/>
        <w:br/>
      </w:r>
    </w:p>
    <w:p>
      <w:pPr>
        <w:pStyle w:val="Heading3"/>
      </w:pPr>
      <w:r>
        <w:t>河北  石家庄桥西区</w:t>
      </w:r>
    </w:p>
    <w:p>
      <w:r>
        <w:rPr>
          <w:i/>
        </w:rPr>
        <w:t>聂英武</w:t>
      </w:r>
    </w:p>
    <w:p>
      <w:r>
        <w:t>聂英武，男，汉族，河北鹿泉人，1960年2月出生，1977年4月参加工作，1979年9月入党，大学学历，中央党校函授学院经济管理专业毕业。</w:t>
      </w:r>
    </w:p>
    <w:p>
      <w:r>
        <w:t>出生日期: 1960年2月</w:t>
      </w:r>
    </w:p>
    <w:p>
      <w:r>
        <w:t>入党时间: 1979年9月</w:t>
      </w:r>
    </w:p>
    <w:p>
      <w:r>
        <w:t>信    仰: 中国共产党</w:t>
      </w:r>
    </w:p>
    <w:p>
      <w:r>
        <w:t>性    别: 男</w:t>
      </w:r>
    </w:p>
    <w:p>
      <w:r>
        <w:t>学    历: 大学</w:t>
      </w:r>
    </w:p>
    <w:p>
      <w:r>
        <w:t>中文名: 聂英武</w:t>
      </w:r>
    </w:p>
    <w:p>
      <w:r>
        <w:t>出生地: 河北省鹿泉市</w:t>
      </w:r>
    </w:p>
    <w:p>
      <w:r>
        <w:t>参加工作时间: 1977年4月</w:t>
      </w:r>
    </w:p>
    <w:p>
      <w:r>
        <w:t>国    籍: 中华人民共和国</w:t>
      </w:r>
    </w:p>
    <w:p>
      <w:r>
        <w:t>毕业院校: 中央党校</w:t>
      </w:r>
    </w:p>
    <w:p>
      <w:r>
        <w:t>主要成就: 副厅级干部</w:t>
      </w:r>
    </w:p>
    <w:p>
      <w:r>
        <w:t>民    族: 汉族</w:t>
      </w:r>
    </w:p>
    <w:p>
      <w:r>
        <w:t>简历：</w:t>
      </w:r>
      <w:r>
        <w:t>曾任中共河北省辛集市委书记（副厅级）。</w:t>
        <w:br/>
      </w:r>
      <w:r>
        <w:t xml:space="preserve">历任中共河北省石家庄市深泽县委书记[1] </w:t>
        <w:br/>
        <w:t>，中共河北省石家庄市桥西区委书记、区人武部党委第一书记。</w:t>
        <w:br/>
      </w:r>
      <w:r>
        <w:t xml:space="preserve">2011年8月任中共河北省辛集市委书记（副厅级）。[1] </w:t>
        <w:br/>
        <w:br/>
      </w:r>
      <w:r>
        <w:t xml:space="preserve">聂英武同志是中共河北省石家庄市第八届[2] </w:t>
        <w:br/>
        <w:t xml:space="preserve">、第九届市委委员[3] </w:t>
        <w:br/>
        <w:t xml:space="preserve">；河北省石家庄市第十二届人大代表；[4] </w:t>
        <w:br/>
        <w:br/>
      </w:r>
      <w:r>
        <w:t xml:space="preserve">2011年8月30日，中共河北省委、石家庄市委决定：聂英武同志任中共辛集市委委员、常委、书记（副地厅级）；张连钢同志不再担任中共辛集市委书记、常委、委员职务，另有任用。[1] </w:t>
        <w:br/>
        <w:br/>
      </w:r>
      <w:r>
        <w:t xml:space="preserve">2016年10月，中共河北省委决定：邸义同志任中共辛集市委委员、常委、书记；聂英武同志不再担任中共辛集市委书记、常委、委员职务。[5] </w:t>
        <w:br/>
        <w:br/>
      </w:r>
    </w:p>
    <w:p>
      <w:pPr>
        <w:pStyle w:val="Heading3"/>
      </w:pPr>
      <w:r>
        <w:t>广东  云浮云安县</w:t>
      </w:r>
    </w:p>
    <w:p>
      <w:r>
        <w:rPr>
          <w:i/>
        </w:rPr>
        <w:t>陈敏</w:t>
      </w:r>
    </w:p>
    <w:p>
      <w:r>
        <w:t>陈敏，男，汉族，1965年12月生，江苏无锡人，1985年4月加入中国共产党，1991年7月参加工作，中山大学人文地理学专业毕业，在职研究生，理学博士。</w:t>
      </w:r>
    </w:p>
    <w:p>
      <w:r>
        <w:t>出生日期: 1965年12月</w:t>
      </w:r>
    </w:p>
    <w:p>
      <w:r>
        <w:t>中文名: 陈敏</w:t>
      </w:r>
    </w:p>
    <w:p>
      <w:r>
        <w:t>出生地: 江苏无锡</w:t>
      </w:r>
    </w:p>
    <w:p>
      <w:r>
        <w:t>国    籍: 中国</w:t>
      </w:r>
    </w:p>
    <w:p>
      <w:r>
        <w:t>职    业: 公务员</w:t>
      </w:r>
    </w:p>
    <w:p>
      <w:r>
        <w:t>毕业院校: 中山大学</w:t>
      </w:r>
    </w:p>
    <w:p>
      <w:r>
        <w:t>民    族: 汉族</w:t>
      </w:r>
    </w:p>
    <w:p>
      <w:r>
        <w:t>简历：</w:t>
      </w:r>
      <w:r>
        <w:t>现任云浮市委常委，市人民政府常务副市长、党组副书记。</w:t>
        <w:br/>
      </w:r>
      <w:r>
        <w:t>1984.09--1988.07天津大学电子工程系无线电技术专业读本科，系分团委副书记，获工学学士学位</w:t>
        <w:br/>
      </w:r>
      <w:r>
        <w:t>1988.09--1991.07天津南开大学管理学系企业管理专业读研究生，系研究生党支部书记，获经济学硕士学位</w:t>
        <w:br/>
      </w:r>
      <w:r>
        <w:t>1991.07--1992.05中国电子进出口深圳工贸公司进出口三处科员</w:t>
        <w:br/>
      </w:r>
      <w:r>
        <w:t>1992.05--1993.04深圳市经济体制改革办公室科员</w:t>
        <w:br/>
      </w:r>
      <w:r>
        <w:t>1993.04--1998.01深圳市证券管理办公室副主任科员、主任科员、副处长</w:t>
        <w:br/>
      </w:r>
      <w:r>
        <w:t>1998.01--2000.01深圳市委办公厅副处职秘书</w:t>
        <w:br/>
      </w:r>
      <w:r>
        <w:t>2000.01--2000.06深圳市委办公厅正处职秘书</w:t>
        <w:br/>
      </w:r>
      <w:r>
        <w:t>2000.06--2001.02深圳市政协办公厅正处职秘书</w:t>
        <w:br/>
      </w:r>
      <w:r>
        <w:t>2001.02--2004.03广东省人民政府办公厅正处职秘书</w:t>
        <w:br/>
      </w:r>
      <w:r>
        <w:t>2004.03--2005.04在清远市清城区挂任区委副书记(正处职)</w:t>
        <w:br/>
      </w:r>
      <w:r>
        <w:t>2005.04--2007.01深圳市委办公厅正处职干部</w:t>
        <w:br/>
      </w:r>
      <w:r>
        <w:t>2007.01--2008.07云安县委书记、县人大常委会主任（其间：2008.03--2008.04在中国浦东干部学院县委书记培训班学习)</w:t>
        <w:br/>
      </w:r>
      <w:r>
        <w:t>2008.07--2010.07罗定市委书记、市人大常委会主任（其间：2002.09--2008.12在中山大学人文地理学专业攻读博士，获理学博士学位）</w:t>
        <w:br/>
      </w:r>
      <w:r>
        <w:t>2010.07—2011.11云浮市副市长、市政府党组成员，罗定市委书记、市人大常委会主任(其间：2010.08--2010.09在耶鲁大学广东省第六期领导干部美国高级培训班学习)</w:t>
        <w:br/>
      </w:r>
      <w:r>
        <w:t>2011.11—2011.12云浮市副市长、市政府党组成员，市委组织部部长、市委党校校长，罗定市委书记、市人大常委会主任</w:t>
        <w:br/>
      </w:r>
      <w:r>
        <w:t>2011.12—2012.01云浮市委常委，副市长、市政府党组成员，市委组织部部长、市委党校校长，罗定市委书记、市人大常委会主任</w:t>
        <w:br/>
      </w:r>
      <w:r>
        <w:t>2012.01—2012.09云浮市委常委，组织部部长、市委党校校长</w:t>
        <w:br/>
      </w:r>
      <w:r>
        <w:t xml:space="preserve">2012.09—2015.05云浮市委常委，组织部部长、市委党校校长、市行政学院院长[1] </w:t>
        <w:br/>
        <w:br/>
      </w:r>
      <w:r>
        <w:t>2015.05—2015.06云浮市委常委，组织部部长、市委党校校长、市行政学院院长，云浮市人民政府常务副市长、党组副书记</w:t>
        <w:br/>
      </w:r>
      <w:r>
        <w:t>2015.06—云浮市委常委，市人民政府常务副市长、党组副书记</w:t>
        <w:br/>
      </w:r>
      <w:r>
        <w:t xml:space="preserve">兼任佛山对口帮扶云浮指挥部副总指挥，协助卓志强同志负责市政府日常工作，分管负责市编办和对口帮扶工作，负责市政府分工的工作。[1] </w:t>
        <w:br/>
        <w:br/>
      </w:r>
      <w:r>
        <w:t xml:space="preserve">2015年5月21日，云浮市五届人大常委会召开第二十九次常委会议，会议审议了有关人事任职事项，决定任命陈敏为市人民政府副市长。[2] </w:t>
        <w:br/>
        <w:br/>
      </w:r>
      <w:r>
        <w:t xml:space="preserve">2015年6月5日，云浮市委组织部召开部机关全体干部职工会议。会议宣布关于市委组织部主要领导同志职务调整的决定：陈敏同志不再担任云浮市委组织部部长职务。[3] </w:t>
        <w:br/>
        <w:br/>
      </w:r>
    </w:p>
    <w:p>
      <w:pPr>
        <w:pStyle w:val="Heading3"/>
      </w:pPr>
      <w:r>
        <w:t>江苏  常州钟楼区</w:t>
      </w:r>
    </w:p>
    <w:p>
      <w:r>
        <w:rPr>
          <w:i/>
        </w:rPr>
        <w:t>沈瑞卿</w:t>
      </w:r>
    </w:p>
    <w:p>
      <w:r>
        <w:t>沈瑞卿，男，汉族，1954年9月出生，江苏金坛人，1971年11月参加工作，1981年8月加入中国共产党，党校大学文化，高级政工师，高级经济师。曾任常州市人大常委会副主任、党组副书记。</w:t>
      </w:r>
    </w:p>
    <w:p>
      <w:r>
        <w:t>出生日期: 1954年9月</w:t>
      </w:r>
    </w:p>
    <w:p>
      <w:r>
        <w:t>民    族: 汉族</w:t>
      </w:r>
    </w:p>
    <w:p>
      <w:r>
        <w:t>国    籍: 中国</w:t>
      </w:r>
    </w:p>
    <w:p>
      <w:r>
        <w:t>中文名: 沈瑞卿</w:t>
      </w:r>
    </w:p>
    <w:p>
      <w:r>
        <w:t>简历：</w:t>
      </w:r>
      <w:r>
        <w:t>2015年12月2日，因涉嫌严重违纪，接受组织调查。</w:t>
        <w:br/>
      </w:r>
      <w:r>
        <w:t xml:space="preserve">2016年02月06日，江苏省检察院依法决定对沈瑞卿立案侦查。[1] </w:t>
        <w:br/>
        <w:br/>
      </w:r>
      <w:r>
        <w:t>1971.11——1973.04，金坛县糖厂半工半读学生；</w:t>
        <w:br/>
      </w:r>
      <w:r>
        <w:t>1973.04——1975.05，金坛县中学代课教师；</w:t>
        <w:br/>
      </w:r>
      <w:r>
        <w:t>1975.05——1979.12，金坛县第二百货公司团支部书记、工会副主席；</w:t>
        <w:br/>
      </w:r>
      <w:r>
        <w:t>1979.12——1983.12，金坛县金城镇劳动服务公司副经理、经理（其间：1978.08—1983.12，任金坛县金城镇团委副书记、书记兼金坛县商业服务总公司经理）；</w:t>
        <w:br/>
      </w:r>
      <w:r>
        <w:t>1983.12——1986.08，金坛县金城镇副镇长（其间：1984.09—1986.07，在常州市委党校脱产学习）；</w:t>
        <w:br/>
      </w:r>
      <w:r>
        <w:t>1986.08——1989.07，金坛县金城镇党委副书记、镇长；</w:t>
        <w:br/>
      </w:r>
      <w:r>
        <w:t>1989.07——1990.06，金坛县金城镇党委书记；</w:t>
        <w:br/>
      </w:r>
      <w:r>
        <w:t>1990.06——1991.06，金坛县经委主任、党委副书记；</w:t>
        <w:br/>
      </w:r>
      <w:r>
        <w:t>1991.06——1992.09，金坛县政府副县长；</w:t>
        <w:br/>
      </w:r>
      <w:r>
        <w:t>1992.09——1993.12，金坛县委常委、县政府副县长、党组副书记；</w:t>
        <w:br/>
      </w:r>
      <w:r>
        <w:t>1993.12——1996.01，金坛市委常委、市政府副市长、党组副书记；</w:t>
        <w:br/>
      </w:r>
      <w:r>
        <w:t>1996.01——1996.09，常州市钟楼区委常委、副区长；</w:t>
        <w:br/>
      </w:r>
      <w:r>
        <w:t>1996.09——1997.12，常州市钟楼区委副书记、副区长；</w:t>
        <w:br/>
      </w:r>
      <w:r>
        <w:t>1997.12——1999.12，常州市政府副秘书长兼驻南京办事处主任（其间：1996.08—1998.12，中央党校函授学院经济管理专业学习，1997.09—1999.04，天津大学工商管理硕士研究生进修班学习）；</w:t>
        <w:br/>
      </w:r>
      <w:r>
        <w:t>1999.12——2002.11，常州市钟楼区委副书记、区长；</w:t>
        <w:br/>
      </w:r>
      <w:r>
        <w:t>2002.11——2003.01，常州市钟楼区委书记、区人武部党委第一书记；</w:t>
        <w:br/>
      </w:r>
      <w:r>
        <w:t>2003.01——2005.08，常州市钟楼区委书记、区人大常委会主任、区人武部党委第一书记；</w:t>
        <w:br/>
      </w:r>
      <w:r>
        <w:t>2005.08——2005.12，常州市武进区委书记；</w:t>
        <w:br/>
      </w:r>
      <w:r>
        <w:t>2005.12——2006.01，常州市委常委、武进区委书记、人武部党委第一书记；</w:t>
        <w:br/>
      </w:r>
      <w:r>
        <w:t>2006.01——2011.05，常州市委常委、武进区委书记、区人大常委会主任、区人武部党委第一书记；</w:t>
        <w:br/>
      </w:r>
      <w:r>
        <w:t>2011.05——2011.08，常州市委常委；</w:t>
        <w:br/>
      </w:r>
      <w:r>
        <w:t xml:space="preserve">2011.08——2012.01，常州市人大常委会党组副书记；[2] </w:t>
        <w:br/>
        <w:br/>
      </w:r>
      <w:r>
        <w:t>2012.01，当选为常州市人大常委会副主任。</w:t>
        <w:br/>
      </w:r>
      <w:r>
        <w:t xml:space="preserve">2015年12月2日，据江苏省纪委消息：经江苏省委批准，常州市人大常委会原副主任沈瑞卿涉嫌严重违纪，接受组织调查。[3] </w:t>
        <w:br/>
        <w:br/>
      </w:r>
      <w:r>
        <w:t xml:space="preserve">2016年02月06日，据最高人民检察院官网消息：日前，江苏省人民检察院经审查决定，依法对常州市人大常委会原副主任沈瑞卿（副厅级）以涉嫌受贿罪立案侦查并决定逮捕。案件侦查工作正在进行中。[1] </w:t>
        <w:br/>
        <w:br/>
      </w:r>
    </w:p>
    <w:p>
      <w:pPr>
        <w:pStyle w:val="Heading3"/>
      </w:pPr>
      <w:r>
        <w:t>河南  新乡封丘县</w:t>
      </w:r>
    </w:p>
    <w:p>
      <w:r>
        <w:rPr>
          <w:i/>
        </w:rPr>
        <w:t>蒋家振</w:t>
      </w:r>
    </w:p>
    <w:p>
      <w:r>
        <w:t>蒋家振，男，汉族，1952年6月出生，河南省民权县人。1972年12月参加工作，1976年2月加入中国共产党，大学学历，高级工程师。</w:t>
      </w:r>
    </w:p>
    <w:p>
      <w:r>
        <w:t>出生日期: 1952年6月</w:t>
      </w:r>
    </w:p>
    <w:p>
      <w:r>
        <w:t>民    族: 汉族</w:t>
      </w:r>
    </w:p>
    <w:p>
      <w:r>
        <w:t>中文名: 蒋家振</w:t>
      </w:r>
    </w:p>
    <w:p>
      <w:r>
        <w:t>政治面貌: 中共党员</w:t>
      </w:r>
    </w:p>
    <w:p>
      <w:r>
        <w:t>简历：</w:t>
      </w:r>
      <w:r>
        <w:t>历任商丘地区水利局技术员，新乡市水利科学研究所副所长、所长，水利局党委委员、副局长，新乡市农委党组成员、副主任，新乡市农业局党委书记、局长，中共封丘县委书记，</w:t>
        <w:br/>
      </w:r>
      <w:r>
        <w:t>2002年8月任河南省地质矿产勘查开发局党委委员、副局长。</w:t>
        <w:br/>
      </w:r>
      <w:r>
        <w:t>二〇一一年十二月二十一日河南省人民政府决定：任命蒋家振为河南省地质矿产勘查开发局巡视员,免去其河南省地质矿产勘查开发局副局长职务</w:t>
        <w:br/>
      </w:r>
      <w:r>
        <w:t>蒋家振是新乡市专业拔尖人才，河南省优秀专家。</w:t>
        <w:br/>
        <w:br/>
        <w:br/>
        <w:br/>
        <w:br/>
      </w:r>
    </w:p>
    <w:p>
      <w:pPr>
        <w:pStyle w:val="Heading3"/>
      </w:pPr>
      <w:r>
        <w:t>陕西  渭南澄城县</w:t>
      </w:r>
    </w:p>
    <w:p>
      <w:r>
        <w:rPr>
          <w:i/>
        </w:rPr>
        <w:t>薛景民</w:t>
      </w:r>
    </w:p>
    <w:p>
      <w:r>
        <w:t>薛景民，男，中华人民共和国公民，1951年11月出生于陕西韩城，职业是渭南市人大常委会副主任。</w:t>
      </w:r>
    </w:p>
    <w:p>
      <w:r>
        <w:t>出生日期: 1951年11月</w:t>
      </w:r>
    </w:p>
    <w:p>
      <w:r>
        <w:t>民    族: 汉族</w:t>
      </w:r>
    </w:p>
    <w:p>
      <w:r>
        <w:t>国    籍: 中国</w:t>
      </w:r>
    </w:p>
    <w:p>
      <w:r>
        <w:t>中文名: 薛景民</w:t>
      </w:r>
    </w:p>
    <w:p>
      <w:r>
        <w:t>政治面貌: 中共党员</w:t>
      </w:r>
    </w:p>
    <w:p>
      <w:r>
        <w:t>简历：</w:t>
      </w:r>
      <w:r>
        <w:br/>
        <w:br/>
        <w:br/>
        <w:br/>
        <w:t>渭南市人大常委会副主任</w:t>
        <w:br/>
      </w:r>
      <w:r>
        <w:t>薛景民，男，汉族，1951年11月生，陕西韩城人。1973年5月加入中国共产党，1971年3月参加工作，大专文化程度。</w:t>
        <w:br/>
      </w:r>
      <w:r>
        <w:t xml:space="preserve">现任渭南市人大常委会副主任[1] </w:t>
        <w:br/>
        <w:t>。</w:t>
        <w:br/>
      </w:r>
      <w:r>
        <w:t>1971年03月至1979年05月在韩城县燎原煤矿工作,任燎原煤矿炼焦厂党支部副书记；</w:t>
        <w:br/>
      </w:r>
      <w:r>
        <w:t>1979年05月至1981年11月任韩城县陶瓷厂副厂长；</w:t>
        <w:br/>
      </w:r>
      <w:r>
        <w:t>1981年11月至1982年05月任韩城县西庄公社管委会副主任；</w:t>
        <w:br/>
      </w:r>
      <w:r>
        <w:t>1982年05月至1984年06月任韩城县西庄公社党委书记；</w:t>
        <w:br/>
      </w:r>
      <w:r>
        <w:t>1984年06月至1985年09月任韩城市西庄镇党委书记；</w:t>
        <w:br/>
      </w:r>
      <w:r>
        <w:t>1985年09月至1989年12月任韩城市夏阳乡党委书记；</w:t>
        <w:br/>
      </w:r>
      <w:r>
        <w:t>1990年01月至1992年09月任中共澄城县委常委、组织部长（其间于1989年8月至1992年6月参加中央党校函授学院大专班党政管理专业学习）；</w:t>
        <w:br/>
      </w:r>
      <w:r>
        <w:t>1992年09月至1997年10月任中共澄城县委副书记；</w:t>
        <w:br/>
      </w:r>
      <w:r>
        <w:t>1997年10月至2000年09月任中共澄城县委副书记、县长；</w:t>
        <w:br/>
      </w:r>
      <w:r>
        <w:t>2000年09月至2002年12月任中共澄城县委书记；</w:t>
        <w:br/>
      </w:r>
      <w:r>
        <w:t>2003年01月至2005年05月任中共渭南市直机关工委书记；</w:t>
        <w:br/>
      </w:r>
      <w:r>
        <w:t>2005年05月至2006年12月任渭南市人大常委会副主任、市直机关工委书记；</w:t>
        <w:br/>
      </w:r>
      <w:r>
        <w:t>2007年01月以后任渭南市人大常委会副主任。</w:t>
        <w:br/>
      </w:r>
    </w:p>
    <w:p>
      <w:pPr>
        <w:pStyle w:val="Heading3"/>
      </w:pPr>
      <w:r>
        <w:t>山西  吕梁交城县</w:t>
      </w:r>
    </w:p>
    <w:p>
      <w:r>
        <w:rPr>
          <w:i/>
        </w:rPr>
        <w:t>张亥生</w:t>
      </w:r>
    </w:p>
    <w:p>
      <w:r>
        <w:t>张亥生，男，汉族，山西文水人，一九五八年十月出生，研究生学历，一九八五年七月加入中国共产党。一九八二年十月参加工作后，历任吕梁行署化工局科员、办公室副主任。</w:t>
      </w:r>
    </w:p>
    <w:p>
      <w:r>
        <w:t>出生日期: 一九五八年十月</w:t>
      </w:r>
    </w:p>
    <w:p>
      <w:r>
        <w:t>中文名: 张亥生</w:t>
      </w:r>
    </w:p>
    <w:p>
      <w:r>
        <w:t>出生地: 山西文水</w:t>
      </w:r>
    </w:p>
    <w:p>
      <w:r>
        <w:t>国    籍: 中国</w:t>
      </w:r>
    </w:p>
    <w:p>
      <w:r>
        <w:t>职    业: 山西省地税局党组成员、纪检组长</w:t>
      </w:r>
    </w:p>
    <w:p>
      <w:r>
        <w:t>民    族: 汉族</w:t>
      </w:r>
    </w:p>
    <w:p>
      <w:r>
        <w:t>简历：</w:t>
      </w:r>
      <w:r>
        <w:t>山西省地税局党组成员、纪检组长</w:t>
        <w:br/>
      </w:r>
      <w:r>
        <w:t>一九八七年二月任吕梁地委组织部副科级组织员,</w:t>
        <w:br/>
      </w:r>
      <w:r>
        <w:t>一九八九年十二月任吕梁地委组织部正科级组织员,</w:t>
        <w:br/>
      </w:r>
      <w:r>
        <w:t>一九九0年七月任吕梁地委组织部青干科科长,</w:t>
        <w:br/>
      </w:r>
      <w:r>
        <w:t>一九九三年四月任中阳县委常委、组织部长,</w:t>
        <w:br/>
      </w:r>
      <w:r>
        <w:t>一九九七年八月任中阳县委副书记、组织部长,</w:t>
        <w:br/>
      </w:r>
      <w:r>
        <w:t>一九九八年任中阳县委副书记、县长,</w:t>
        <w:br/>
      </w:r>
      <w:r>
        <w:t>二00三年任岚县县委书记,</w:t>
        <w:br/>
      </w:r>
      <w:r>
        <w:t>二00六年五月任交城县委书记,</w:t>
        <w:br/>
      </w:r>
      <w:r>
        <w:t>二00九年八月任柳林县委书记；</w:t>
        <w:br/>
      </w:r>
      <w:r>
        <w:t>二0一一年一月任 山西省质量技术监督局党组成员、纪检组长，</w:t>
        <w:br/>
      </w:r>
      <w:r>
        <w:t>二0一三年九月任山西省地方税务局党组成员、纪检组长。</w:t>
        <w:br/>
      </w:r>
      <w:r>
        <w:t>3月2日，省局党组成员、纪检组长张亥生等一行来晋中市局调研，调研组一行在听取了党组书记、局长常捍红的汇报后，张组长指出:晋中市局整体的工作是好的，思路理念比较超前，具有开拓创新的精神，工作中有很多创新的地方值得推广。</w:t>
        <w:br/>
      </w:r>
    </w:p>
    <w:p>
      <w:pPr>
        <w:pStyle w:val="Heading3"/>
      </w:pPr>
      <w:r>
        <w:t>四川  成都大邑县</w:t>
      </w:r>
    </w:p>
    <w:p>
      <w:r>
        <w:rPr>
          <w:i/>
        </w:rPr>
        <w:t>蔡亦如</w:t>
      </w:r>
    </w:p>
    <w:p>
      <w:r>
        <w:t>蔡亦如，男，汉族，1959年3月出生，四川平昌人，1988年4月加入中国共产党，1983年7月参加工作，四川大学经济系毕业，经济学硕士。</w:t>
      </w:r>
    </w:p>
    <w:p>
      <w:r>
        <w:t>出生日期: 1959年3月</w:t>
      </w:r>
    </w:p>
    <w:p>
      <w:r>
        <w:t>民    族: None</w:t>
      </w:r>
    </w:p>
    <w:p>
      <w:r>
        <w:t>政治面貌: 中共党员</w:t>
      </w:r>
    </w:p>
    <w:p>
      <w:r>
        <w:t>中文名: 蔡亦如</w:t>
      </w:r>
    </w:p>
    <w:p>
      <w:r>
        <w:t>国    籍: 中国</w:t>
      </w:r>
    </w:p>
    <w:p>
      <w:r>
        <w:t>职    业: 公务员</w:t>
      </w:r>
    </w:p>
    <w:p>
      <w:r>
        <w:t>性    别: 男</w:t>
      </w:r>
    </w:p>
    <w:p>
      <w:r>
        <w:t>简历：</w:t>
      </w:r>
      <w:r>
        <w:t>现任成都市政协科教医卫体委员会主任。</w:t>
        <w:br/>
      </w:r>
      <w:r>
        <w:t>1979.09—1983.07 四川大学经济系读书；</w:t>
        <w:br/>
      </w:r>
      <w:r>
        <w:t>1983.07—1986.09 四川省万县地区教育局工作；</w:t>
        <w:br/>
      </w:r>
      <w:r>
        <w:t>1986.09—1989.07 四川大学经济系读研究生；</w:t>
        <w:br/>
      </w:r>
      <w:r>
        <w:t>1989.07—1990.12 成都市经济信息中心工作；</w:t>
        <w:br/>
      </w:r>
      <w:r>
        <w:t>1990.12—1994.11 成都市计划委员会研究室工作；</w:t>
        <w:br/>
      </w:r>
      <w:r>
        <w:t>1994.11—1999.01 成都市计划委员会研究室副主任；</w:t>
        <w:br/>
      </w:r>
      <w:r>
        <w:t>1999.01—2000.09 成都市计划委员会研究室主任；</w:t>
        <w:br/>
      </w:r>
      <w:r>
        <w:t>2000.09—2001.07 成都市计划委员会科技处处长；</w:t>
        <w:br/>
      </w:r>
      <w:r>
        <w:t>2001.07—2003.10 成都市发展计划委员会副主任、党组成员；</w:t>
        <w:br/>
      </w:r>
      <w:r>
        <w:t>2003.10—2004.04 中共成都市委政策研究室副主任（主持工作）；</w:t>
        <w:br/>
      </w:r>
      <w:r>
        <w:t>2004.04—2004.12 中共成都市委政策研究室副主任（主持工作）、成都市社会科学界联合会（成都市社会科学院）副主席（兼职）；</w:t>
        <w:br/>
      </w:r>
      <w:r>
        <w:t>2004.12—2005.05 中共成都市委政策研究室主任、成都市社会科学界联合会（成都市社会科学院）副主席（兼职）；</w:t>
        <w:br/>
      </w:r>
      <w:r>
        <w:t>2005.05— 2007.12 中共大邑县委书记；</w:t>
        <w:br/>
      </w:r>
      <w:r>
        <w:t xml:space="preserve">2007.12—2015.10成都市统计局党组书记、局长。[1-2] </w:t>
        <w:br/>
        <w:br/>
      </w:r>
      <w:r>
        <w:t xml:space="preserve">2015.10——成都市政协科教医卫体委员会主任[3] </w:t>
        <w:br/>
        <w:br/>
      </w:r>
      <w:r>
        <w:t xml:space="preserve">2015年10月29日成都市第十六届人民代表大会常务委员会第十八次会议通过决定免去：蔡亦如的成都市统计局局长职务。[4] </w:t>
        <w:br/>
        <w:br/>
      </w:r>
    </w:p>
    <w:p>
      <w:pPr>
        <w:pStyle w:val="Heading3"/>
      </w:pPr>
      <w:r>
        <w:t>辽宁  本溪桓仁满族自治县</w:t>
      </w:r>
    </w:p>
    <w:p>
      <w:r>
        <w:rPr>
          <w:i/>
        </w:rPr>
        <w:t>王德波</w:t>
      </w:r>
    </w:p>
    <w:p>
      <w:r>
        <w:t>王德波，男，满族，1960年8月生，1978年8月参加工作，1983年12月加入中国共产党，中央党校大学学历。</w:t>
      </w:r>
    </w:p>
    <w:p>
      <w:r>
        <w:t>出生日期: 1960年8月</w:t>
      </w:r>
    </w:p>
    <w:p>
      <w:r>
        <w:t>入党时间: 1983年12月</w:t>
      </w:r>
    </w:p>
    <w:p>
      <w:r>
        <w:t>参加工作: 1978年8月</w:t>
      </w:r>
    </w:p>
    <w:p>
      <w:r>
        <w:t>中文名: 王德波</w:t>
      </w:r>
    </w:p>
    <w:p>
      <w:r>
        <w:t>国    籍: 中国</w:t>
      </w:r>
    </w:p>
    <w:p>
      <w:r>
        <w:t>毕业院校: 中央党校</w:t>
      </w:r>
    </w:p>
    <w:p>
      <w:r>
        <w:t>民    族: 满族</w:t>
      </w:r>
    </w:p>
    <w:p>
      <w:r>
        <w:t>简历：</w:t>
      </w:r>
      <w:r>
        <w:t>现任辽宁省社科联党组书记（正厅级）、副主席人选。</w:t>
        <w:br/>
      </w:r>
      <w:r>
        <w:t>曾任中共辽宁省纪律检查委员会常委，辽宁省民族事务委员会（宗教局）党组书记，辽宁省民族事务委员会（宗教局）主任（局长）。</w:t>
        <w:br/>
      </w:r>
      <w:r>
        <w:t xml:space="preserve">2015.01 沈阳市委常委、市纪委书记[1] </w:t>
        <w:br/>
        <w:br/>
      </w:r>
      <w:r>
        <w:t>2016.10 辽宁省社科联党组书记（正厅级）、副主席人选。</w:t>
        <w:br/>
      </w:r>
      <w:r>
        <w:t xml:space="preserve">2015年01月15日，免去王德波的辽宁省民族事务委员会 （宗教事务局）主任（局长）职务。[2] </w:t>
        <w:br/>
        <w:br/>
      </w:r>
      <w:r>
        <w:t xml:space="preserve">2016年10月25日，辽宁省社科联召开机关干部大会，省委组织部副部长赵建华同志宣布任命王德波同志为省社科联党组书记（正厅级），并提名为省社科联副主席人选。[3] </w:t>
        <w:br/>
        <w:br/>
      </w:r>
    </w:p>
    <w:p>
      <w:pPr>
        <w:pStyle w:val="Heading3"/>
      </w:pPr>
      <w:r>
        <w:t>河北  邢台巨鹿县</w:t>
      </w:r>
    </w:p>
    <w:p>
      <w:r>
        <w:rPr>
          <w:i/>
        </w:rPr>
        <w:t>王素平</w:t>
      </w:r>
    </w:p>
    <w:p>
      <w:r>
        <w:t>王素平，女，汉族，河北省隆尧县人，1965年12月生，1994年6月入党，1986年7月参加工作，河北大学计统专业毕业，大学学历，经济学学士。</w:t>
      </w:r>
    </w:p>
    <w:p>
      <w:r>
        <w:t>出生日期: 1965年12月生</w:t>
      </w:r>
    </w:p>
    <w:p>
      <w:r>
        <w:t>民    族: 汉族</w:t>
      </w:r>
    </w:p>
    <w:p>
      <w:r>
        <w:t>国    籍: 中国</w:t>
      </w:r>
    </w:p>
    <w:p>
      <w:r>
        <w:t>中文名: 王素平</w:t>
      </w:r>
    </w:p>
    <w:p>
      <w:r>
        <w:t>毕业院校: 河北大学</w:t>
      </w:r>
    </w:p>
    <w:p>
      <w:r>
        <w:t>简历：</w:t>
      </w:r>
      <w:r>
        <w:t>现任河北邢台市委常委、统战部部长。</w:t>
        <w:br/>
      </w:r>
      <w:r>
        <w:t>1982.09——1986.07，河北大学计统专业学习</w:t>
        <w:br/>
      </w:r>
      <w:r>
        <w:t>1986.07——1993.07，邢台地区财政局综合科科员</w:t>
        <w:br/>
      </w:r>
      <w:r>
        <w:t>1993.07——1996.11，邢台市财政局办公室科员</w:t>
        <w:br/>
      </w:r>
      <w:r>
        <w:t>1996.11——1999.06，邢台市财政局办公室副主任</w:t>
        <w:br/>
      </w:r>
      <w:r>
        <w:t>1999.06——2000.07，邢台市财政局办公室主任科员</w:t>
        <w:br/>
      </w:r>
      <w:r>
        <w:t>2000.07——2001.02，邢台市财政局政策法规科科长</w:t>
        <w:br/>
      </w:r>
      <w:r>
        <w:t>2001.02——2004.01，邢台市财政局副局长</w:t>
        <w:br/>
      </w:r>
      <w:r>
        <w:t>2004.01——2005.06，邢台市财政局副局长、党组副书记</w:t>
        <w:br/>
      </w:r>
      <w:r>
        <w:t>2005.06——2006.01，邢台市统计局局长、党组书记；</w:t>
        <w:br/>
      </w:r>
      <w:r>
        <w:t>2006.01——2006.03，巨鹿县委副书记、代县长；</w:t>
        <w:br/>
      </w:r>
      <w:r>
        <w:t>2006.03——2008.12，巨鹿县委副书记、县长；</w:t>
        <w:br/>
      </w:r>
      <w:r>
        <w:t>2008.12——2011.09，巨鹿县委书记；</w:t>
        <w:br/>
      </w:r>
      <w:r>
        <w:t xml:space="preserve">2011.09——，河北邢台市委常委、统战部部长。[1] </w:t>
        <w:br/>
        <w:br/>
      </w:r>
      <w:r>
        <w:t xml:space="preserve">河北省第九届委员会候补委员。[2] </w:t>
        <w:br/>
        <w:br/>
      </w:r>
      <w:r>
        <w:t xml:space="preserve">2016年11月25日，中国共产党河北省第九次代表大会，王素平当选为中国共产党河北省第九届委员会候补委员。[2] </w:t>
        <w:br/>
        <w:br/>
      </w:r>
    </w:p>
    <w:p>
      <w:pPr>
        <w:pStyle w:val="Heading3"/>
      </w:pPr>
      <w:r>
        <w:t>四川  绵阳平武县</w:t>
      </w:r>
    </w:p>
    <w:p>
      <w:r>
        <w:rPr>
          <w:i/>
        </w:rPr>
        <w:t>张学民</w:t>
      </w:r>
    </w:p>
    <w:p>
      <w:r>
        <w:t>张学民，男，汉族，1964年1月生，四川剑阁人，1984年7月西南农学院蚕桑专业大学毕业，2006年6月四川省委党校法学专业在职研究生毕业，1984年7月参加工作，1985年6月加入中国共产党。</w:t>
      </w:r>
    </w:p>
    <w:p>
      <w:r>
        <w:t>出生日期: 1964年1月</w:t>
      </w:r>
    </w:p>
    <w:p>
      <w:r>
        <w:t>中文名: 张学民</w:t>
      </w:r>
    </w:p>
    <w:p>
      <w:r>
        <w:t>出生地: 四川剑阁</w:t>
      </w:r>
    </w:p>
    <w:p>
      <w:r>
        <w:t>国    籍: 中国</w:t>
      </w:r>
    </w:p>
    <w:p>
      <w:r>
        <w:t>毕业院校: 四川省委党校</w:t>
      </w:r>
    </w:p>
    <w:p>
      <w:r>
        <w:t>民    族: 汉族</w:t>
      </w:r>
    </w:p>
    <w:p>
      <w:r>
        <w:t>简历：</w:t>
      </w:r>
      <w:r>
        <w:t>现任四川省绵阳市委常委、宣传部部长。</w:t>
        <w:br/>
      </w:r>
      <w:r>
        <w:t>1980.09━1984.07，西南农学院蚕桑专业大学学习</w:t>
        <w:br/>
      </w:r>
      <w:r>
        <w:t>1984.07━1985.05，盐亭县高灯乡人民政府工作</w:t>
        <w:br/>
      </w:r>
      <w:r>
        <w:t>1985.05━1986.10，盐亭县八角区人民政府副区长（其间：1986.03━1986.06，四川省委第二党校青年干部培训班学习）</w:t>
        <w:br/>
      </w:r>
      <w:r>
        <w:t>1986.10━1995.10，绵阳市人事局工作（其间：1989.04任市人才交流咨询服务中心副主任，1991.03任市人事局办公室副主任，1992.02任市人才交流服务咨询中心主任，1995.08任市人事局办公室主任）</w:t>
        <w:br/>
      </w:r>
      <w:r>
        <w:t>1995.10━1997.01，绵阳市人事局纪检组长、办公室主任</w:t>
        <w:br/>
      </w:r>
      <w:r>
        <w:t>1997.01━1998.04，绵阳市政府办公室副主任</w:t>
        <w:br/>
      </w:r>
      <w:r>
        <w:t>1998.04━2000.01，绵阳市委办公室副主任</w:t>
        <w:br/>
      </w:r>
      <w:r>
        <w:t>2000.01━2001.07，绵阳市委办公室副主任、市行政服务中心党工委副书记</w:t>
        <w:br/>
      </w:r>
      <w:r>
        <w:t>2001.07━2001.08，绵阳市委副秘书长、市行政服务中心党工委副书记</w:t>
        <w:br/>
      </w:r>
      <w:r>
        <w:t>2001.08━2004.05，绵阳市委副秘书长、市行政服务中心党工委副书记、管委会副主任（其间：2002.03━2002.07，四川省委党校中青班学习）</w:t>
        <w:br/>
      </w:r>
      <w:r>
        <w:t>2004.05━2004.07，安县县委副书记、县政府党组书记</w:t>
        <w:br/>
      </w:r>
      <w:r>
        <w:t>2004.07━2006.06，安县县委副书记、县长（2003.09━2006.06，四川省委党校法学专业在职研究生学习）</w:t>
        <w:br/>
      </w:r>
      <w:r>
        <w:t>2006.06━2008.07，平武县委书记</w:t>
        <w:br/>
      </w:r>
      <w:r>
        <w:t>2008.07━2010.10，绵阳市民政局党组书记、局长，市社团工委书记</w:t>
        <w:br/>
      </w:r>
      <w:r>
        <w:t>2010.10━2011.08，绵阳市农业局党组书记、局长，市畜牧兽医局局长，市农业机械化管理局局长</w:t>
        <w:br/>
      </w:r>
      <w:r>
        <w:t>2011.08━2011.09，绵阳市委常委</w:t>
        <w:br/>
      </w:r>
      <w:r>
        <w:t>2011.09━，绵阳市委常委、宣传部部长</w:t>
        <w:br/>
      </w:r>
      <w:r>
        <w:t>四川省九次党代会代表</w:t>
        <w:br/>
      </w:r>
      <w:r>
        <w:t xml:space="preserve">2016年10月12日，在中共绵阳市第七届委员会第一次全体会议上，张学民当选为中共绵阳市委常委。[1] </w:t>
        <w:br/>
        <w:br/>
      </w:r>
    </w:p>
    <w:p>
      <w:pPr>
        <w:pStyle w:val="Heading3"/>
      </w:pPr>
      <w:r>
        <w:t>山西  临汾洪洞县</w:t>
      </w:r>
    </w:p>
    <w:p>
      <w:r>
        <w:rPr>
          <w:i/>
        </w:rPr>
        <w:t>王黎明</w:t>
      </w:r>
    </w:p>
    <w:p>
      <w:r>
        <w:t>王黎明，男，汉族，1963年3月生，山西省原平市人，1986年7月加入中国共产党，1981年10月参加工作，中央党校研究生学历。</w:t>
      </w:r>
    </w:p>
    <w:p>
      <w:r>
        <w:t>出生日期: 1963年3月</w:t>
      </w:r>
    </w:p>
    <w:p>
      <w:r>
        <w:t>民    族: 汉族</w:t>
      </w:r>
    </w:p>
    <w:p>
      <w:r>
        <w:t>中文名: 王黎明</w:t>
      </w:r>
    </w:p>
    <w:p>
      <w:r>
        <w:t>出生地: 山西省原平市</w:t>
      </w:r>
    </w:p>
    <w:p>
      <w:r>
        <w:t>简历：</w:t>
      </w:r>
      <w:r>
        <w:t>现任朔州市委常委、政法委书记。</w:t>
        <w:br/>
      </w:r>
      <w:r>
        <w:t>1979.09—1981.10 山西省政法干部学校公安中专班学习</w:t>
        <w:br/>
      </w:r>
      <w:r>
        <w:t>1981.10—1989.04 忻州地区公安处办公室科员(期间：1985.09—1987.07 忻州师专中文系学习)</w:t>
        <w:br/>
      </w:r>
      <w:r>
        <w:t>1989.04—1990.02 忻州地区公安处法研室负责人</w:t>
        <w:br/>
      </w:r>
      <w:r>
        <w:t>1990.02—1992.08 忻州地区公安处办公室副主任</w:t>
        <w:br/>
      </w:r>
      <w:r>
        <w:t>1992.08—1997.07 忻州地区公安处办公室主任</w:t>
        <w:br/>
      </w:r>
      <w:r>
        <w:t>1997.07—1998.01 忻州地区公安处指挥中心主任</w:t>
        <w:br/>
      </w:r>
      <w:r>
        <w:t>1998.01—2001.12 忻州地区公安处副处长(期间：1998.01—2001.06 中国人民公安大学公安管理专业学习)</w:t>
        <w:br/>
      </w:r>
      <w:r>
        <w:t>2001.12—2003.12 忻州市公安局副局长</w:t>
        <w:br/>
      </w:r>
      <w:r>
        <w:t>2003.12—2009.11 繁峙县委副书记(期间：2005.09—2008.07 中央党校研究生院马克思主义哲学专业学习)</w:t>
        <w:br/>
      </w:r>
      <w:r>
        <w:t>2009.11—2010.03 保德县委副书记、代县长</w:t>
        <w:br/>
      </w:r>
      <w:r>
        <w:t>2010.03—2011.04 保德县委副书记、县长</w:t>
        <w:br/>
      </w:r>
      <w:r>
        <w:t>2011.04—2016.05 洪洞县委书记</w:t>
        <w:br/>
      </w:r>
      <w:r>
        <w:t xml:space="preserve">2016.05— 朔州市委常委、政法委书记[1-3] </w:t>
        <w:br/>
        <w:br/>
      </w:r>
      <w:r>
        <w:t xml:space="preserve">2016年4月，拟市委常委和副市长人选。[4] </w:t>
        <w:br/>
        <w:br/>
      </w:r>
      <w:r>
        <w:t xml:space="preserve">2016年6月16日，洪洞县召开干部大会。朔州市委常委、组织部部长李新春宣布了组织决定，经省委研究决定：王黎明同志任朔州市委委员、常委，免去洪洞县委书记职务。[2] </w:t>
        <w:br/>
        <w:br/>
      </w:r>
      <w:r>
        <w:t xml:space="preserve">2016年6月17日上午，朔州市委政法委全体(扩大)会议召开，宣布省委和市委决定，王黎明[5] </w:t>
        <w:br/>
        <w:t xml:space="preserve">同志担任中共朔州市委常委、政法委书记，李锦不再担任朔州市委常委委员和政法委书记职务。[6] </w:t>
        <w:br/>
        <w:br/>
      </w:r>
    </w:p>
    <w:p>
      <w:pPr>
        <w:pStyle w:val="Heading3"/>
      </w:pPr>
      <w:r>
        <w:t>福建  泉州石狮市</w:t>
      </w:r>
    </w:p>
    <w:p>
      <w:r>
        <w:rPr>
          <w:i/>
        </w:rPr>
        <w:t>李建国</w:t>
      </w:r>
    </w:p>
    <w:p>
      <w:r>
        <w:t>李建国，男，汉族，1970年7月出生，籍贯福建省漳平市，中国民主建国会会员，律师；2003年4月21日成为福建省法学会会员，编号：2330号；1992年毕业于中国矿业大学社科系，1993年1月至1999年10月在福建省漳州工业学校从事法律教学工作，1999年10月至2001年10月在漳州市龙文区法律服务中心任法律工作者，2001年10月后在漳州市的福建衡评律师事务所任律师；法学兴趣为民法。</w:t>
      </w:r>
    </w:p>
    <w:p>
      <w:r>
        <w:t>简历：</w:t>
      </w:r>
    </w:p>
    <w:p>
      <w:pPr>
        <w:pStyle w:val="Heading3"/>
      </w:pPr>
      <w:r>
        <w:t>江西  抚州黎川县</w:t>
      </w:r>
    </w:p>
    <w:p>
      <w:r>
        <w:rPr>
          <w:i/>
        </w:rPr>
        <w:t>韦萍</w:t>
      </w:r>
    </w:p>
    <w:p>
      <w:r>
        <w:t>韦萍，女，汉族，1968年3月出生，江西铅山人，研究生学历，1983年12月参加工作，1993年5月入党。</w:t>
      </w:r>
    </w:p>
    <w:p>
      <w:r>
        <w:t>出生日期: 1968年3月</w:t>
      </w:r>
    </w:p>
    <w:p>
      <w:r>
        <w:t>信    仰: 共产主义</w:t>
      </w:r>
    </w:p>
    <w:p>
      <w:r>
        <w:t>中文名: 韦萍</w:t>
      </w:r>
    </w:p>
    <w:p>
      <w:r>
        <w:t>国    籍: 中国</w:t>
      </w:r>
    </w:p>
    <w:p>
      <w:r>
        <w:t>职    业: 公务员</w:t>
      </w:r>
    </w:p>
    <w:p>
      <w:r>
        <w:t>民    族: 汉族</w:t>
      </w:r>
    </w:p>
    <w:p>
      <w:r>
        <w:t>简历：</w:t>
      </w:r>
      <w:r>
        <w:t xml:space="preserve">现任江西省抚州市委统一战线工作部部长，政协抚州市委员会党组成员、副书记。[1] </w:t>
        <w:br/>
        <w:br/>
      </w:r>
      <w:r>
        <w:t>1981.09——1983.07 江西省宜黄县棠阴中学高中就读</w:t>
        <w:br/>
      </w:r>
      <w:r>
        <w:t>1983.12——1991.05　江西省宜黄县食品厂工作</w:t>
        <w:br/>
      </w:r>
      <w:r>
        <w:t>(期间：1985.09——1988.06 江西大学生物系脱产学习</w:t>
        <w:br/>
      </w:r>
      <w:r>
        <w:t>1989.03——1991.05　江西省宜黄县食品厂副厂长）</w:t>
        <w:br/>
      </w:r>
      <w:r>
        <w:t>1991.05——1995.11　江西省宜黄县食品酿造厂厂长</w:t>
        <w:br/>
      </w:r>
      <w:r>
        <w:t>1995.11——1998.11　江西省宜黄县棠阴镇科技副镇长</w:t>
        <w:br/>
      </w:r>
      <w:r>
        <w:t>1998.11——2000.08　江西省宜黄县棠阴镇纪委书记(期间：1997.08——1999.12 参加中央党校经济管理专业本科函授学习)</w:t>
        <w:br/>
      </w:r>
      <w:r>
        <w:t>2000.08——2001.12　江西省宜黄县潭坊乡党委副书记、乡长</w:t>
        <w:br/>
      </w:r>
      <w:r>
        <w:t>2001.12——2002.12　江西省宜黄县二都镇党委副书记、镇长</w:t>
        <w:br/>
      </w:r>
      <w:r>
        <w:t>2002.12——2005.04　江西省资溪县人民政府副县长（期间：2003.09——2005.12 参加江西省委党校中共党史研究生学习）</w:t>
        <w:br/>
      </w:r>
      <w:r>
        <w:t>2005.04——2008.06　江西省抚州市委副秘书长，市委、市政府接待办主任</w:t>
        <w:br/>
      </w:r>
      <w:r>
        <w:t>2008.06——2009.12　江西省黎川县委副书记、县长（期间：2009年4月 主持中共黎川县委工作）</w:t>
        <w:br/>
      </w:r>
      <w:r>
        <w:t>2009.12——2011.06 江西省黎川县委书记</w:t>
        <w:br/>
      </w:r>
      <w:r>
        <w:t>2011.09——2016.09 任抚州市人民政府党组成员、副市长</w:t>
        <w:br/>
      </w:r>
      <w:r>
        <w:t>2016.09——任江西省抚州市委常委</w:t>
        <w:br/>
      </w:r>
      <w:r>
        <w:t xml:space="preserve">2016.10 江西省抚州市委统一战线工作部部长，政协抚州市委员会党组成员、副书记。[1] </w:t>
        <w:br/>
        <w:br/>
      </w:r>
      <w:r>
        <w:t xml:space="preserve">2010年12月7日，被授予“全国防汛抗旱先进个人”称号。[2] </w:t>
        <w:br/>
        <w:br/>
      </w:r>
      <w:r>
        <w:t xml:space="preserve">2016年9月29日下午，中国共产党抚州市第四届委员会第一次全体会议在抚州举行。全会选举韦萍为江西省抚州市委常委[3] </w:t>
        <w:br/>
        <w:br/>
      </w:r>
      <w:r>
        <w:t xml:space="preserve">2016年10月，任江西省抚州市委统一战线工作部部长，政协抚州市委员会党组成员、副书记。[1] </w:t>
        <w:br/>
        <w:br/>
      </w:r>
    </w:p>
    <w:p>
      <w:pPr>
        <w:pStyle w:val="Heading3"/>
      </w:pPr>
      <w:r>
        <w:t>河北  张家口市康保县</w:t>
      </w:r>
    </w:p>
    <w:p>
      <w:r>
        <w:rPr>
          <w:i/>
        </w:rPr>
        <w:t>罗利民</w:t>
      </w:r>
    </w:p>
    <w:p>
      <w:r>
        <w:t>罗利民，男，现任河北省张家口市桥东区委书记。</w:t>
      </w:r>
    </w:p>
    <w:p>
      <w:r>
        <w:t>简历：</w:t>
      </w:r>
      <w:r>
        <w:t xml:space="preserve">罗利民，男，现任河北省张家口市桥东区委书记。[1] </w:t>
        <w:br/>
        <w:br/>
      </w:r>
    </w:p>
    <w:p>
      <w:pPr>
        <w:pStyle w:val="Heading3"/>
      </w:pPr>
      <w:r>
        <w:t>广西  崇左市凭祥市</w:t>
      </w:r>
    </w:p>
    <w:p>
      <w:r>
        <w:rPr>
          <w:i/>
        </w:rPr>
        <w:t>谭丕创</w:t>
      </w:r>
    </w:p>
    <w:p>
      <w:r>
        <w:t>谭丕创，男，汉族，1968年10月生，广西贵港人，1988年12月加入中国共产党，1991年7月参加工作，北京航空航天大学经济管理学院管理科学与工程专业毕业，在职研究生学历，管理学博士学位。         现任广西百色市委常委、市人民政府副市长、党组副书记。</w:t>
      </w:r>
    </w:p>
    <w:p>
      <w:r>
        <w:t>出生日期: 1968年10月</w:t>
      </w:r>
    </w:p>
    <w:p>
      <w:r>
        <w:t>中文名: 谭丕创</w:t>
      </w:r>
    </w:p>
    <w:p>
      <w:r>
        <w:t>出生地: 广西</w:t>
      </w:r>
    </w:p>
    <w:p>
      <w:r>
        <w:t>国    籍: 中国</w:t>
      </w:r>
    </w:p>
    <w:p>
      <w:r>
        <w:t>毕业院校: None</w:t>
      </w:r>
    </w:p>
    <w:p>
      <w:r>
        <w:t>民    族: 汉族</w:t>
      </w:r>
    </w:p>
    <w:p>
      <w:r>
        <w:t>简历：</w:t>
      </w:r>
      <w:r>
        <w:t xml:space="preserve">1987.09--1991.07   广西大学哲学系哲学专业学习　　1991.07--1992.08   广西壮族自治区人民政府办公厅人事处干部　　1992.08--1996.01   广西壮族自治区人民政府办公厅人事处科员（1992.01--1993.02，挂职任武宣县武宣镇镇长助理；1992.06 --1993.02，兼任武宣县武宣镇经济开发总公司外联部长、镇矿品厂第一厂长）　　1996.01--1999.05  广西壮族自治区人民政府办公厅人事处副主任科员、主任科员（1998.03）　　1999.05--2000.09   广西壮族自治区人民政府办公厅主席办秘书（1997.09--1999.07广西大学社会科学与管理学院研究生班政治经济学专业学习）　　2000.09--2000.10   广西壮族自治区人民政府办公厅人事教育处助理调研员　　2000.10--2003.07   广西壮族自治区企业工委组织部副部长、第二党支部书记（2000.12）、机关党委委员（2001.07），（2000.03--2001.12抽调到自治区国企“三讲”办任督查组副组长）　　2003.07--2004.06  广西宁明县委常委、副县长、党组副书记　　2004.06--2004.12 广西崇左市发展和计划委员会党组书记、副主任　　2004.12--2006.07 广西崇左市发展和改革委员会主任、党组书记　　2006.07--2009.01  广西凭祥市委副书记、市长（2006.09）　　（2001.09--2008.07北京航空航天大学经济管理学院管理科学与工程专业学习，获管理学博士学位）　　2009.01--2011.06  广西凭祥市委书记、凭祥边境经济合作区工委书记（2010.08兼）　　2011.06--2011.08  广西崇左市委副秘书长（正处长级）　　2011.08--2016.06  广西梧州市委常委、组织部部长　　2016.06-  广西百色市委常委、市人民政府副市长、党组副书记[1] </w:t>
        <w:br/>
        <w:br/>
      </w:r>
      <w:r>
        <w:t>广西壮族自治区第十次党代会代表</w:t>
        <w:br/>
      </w:r>
      <w:r>
        <w:br/>
      </w:r>
      <w:r>
        <w:t xml:space="preserve">2016年6月16日，百色市委召开新任职市领导报到见面会。谭丕创、覃荣化、钟恒钦等新任职市领导在会上作自我介绍。[2] </w:t>
        <w:br/>
        <w:br/>
      </w:r>
      <w:r>
        <w:t xml:space="preserve">2016年6月24日，百色市第三届人民代表大会常务委员会第三十五次会议通过，决定任命：谭丕创同志为广西百色市人民政府副市长。[3] </w:t>
        <w:br/>
        <w:br/>
      </w:r>
      <w:r>
        <w:t xml:space="preserve">2016年8月30日，当选为中国共产党百色市第四届委员会常务委员会委员。[4] </w:t>
        <w:br/>
        <w:br/>
      </w:r>
      <w:r>
        <w:t xml:space="preserve">2016年9月23日，当选为百色市人民政府副市长。[5] </w:t>
        <w:br/>
        <w:br/>
      </w:r>
      <w:r>
        <w:t>曾获1995年广西区政府办公厅先进工作者；2003—2004年度宁明县优秀共产党员；2007年崇左市“两基”工作先进个人。</w:t>
        <w:br/>
      </w:r>
    </w:p>
    <w:p>
      <w:pPr>
        <w:pStyle w:val="Heading3"/>
      </w:pPr>
      <w:r>
        <w:t>河南  新乡长垣县</w:t>
      </w:r>
    </w:p>
    <w:p>
      <w:r>
        <w:rPr>
          <w:i/>
        </w:rPr>
        <w:t>赵予辉</w:t>
      </w:r>
    </w:p>
    <w:p>
      <w:r>
        <w:t>赵予辉，男，汉族，1956年10月生，河南林州人，1972年6月参加工作，1977年8月入党，中央党校大学学历、经济学硕士学位。</w:t>
      </w:r>
    </w:p>
    <w:p>
      <w:r>
        <w:t>出生日期: 1956年11月</w:t>
      </w:r>
    </w:p>
    <w:p>
      <w:r>
        <w:t>信    仰: 共产主义</w:t>
      </w:r>
    </w:p>
    <w:p>
      <w:r>
        <w:t>中文名: 赵予辉</w:t>
      </w:r>
    </w:p>
    <w:p>
      <w:r>
        <w:t>出生地: 河南省林州市</w:t>
      </w:r>
    </w:p>
    <w:p>
      <w:r>
        <w:t>简历：</w:t>
      </w:r>
      <w:r>
        <w:t xml:space="preserve">现任三门峡市政协主席候选人、党组书记，三门峡市委常委、组织部部长。[1] </w:t>
        <w:br/>
        <w:br/>
      </w:r>
      <w:r>
        <w:t>1971年10月至1990年元月在河南省卫辉市化工厂、常村乡、团市委、 冀屯乡、市委政策研究室工作。</w:t>
        <w:br/>
      </w:r>
      <w:r>
        <w:t>1990年2月至2002年7月，历任河南省获嘉县委常委、办公室主任，新乡市委办公室主任，新乡市委副秘书长，长垣县委书记；</w:t>
        <w:br/>
      </w:r>
      <w:r>
        <w:t xml:space="preserve">2002年7月至2009年6月，历任许昌市委常委、统战部部长、宣传部部长；[2] </w:t>
        <w:br/>
        <w:br/>
      </w:r>
      <w:r>
        <w:t>2009年6月至2016年2月，任三门峡市委常委、组织部部长；</w:t>
        <w:br/>
      </w:r>
      <w:r>
        <w:t xml:space="preserve">2016年3月，任三门峡市政协主席候选人、党组书记，三门峡市委常委、组织部部长。[3] </w:t>
        <w:br/>
        <w:br/>
      </w:r>
      <w:r>
        <w:t xml:space="preserve">2016年3月23日，三门峡市政协六届五次会议举行第二次大会。经过投票选举，赵予辉当选为政协三门峡市第六届委员会主席。[3] </w:t>
        <w:br/>
        <w:br/>
      </w:r>
    </w:p>
    <w:p>
      <w:pPr>
        <w:pStyle w:val="Heading3"/>
      </w:pPr>
      <w:r>
        <w:t>浙江  宁波慈溪市</w:t>
      </w:r>
    </w:p>
    <w:p>
      <w:r>
        <w:rPr>
          <w:i/>
        </w:rPr>
        <w:t>徐华江</w:t>
      </w:r>
    </w:p>
    <w:p>
      <w:r>
        <w:t>徐华江，男，汉族，1961年8月生，浙江余姚人，中央党校大学学历，1981年8月参加工作，1988年1月加入中国共产党。曾任浙江宁波港集团有限公司总裁。</w:t>
      </w:r>
    </w:p>
    <w:p>
      <w:r>
        <w:t>出生日期: 1961年8月</w:t>
      </w:r>
    </w:p>
    <w:p>
      <w:r>
        <w:t>信    仰: 共产主义</w:t>
      </w:r>
    </w:p>
    <w:p>
      <w:r>
        <w:t>国    籍: 中国</w:t>
      </w:r>
    </w:p>
    <w:p>
      <w:r>
        <w:t>中文名: 徐华江</w:t>
      </w:r>
    </w:p>
    <w:p>
      <w:r>
        <w:t>出生地: 浙江余姚</w:t>
      </w:r>
    </w:p>
    <w:p>
      <w:r>
        <w:t>简历：</w:t>
      </w:r>
      <w:r>
        <w:t xml:space="preserve">2015年4月13日，因涉嫌严重违纪，接受组织调查。5月5日，浙江省湖州市人民检察院决定，依法对徐华江涉嫌受贿犯罪立案侦查，并采取强制措施。[1] </w:t>
        <w:br/>
        <w:t>6月7日，湖州市中级人民法院以受贿罪一审判处被告人徐华江有期徒刑10年，并处没收财产人民币60万元。</w:t>
        <w:br/>
      </w:r>
      <w:r>
        <w:t>曾任浙江省宁波市粮食局财会处副处长、处长；</w:t>
        <w:br/>
        <w:br/>
        <w:br/>
        <w:br/>
        <w:br/>
      </w:r>
      <w:r>
        <w:t>浙江省宁波市粮食局党委委员、局长助理；</w:t>
        <w:br/>
      </w:r>
      <w:r>
        <w:t>浙江省宁波市粮食局副局长；</w:t>
        <w:br/>
      </w:r>
      <w:r>
        <w:t>贵州省安龙县委常委（挂职）；</w:t>
        <w:br/>
      </w:r>
      <w:r>
        <w:t>浙江省粮食局副局长、党组成员；</w:t>
        <w:br/>
      </w:r>
      <w:r>
        <w:t>浙江省宁波市政府协作办主任、党委书记；</w:t>
        <w:br/>
      </w:r>
      <w:r>
        <w:t>浙江省宁波市政府副秘书长、办公厅党组成员；</w:t>
        <w:br/>
      </w:r>
      <w:r>
        <w:t>浙江省宁波市政府办公厅主任、厅党组副书记等职。</w:t>
        <w:br/>
      </w:r>
      <w:r>
        <w:t xml:space="preserve">2006年12月——中共浙江省慈溪市委副书记、代市长。[2] </w:t>
        <w:br/>
        <w:br/>
      </w:r>
      <w:r>
        <w:t xml:space="preserve">2007年02月——中共浙江省慈溪市委副书记、市长，浙江慈溪出口加工区（浙江慈溪经济开发区）管委会主任、党工委副书记。[3] </w:t>
        <w:br/>
        <w:br/>
      </w:r>
      <w:r>
        <w:t xml:space="preserve">2011年11月——中共浙江省慈溪市委书记（2012年02月兼任宁波杭州湾新区开发建设管理委员会党工委副书记）。[4] </w:t>
        <w:br/>
        <w:br/>
      </w:r>
      <w:r>
        <w:t xml:space="preserve">2014年02月——2015年03月，浙江省宁波港集团有限公司总裁。[5] </w:t>
        <w:br/>
        <w:br/>
      </w:r>
      <w:r>
        <w:t xml:space="preserve">2015年4月13日，据浙江省纪委消息：宁波港集团有限公司原总裁徐华江涉嫌严重违纪，接受组织调查。[6] </w:t>
        <w:br/>
        <w:br/>
      </w:r>
      <w:r>
        <w:t>因涉嫌严重违纪，徐华江向慈溪市人大常委会提交了请求辞去宁波市人大代表职务的报告。</w:t>
        <w:br/>
      </w:r>
      <w:r>
        <w:t xml:space="preserve">2015年4月24日，慈溪市第十六届人民代表大会常务委员会第三十次会议已决定接受徐华江辞去宁波市人大代表职务。接受辞职的决议已报宁波市人大常委会备案。徐华江代表资格终止。[7] </w:t>
        <w:br/>
        <w:br/>
      </w:r>
      <w:r>
        <w:t xml:space="preserve">2015年5月5日，经浙江省人民检察院指定管辖，浙江省湖州市人民检察院决定，依法对宁波港集团有限公司原总裁徐华江（正厅级）涉嫌受贿犯罪立案侦查，并采取强制措施。[1] </w:t>
        <w:br/>
        <w:br/>
      </w:r>
      <w:r>
        <w:t>6月7日，湖州市中级人民法院以受贿罪一审判处被告人徐华江有期徒刑10年，并处没收财产人民币60万元。</w:t>
        <w:br/>
      </w:r>
      <w:r>
        <w:t xml:space="preserve">法院认为，被告人徐华江身为国家工作人员，利用职务上的便利，索取或者非法收受他人财物共计价值人民币420余万元，为他人谋取利益，其行为已构成受贿罪。检察机关指控的罪名成立，依法应予惩处。被告人徐华江如实供述主要犯罪事实，主动交代了办案机关尚未掌握的部分犯罪事实，依法可以从轻处罚。案发后，被告人徐华江退出部分赃款，可以酌情从轻处罚。遂作出上述判决。[8] </w:t>
        <w:br/>
        <w:br/>
      </w:r>
    </w:p>
    <w:p>
      <w:pPr>
        <w:pStyle w:val="Heading3"/>
      </w:pPr>
      <w:r>
        <w:t>福建  厦门湖里区</w:t>
      </w:r>
    </w:p>
    <w:p>
      <w:r>
        <w:rPr>
          <w:i/>
        </w:rPr>
        <w:t>何清秋</w:t>
      </w:r>
    </w:p>
    <w:p>
      <w:r>
        <w:t>何清秋，男，汉族，1952年9月生，福建莆田人，中国共产党党员，1970年12月入伍，大学普通班学历。</w:t>
      </w:r>
    </w:p>
    <w:p>
      <w:r>
        <w:t>出生日期: 1952年9月出生</w:t>
      </w:r>
    </w:p>
    <w:p>
      <w:r>
        <w:t>中文名: 何清秋</w:t>
      </w:r>
    </w:p>
    <w:p>
      <w:r>
        <w:t>出生地: None</w:t>
      </w:r>
    </w:p>
    <w:p>
      <w:r>
        <w:t>国    籍: 中国</w:t>
      </w:r>
    </w:p>
    <w:p>
      <w:r>
        <w:t>毕业院校: None</w:t>
      </w:r>
    </w:p>
    <w:p>
      <w:r>
        <w:t>民    族: 汉族</w:t>
      </w:r>
    </w:p>
    <w:p>
      <w:r>
        <w:t>简历：</w:t>
      </w:r>
      <w:r>
        <w:t>曾任厦门市人大常委会副主任、党组成员。</w:t>
        <w:br/>
      </w:r>
      <w:r>
        <w:t>1970年12月参加中国人民解放军，先后任战士、文书。1973年同年9月进入北京大学中文系学习。1976年8月学习结束后回部队历任排、连、营职干部。1984年10月任师政治部组织科长。</w:t>
        <w:br/>
      </w:r>
      <w:r>
        <w:t>1990年9月转业到中共厦门市委组织部工作，历任市委组织部办公室副主任、组织处处长、部长助理。</w:t>
        <w:br/>
      </w:r>
      <w:r>
        <w:t>1994年3月任厦门市委组织部副部长（其间：1996年11月至1997年11月参加厦门大学经济系世界经济专业研究生课程进修班学习）；</w:t>
        <w:br/>
      </w:r>
      <w:r>
        <w:t>1998年9月任厦门市湖里区委书记；</w:t>
        <w:br/>
      </w:r>
      <w:r>
        <w:t>2006年3月任厦门市人大常委会党组成员、湖里区委书记；</w:t>
        <w:br/>
      </w:r>
      <w:r>
        <w:t>2007年1月任厦门市人大常委会党组成员；</w:t>
        <w:br/>
      </w:r>
      <w:r>
        <w:t>2007年4月任厦门市人大常委会副主任、党组成员。</w:t>
        <w:br/>
      </w:r>
      <w:r>
        <w:t xml:space="preserve">2015年2月不再担任厦门市人大常委会副主任。[1] </w:t>
        <w:br/>
        <w:br/>
      </w:r>
      <w:r>
        <w:t>2002年4月至7月参加福建省委党校第三期县(市、区)领导干部培训班和福建省行政学院公务员培训班学习，在部队二次立三等功，七次受师、团嘉奖。1997年7月被评为厦门市双拥工作先进个人。1998年2月被省委组织部评为1996—1997年度全省组织部门先进工作者。1999年12月被国家科技部授予“全国科教兴区先进个人”称号。2002年2月被省委省政府和福建省军区评为“党管武装好书记”。</w:t>
        <w:br/>
      </w:r>
    </w:p>
    <w:p>
      <w:pPr>
        <w:pStyle w:val="Heading3"/>
      </w:pPr>
      <w:r>
        <w:t>湖北  荆州公安县</w:t>
      </w:r>
    </w:p>
    <w:p>
      <w:r>
        <w:rPr>
          <w:i/>
        </w:rPr>
        <w:t>胡功民</w:t>
      </w:r>
    </w:p>
    <w:p>
      <w:r>
        <w:t>胡功民，男，汉族，1962年11月出生，湖北省广水市人，湖北省委党校在职研究生文化（1999年7月毕业于湖北省委党校行政管理专业），1982年8月参加工作，1984年12月加入中国共产党。</w:t>
      </w:r>
    </w:p>
    <w:p>
      <w:r>
        <w:t>出生日期: 1962年11月</w:t>
      </w:r>
    </w:p>
    <w:p>
      <w:r>
        <w:t>信    仰: 共产主义</w:t>
      </w:r>
    </w:p>
    <w:p>
      <w:r>
        <w:t>中文名: 胡功民</w:t>
      </w:r>
    </w:p>
    <w:p>
      <w:r>
        <w:t>国    籍: 中国</w:t>
      </w:r>
    </w:p>
    <w:p>
      <w:r>
        <w:t>职    业: 公务员</w:t>
      </w:r>
    </w:p>
    <w:p>
      <w:r>
        <w:t>民    族: 汉族</w:t>
      </w:r>
    </w:p>
    <w:p>
      <w:r>
        <w:t>简历：</w:t>
      </w:r>
      <w:r>
        <w:t xml:space="preserve">现任中共湖北省潜江市市委书记、市人大常委会主任。[1-2] </w:t>
        <w:br/>
        <w:br/>
      </w:r>
      <w:r>
        <w:t>1982.08——1983.04，湖北省孝感市应山县师范学校团委副书记；</w:t>
        <w:br/>
      </w:r>
      <w:r>
        <w:t>1983.04——1984.07，湖北省孝感市应山县郝店镇法庭书记员、应山县人民法院书记员；</w:t>
        <w:br/>
      </w:r>
      <w:r>
        <w:t>1984.07——1986.02，湖北省孝感市应山县委组织部干事；</w:t>
        <w:br/>
      </w:r>
      <w:r>
        <w:t>1986.02——1988.09，共青团湖北省应山县委副书记；</w:t>
        <w:br/>
      </w:r>
      <w:r>
        <w:t>1988.09——1990.05，共青团湖北省应山县委书记、广水市委书记；</w:t>
        <w:br/>
      </w:r>
      <w:r>
        <w:t>1990.05——1992.10，共青团湖北省委办公室副主任；</w:t>
        <w:br/>
      </w:r>
      <w:r>
        <w:t>1992.10——1995.02，湖北省孝感市大悟县人民政府副县长（其间：1994.03—1995.02，挂任武汉市江岸区区长助理）；</w:t>
        <w:br/>
      </w:r>
      <w:r>
        <w:t>1995.02——1996.01，湖北省孝感市大悟县委常委、政法委书记；</w:t>
        <w:br/>
      </w:r>
      <w:r>
        <w:t>1996.01——1997.04，共青团湖北省孝感市委书记；</w:t>
        <w:br/>
      </w:r>
      <w:r>
        <w:t>1997.04——1997.10，湖北省孝感市汉川（县）市委副书记、代（县）市长；</w:t>
        <w:br/>
      </w:r>
      <w:r>
        <w:t>1997.10——2003.12，湖北省孝感市汉川市委副书记、市长（其间：1996.09—1999.07，湖北省委党校行政管理专业在职研究生学习）；</w:t>
        <w:br/>
      </w:r>
      <w:r>
        <w:t>2003.12——2005.04，湖北省孝感市政府副秘书长；</w:t>
        <w:br/>
      </w:r>
      <w:r>
        <w:t>2005.04——2006.02，湖北省荆州市公安县委书记；</w:t>
        <w:br/>
      </w:r>
      <w:r>
        <w:t>2006.02——2008.12，湖北省荆州市公安县委书记、县人大常委会主任；</w:t>
        <w:br/>
      </w:r>
      <w:r>
        <w:t>2008.12——2009.03，湖北省荆州市委常委、公安县委书记、县人大常委会主任；</w:t>
        <w:br/>
      </w:r>
      <w:r>
        <w:t>2009.03——2011.11，湖北省荆门市委常委、组织部长；</w:t>
        <w:br/>
      </w:r>
      <w:r>
        <w:t>2011.11——2012.01，湖北省荆门市委常委、市政府党组副书记；</w:t>
        <w:br/>
      </w:r>
      <w:r>
        <w:t xml:space="preserve">2012.01——2016.01，湖北省荆门市委常委、市政府党组副书记、常务副市长；[3] </w:t>
        <w:br/>
        <w:br/>
      </w:r>
      <w:r>
        <w:t xml:space="preserve">2016.01——2016.04，湖北省荆门市委副书记、常务副市长；[4] </w:t>
        <w:br/>
        <w:br/>
      </w:r>
      <w:r>
        <w:t xml:space="preserve">2016.04——2016.05，湖北省潜江市委书记、提名为潜江市人大常委会主任候选人；[5-6] </w:t>
        <w:br/>
        <w:br/>
      </w:r>
      <w:r>
        <w:t xml:space="preserve">2016.05——至今，湖北省潜江市委书记、潜江市人大常委会主任；[1-2] </w:t>
        <w:br/>
        <w:br/>
      </w:r>
      <w:r>
        <w:t xml:space="preserve">2016年4月12日，湖北省潜江市领导干部大会召开，省委宣布：胡功民同志任湖北潜江市委委员、常委、书记，提名为市人大常委会主任候选人。[6] </w:t>
        <w:br/>
        <w:br/>
      </w:r>
      <w:r>
        <w:t xml:space="preserve">2016年5月13日，潜江市第七届人民代表大会第七次会议第二次全体会议举行，大会选举胡功民为市人大常委会主任。[2] </w:t>
        <w:br/>
        <w:br/>
      </w:r>
    </w:p>
    <w:p>
      <w:pPr>
        <w:pStyle w:val="Heading3"/>
      </w:pPr>
      <w:r>
        <w:t>河南  驻马店遂平县</w:t>
      </w:r>
    </w:p>
    <w:p>
      <w:r>
        <w:rPr>
          <w:i/>
        </w:rPr>
        <w:t>李洪民</w:t>
      </w:r>
    </w:p>
    <w:p>
      <w:r>
        <w:t>李洪民，男，汉族，1951年10月生，河南新蔡人，1971年4月加入中国共产党，1972年7月参加工作。</w:t>
      </w:r>
    </w:p>
    <w:p>
      <w:r>
        <w:t>出生日期: 1951年10月</w:t>
      </w:r>
    </w:p>
    <w:p>
      <w:r>
        <w:t>参加工作: 1972年7月</w:t>
      </w:r>
    </w:p>
    <w:p>
      <w:r>
        <w:t>中文名: 李洪民</w:t>
      </w:r>
    </w:p>
    <w:p>
      <w:r>
        <w:t>出生地: 河南新蔡</w:t>
      </w:r>
    </w:p>
    <w:p>
      <w:r>
        <w:t>国    籍: 中国</w:t>
      </w:r>
    </w:p>
    <w:p>
      <w:r>
        <w:t>民    族: 汉族</w:t>
      </w:r>
    </w:p>
    <w:p>
      <w:r>
        <w:t>简历：</w:t>
      </w:r>
      <w:r>
        <w:t>曾任周口市人大常委会主任、党组书记。</w:t>
        <w:br/>
      </w:r>
      <w:r>
        <w:t>1972.07-1978.08新蔡县佛阁寺公社干部、团委书记；</w:t>
        <w:br/>
      </w:r>
      <w:r>
        <w:t>1978.08-1981.01新蔡县佛阁寺公社党委副书记；</w:t>
        <w:br/>
      </w:r>
      <w:r>
        <w:t>1981.01-1984.03新蔡县佛阁寺公社管委会主任、砖店公社党委书记；</w:t>
        <w:br/>
      </w:r>
      <w:r>
        <w:t>1984.03-1986.08新蔡县委常委、办公室主任(1984.09-1986.07在河南省委党校党政领导干部大专班学习)；</w:t>
        <w:br/>
      </w:r>
      <w:r>
        <w:t>1986.08-1987.02新蔡县委常委、政法委书记；</w:t>
        <w:br/>
      </w:r>
      <w:r>
        <w:t>1987.02-1990.02新蔡县委常委、政法委书记、纪委书记；</w:t>
        <w:br/>
      </w:r>
      <w:r>
        <w:t>1990.02-1992.12新蔡县委副书记、政法委书记、纪委书记；</w:t>
        <w:br/>
      </w:r>
      <w:r>
        <w:t>1992.12-1995.12西平县委副书记、县长(其间：1993.09-1994.02参加省委党校中青班学习)；</w:t>
        <w:br/>
      </w:r>
      <w:r>
        <w:t>1995.12-1996.05驻马店地区监察局局长；</w:t>
        <w:br/>
      </w:r>
      <w:r>
        <w:t>1996.05-1999.01驻马店地区纪委常务副书记、监察局局长；</w:t>
        <w:br/>
      </w:r>
      <w:r>
        <w:t>1999.01-1999.03遂平县委书记；</w:t>
        <w:br/>
      </w:r>
      <w:r>
        <w:t>1999.03-2001.01遂平县委书记、县人大常委会主任；</w:t>
        <w:br/>
      </w:r>
      <w:r>
        <w:t>2001.01-2001.09周口市委常委、市纪委书记；</w:t>
        <w:br/>
      </w:r>
      <w:r>
        <w:t>2001.09-2006.09周口市委副书记、市纪委书记；</w:t>
        <w:br/>
      </w:r>
      <w:r>
        <w:t>2006.09-2006.12周口市委副书记；</w:t>
        <w:br/>
      </w:r>
      <w:r>
        <w:t>2006.12-2007.03周口市人大常委会党组书记；</w:t>
        <w:br/>
      </w:r>
      <w:r>
        <w:t xml:space="preserve">2007.03-2015.04周口市人大常委会主任、党组书记。[1] </w:t>
        <w:br/>
        <w:br/>
      </w:r>
      <w:r>
        <w:t xml:space="preserve">2015年4月19日，周口市三届人大六次会议主席团举行第二次会议。会议审议通过了关于接受李洪民辞去周口市第三届人民代表大会常务委员会主任职务的决定（草案）。[2] </w:t>
        <w:br/>
        <w:br/>
      </w:r>
    </w:p>
    <w:p>
      <w:pPr>
        <w:pStyle w:val="Heading3"/>
      </w:pPr>
      <w:r>
        <w:t>浙江  绍兴新昌县</w:t>
      </w:r>
    </w:p>
    <w:p>
      <w:r>
        <w:rPr>
          <w:i/>
        </w:rPr>
        <w:t>谢卫星</w:t>
      </w:r>
    </w:p>
    <w:p>
      <w:r>
        <w:t>谢卫星1955年12月出生，浙江上虞人。浙江省委党校函授学院经济管理专业大专毕业，农艺师。历任上虞县政府办公室副主任，上虞县政府党组成员、县政府办公室主任，上虞县农林牧业局局长、党委书记，上虞市农业经济委员会党委书记，上虞市副市长，上虞市委常委、组织部部长，新昌县委副书记、代县长、县长，新昌县委书记、县人大常委会主任，绍兴市副市长。</w:t>
      </w:r>
    </w:p>
    <w:p>
      <w:r>
        <w:t>出生日期: 1955年12月</w:t>
      </w:r>
    </w:p>
    <w:p>
      <w:r>
        <w:t>中文名: 谢卫星</w:t>
      </w:r>
    </w:p>
    <w:p>
      <w:r>
        <w:t>出生地: None</w:t>
      </w:r>
    </w:p>
    <w:p>
      <w:r>
        <w:t>国    籍: 中国</w:t>
      </w:r>
    </w:p>
    <w:p>
      <w:r>
        <w:t>职    业: None</w:t>
      </w:r>
    </w:p>
    <w:p>
      <w:r>
        <w:t>毕业院校: None</w:t>
      </w:r>
    </w:p>
    <w:p>
      <w:r>
        <w:t>简历：</w:t>
      </w:r>
      <w:r>
        <w:t>2008年8月26日被浙江省检察院刑拘，涉嫌罪名为受贿，数额约为百万元。</w:t>
        <w:br/>
      </w:r>
      <w:r>
        <w:br/>
        <w:br/>
        <w:br/>
        <w:br/>
        <w:br/>
        <w:t>谢卫星喜欢书法</w:t>
        <w:br/>
        <w:br/>
        <w:br/>
      </w:r>
      <w:r>
        <w:t>副市长谢卫星因涉嫌巨额受贿，于2008年9月7日被浙江省公安厅执行逮捕。据悉，谢卫星的“落马”源于绍兴市新昌县丰岛控股集团公司董事长徐孝方在所涉其他案件中的“招供”。2008年7月，浙江省纪委介入谢卫星案的调查。至8月，案件被移送至浙江省检察院。检察院证实，在新昌县城，丰岛集团曾拥有一块面积近9万平方米的农业用地。徐孝方首先将这块农地上缴入库，然后再由新昌县政府通过规划将其变更为商业用地，通过“招拍挂”的形式，由丰岛集团拍下。时任新昌县委书记的谢卫星在这块土地的“招拍挂”中，利用职务之便为这块土地设置了多重条件，最后被“定向”拍卖给了丰岛集团。在此过程中，谢卫星收受了徐孝方提供的巨额好处费。</w:t>
        <w:br/>
      </w:r>
      <w:r>
        <w:t>该弊案的发生，系谢卫星在新昌县委书记任内，收受当地农业龙头企业丰</w:t>
        <w:br/>
      </w:r>
      <w:r>
        <w:br/>
        <w:br/>
        <w:br/>
        <w:br/>
        <w:br/>
        <w:t>谢卫星</w:t>
        <w:br/>
        <w:br/>
        <w:t>岛控股集团有限公司(以下简称丰岛集团)行贿所引发，且涉及丰岛集团在新昌的商业及工业用地。作为副厅级干部，现年53岁谢卫星仕途一帆风顺，2003年起担任绍兴市副市长，负责旅游、商贸和社会保障。之前，他曾任绍兴市所属上虞市委常委以及新昌县委书记。2008年7月，浙江省纪委就接到相关举报，介入谢卫星案的调查。至8月，该案已经移送浙江省检察院。记者亦获悉，浙江省政府原秘书长冯顺桥贪腐案已送杭州市检察院。两者履历颇多重合之处——冯和谢都是绍兴上虞人，且仕途同样从上虞地方官起步，然后又担任了绍兴市领导职务。但据相关负责人士透露，两案之间并无实质关联。</w:t>
        <w:br/>
      </w:r>
      <w:r>
        <w:br/>
        <w:br/>
        <w:br/>
        <w:br/>
        <w:br/>
        <w:t>谢卫星讲话</w:t>
        <w:br/>
        <w:br/>
        <w:t>谢卫星最后一次公开露面是在2008年7月10日，其以绍兴市副市长身份，前往绍兴县督查安全生产工作。此后不久，浙江省纪委就根据举报，开始调查谢卫星受贿事宜，并将其“双规”。被“双规”之后，谢卫星自己交代，受贿款额总额约为百万元，其中数十万元来自于新昌企业丰岛集团。谢在1997-2003年间担任了新昌县委副书记、县长、县委书记、人大委员会主任等职务。就在新昌任职的这段时间内，谢卫星与当地龙头企业丰岛集团建立了“良好关系”，并最终导致事发。在谢卫星被“双规”之前，丰岛集团董事长徐孝方就因为多个举报早已被相关部门控制。在交代问题的过程中，徐孝方吐露出曾向谢卫星行贿数十万元，从而导致了谢的落马。</w:t>
        <w:br/>
      </w:r>
      <w:r>
        <w:t>“丰岛集团是一个不错的企业，它依托当地农林特色形成了主业，而且效益很好。”新昌当地一位政界人士评价说。新昌县位于浙江省中部山区，经济发展以农业为主。而丰岛集团正是新昌县的明星企业，前身是浙江省粮油进出口有限公司野生资源分公司。其董事长徐孝方在县里是一位声名显赫的企业家——他曾当选过浙江省第十届人大代表，获得过中国优秀民营企业家等称号，并在绍兴市工商联担任副会长。徐效方承认，谢卫星在新昌县委书记任内，曾为丰岛集团提供了政策和资源上的大力支持。而徐孝方也投桃报李，以数十万元贿金回报谢卫星。即便从新昌县委书记升任绍兴市副市长后，谢卫星仍与丰岛集团保持了密切的关系。2007年末，谢在省委党校进修班进修期间，还以第一调研小组组长身份，带领同组12名学员前往新昌考察，重点参观了丰岛集团下属的百思得食品有限公司以及花卉基地等。</w:t>
        <w:br/>
      </w:r>
      <w:r>
        <w:t>与大多数政商交易一样，谢卫星与丰岛集团之间的瓜葛，与土地有一定关联。</w:t>
        <w:br/>
      </w:r>
      <w:r>
        <w:br/>
        <w:br/>
        <w:br/>
        <w:br/>
        <w:br/>
        <w:t>谢卫星</w:t>
        <w:br/>
        <w:br/>
        <w:t>从1999年开始，丰岛集团就不满足于以农业作为全部产业，开始寻求多元化发展之路。其时，土地价格仍处低位但房价增速飞快，徐孝方看准了其中丰厚的利润，有意通过手中拥有的农业用地，介入地产开发。彼时，丰岛集团拥有一块位于新昌城西南，西临馒头山，东临新镜公路，面积85667平方米的农业用地。徐孝方首先将这块农地上缴入库，然后再由新昌县政府通过规划将其变更为商业用地，通过招拍挂的形式，由丰岛集团拍下。而这个操作的最关键一环就在于，丰岛集团必须在拍卖中确保拿下这块土地，才能最终实现获利的目的。 但从2002年开始，国土部发布的《招标拍卖挂牌出让国有土地使用权规定》 ，商业用地正式实施统一的“招拍挂”。于是，时任新昌县委书记的谢卫星，成为胜任“关键先生”角色的人选。在最后的招拍挂中，这块土地被设置了多重条件，且在最后入围的几家企业中，丰岛集团“顺利”地如愿以偿。“这个案子最大的难点就在于，从表面上看，土地的招拍挂价格是符合程序的，而且成交价格也基本符合市场价格。但是实质上，这块土地的拍卖被设置了不少条件，相当于定向挂牌。”该案相关人士解释称。其后，丰岛集团就以这块土地开发了“丰岛花苑”的楼盘。新昌是一个山地居多、平地稀缺的县，这个楼盘于2003年12月13日开盘后，销售情况井喷，徐孝方由此一举获得数亿元的收益。在这块土地之外，丰岛集团开发的“华都商住楼”，以及其建厂的厂房用地，也都与谢有千丝万缕的联系。在这位县委书记的“庇护”之下，丰岛集团走得十分顺利。从2004年起，成立了丰岛控股集团，试图实现上市融资。但由于行贿的相关举报引起了浙江省相关部门的关注，徐孝方最终还是因小失大，被浙江省检察院批准逮捕。“这个企业走到这一步是很可惜的，中国的大多数民企在创始人出事之后就无法存续了。”长期从事刑事辩护的律师、上海翟建律师事务所律师张培鸿认为，“尤其在沿海发达省份，地产利润实在丰厚，民企很容易出于赢利驱动，主动与垄断行政资源的官员发生这样的利益交换，最终害了企业。”</w:t>
        <w:br/>
      </w:r>
      <w:r>
        <w:t>为企业牟利，收受巨额好处费。浙江省绍兴市副市长谢卫星因涉嫌巨额受贿，</w:t>
        <w:br/>
      </w:r>
      <w:r>
        <w:br/>
        <w:br/>
        <w:br/>
        <w:br/>
        <w:br/>
        <w:t>谢卫星</w:t>
        <w:br/>
        <w:br/>
        <w:t>于9月5日被浙江省检察院正式批捕，并于9月7日被浙江省公安厅执行逮捕。此前的8月26日，谢卫星被浙江省检察院正式刑拘。据悉，谢卫星的“落马”源于丰岛控股集团有限公司董事长徐孝方在所涉其他案件中的招供。今年7月，浙江省纪委介入谢卫星案的调查。至8月，案件被移送至浙江省检察院。而与谢案相关的丰岛集团是绍兴新昌县的大型农业集团。浙江省检察院证实，谢卫星受贿案与丰岛集团下属的新昌丰岛房地产开发有限公司的多宗土地交易紧密相关。在新昌县城，丰岛集团曾拥有一块位置很好，面积近9万平方米的农业用地。集团董事长徐孝方首先将这块农地上缴入库，然后再由新昌县政府通过规划将其变更为商业用地，通过“招拍挂”的形式，由丰岛集团拍下。 时任新昌县委书记的谢卫星在这块土地的“招拍挂”过程中，利用职务之便为这块土地设置了多重条件，最后被“定向”拍卖给了丰岛集团。在此过程中，谢卫星收受了徐孝方提供的巨额好处费。目前，浙江省检察院还在进一步侦查谢卫星所涉及的其他问题。</w:t>
        <w:br/>
      </w:r>
      <w:r>
        <w:t>非常高兴参加“长江三角洲旅游城市15+1高峰论坛”。这是一次十分重要的、</w:t>
        <w:br/>
      </w:r>
      <w:r>
        <w:br/>
        <w:br/>
        <w:br/>
        <w:br/>
        <w:br/>
        <w:t>谢卫星</w:t>
        <w:br/>
        <w:br/>
        <w:t>充满活力的论坛，对于后非典时期积极构建长江三角洲旅游经济圈，切实加强旅游区域合作，复苏和振兴旅游业，具有十分重大的意义。今天有机会和长江三角洲的各个城市的领导相聚、学习、交流，感到非常荣幸。借此机会，我们向本次高峰论坛的发起者、组织者，表示衷心的感谢。绍兴市地处长江三角洲的南翼，是全国历史文化名城和首批中国优秀旅游城市。近几年来，我们以建设经济强市、文化名市、旅游大市为目标，经济社会有了较快的发展。2002年，全市实现国内生产总值928.8亿元，财政收入85亿元，城镇居民可支配收入11747元，农民人均纯收入5690元，综合实力明显增强。特别是旅游业方面，我们注重发挥资源优势，着力打造“江南风情看绍兴、江南古城看绍兴、江南文化看绍兴”的旅游整体品牌，进一步推动了绍兴旅游的发展，使旅游业成了绍兴经济社会发展的一个新亮点。去年，绍兴市接待游客突破1000万人次，而且每年保持较快增长的势头。为了进一步推动绐兴旅游业的持续、健康、优质发展，市委、市政府提出了“接轨大上海，融入长三角，走向杭州湾，建设大城市”的整体发展战略，正在着手思考如何旅游接轨的问题，今天的高峰论坛为我们加强旅游的区域合作提供了一次良好的机会。</w:t>
        <w:br/>
      </w:r>
      <w:r>
        <w:t>一、加强区域旅游合作是旅游业持续、健康、优质发展的内在要求</w:t>
        <w:br/>
      </w:r>
      <w:r>
        <w:t>旅游业的发展具有鲜明的互补性、互动性和多样性，旅游业相对于其他产业，加强区域合作显得更加重要，更有必要。首先，旅游资源是互补的。譬如上海的都市旅游，江苏的园林风光，浙江的自然山水，完全可以实现资源的优质互补，实现资源共享，组合成更能吸引游客的旅游产品，提高资源的有效利用率。其次，旅游市场是互动的。从目前情况看，长三角旅游城市可以说是互为客源地，互为目的地。如上海是绍兴的第一大客源市场，占游客总数的20%左右，江苏是绍兴的第二大客源市场，占到12.5%。同时，绍兴又是上海、江苏旅游的重要客源地。再次，游客需求是多样的。作为游客，既要看现代都市，又看园林风光，既要看自然山水，又要品味历史文化。加强区域旅游合作，是共赢互利的大好事，是当前复兴和振兴旅游业，加快旅游局长的重要途径，也是我们当前和今后必须抓好的一项十分重要的工作。</w:t>
        <w:br/>
      </w:r>
      <w:r>
        <w:t>二、旅游区域合作有着广阔的发展前景</w:t>
        <w:br/>
      </w:r>
      <w:r>
        <w:t>长三角地区的旅游城市不仅地缘相邻，人缘相近，文化相同，交通便捷，经济发达，同时又各具特色，实现区域间的旅游有着广阔的前景。我认为长三角地区的旅游区域合作可以在以下三个方面作些探索。联手推出主题产品。旅游合作要有载体，我以为，联手推出主题产品是有效的方式。去年以来，绍兴市和江苏无锡市联手推出了“新吴越情缘”产品，我市新昌县和天台、仙居等县市推出“新天仙配”，最近，绍兴和江苏南通、安徽安庆联手推出“江浙皖古城三市游”等，有具体的产品，有响亮的口号，容易形成卖点。联手推出主题产品有利于改善旅游的产品结构，树立区域旅游的整体形象，这方面需要我们在实践中不断加以深化、完善和做深做大。</w:t>
        <w:br/>
      </w:r>
      <w:r>
        <w:t>2、联手强化宣传促销。旅游经济是知名度经济，加强区域旅游合作，很重要的一方面是宣传促销互动。我们要充分利用各大城市新闻媒体和大众传媒的优势，利用各大城市报刊电视的旅游专版、专栏，互送宣传资源，互相配合宣传，实行版面互换，频道互换等，加强对长三角地区16个城市的旅游宣传，可以收到事半功倍的效果。适当时候，也可互相邀请对方城市的新闻媒体实行互访，全方位地发布相关旅游信息，效果会更加显著。</w:t>
        <w:br/>
      </w:r>
      <w:r>
        <w:t>3、联手启动互送游客。市场互动，客源互送，是旅游区域合作的重要途径。特别是在区域旅游合作的初期，更需要通过互送客源，来启动市场合作。一方面，旅游部门要做好互送客源的组织、协调工作。另一方面，区域间的旅游合作，也需要发挥政府的导向、协调作用。</w:t>
        <w:br/>
      </w:r>
      <w:r>
        <w:t>三、区域旅游合作需要发挥15+1高峰论坛的作用</w:t>
        <w:br/>
      </w:r>
      <w:r>
        <w:t>旅游需要开放，旅游需要合作，旅游期盼发展。这次“长江三角洲旅游城市15+1高峰论坛”为旅游区域合作作出了积极的探索和尝试，使区域间的旅游合作有了良好的开端。但高峰论坛作用的发挥却是长期的。一要坚持一个原则。即坚持“资源互补、品牌共推、游客互动、效益共享”的原则。这应该成为建立15+1高峰论坛的初衷，也是需要大家共同遵守的一个原则。二要抓住一个关键。关键是要开展正常的活动，有活动才有生命力，健康有益的活动是彼此交流工作、增进友谊的渠道和桥梁，作为高峰论坛的组织者，要精心策划，有序安排。三要长期不懈努力。高峰论坛是共同的事业使我们走在一起，我们各个成员单位应该以主人翁的积极姿态，主动参与论坛的各项工作，使之发挥应有的作用。我们绍兴作为其中的一员，将为此而不懈努力。同时，也希望大家能一如既往地关心和支持绍兴的发展，欢迎大家到绍兴来走走，来看看，来投资，来发展，我们一定做好服务工作。</w:t>
        <w:br/>
      </w:r>
      <w:r>
        <w:br/>
        <w:br/>
        <w:br/>
        <w:br/>
        <w:br/>
        <w:t>谢卫星被刑拘</w:t>
        <w:br/>
        <w:br/>
        <w:t>2008年3月21日，绍兴市副市长谢卫星来新昌指导村级组织换届选举工作。新昌县委常委、组织部长濮志江，副县长潘启富等汇报了新昌的村级组织换届选举工作情况。谢卫星在听取汇报后说，村级组织换届选举工作是老百姓政治生活中的一件大事，关系到经济发展和社会稳定，一定要高度重视，努力把最基层的组织建设好。谢卫星充分肯定了新昌的村级组织换届选举工作，他说，新昌的村级组织换届选举工作领导重视，认识到位；准备充分，谋划有深度；处置有力，工作扎实；责任明确，保障有强度。对于下步工作，谢卫星要求，要进一步明确目标，抓紧抓好村级组织换届选举工作，确保换届选举如期完成；要牢牢把握关键环节，确保各环节不出错；要着力解决突出问题，注重发挥党组织的战斗堡垒作用，建立团结和谐的村两委班子，齐心为老百姓办实事；要强化社会稳定，把矛盾消除在萌芽状态，确保村级组织换届选举工作平稳进行。谢卫星一行还到天姥山考察了旅游资源，到中国茶市考察了新茶上市情况。</w:t>
        <w:br/>
      </w:r>
      <w:r>
        <w:t>2007年10月10日，为了营造学习宣传《劳动合同法》的良好氛围，研究当前和今后一个时期全市宣传贯彻《劳动合同法》的主要任务和工作措施，市政府专门召开座谈会。劳动保障、总工会、工商联等部门的领导，越城区、经济开发区、袍江工业区、镜湖新区的分管负责人，部分乡镇、街道的分管负责人，新闻单位的负责人，部分企业家代表以及市委党校、文理学院、律师协会的专家学者参加了本次座谈会。</w:t>
        <w:br/>
      </w:r>
      <w:r>
        <w:t>谢卫星副市长出席会议并做重要讲话。谢市长在讲话中提出四点意见：</w:t>
        <w:br/>
      </w:r>
      <w:r>
        <w:t>一是统一思想、提高认识，充分认识贯彻《劳动合同法》的重要意义。《劳动合同法》是市场经济条件下全面调整劳动关系的一部重要法律，对于规范用人单位的用工行为，更好地保护劳动者合法权益，构建和发展和谐稳定的劳动关系，促进和谐社会建设，都具有十分重要的意义。</w:t>
        <w:br/>
      </w:r>
      <w:r>
        <w:t>二是认真学习、深刻领会，正确把握《劳动合同法》的精神实质。在学习宣传、贯彻落实《劳动合同法》的过程中，总的是要深刻领会和准确把握《劳动合同法》以社会公平正义为价值追求，坚持"保护劳动者合法权益，构建和发展和谐稳定的劳动关系"的立法宗旨，坚持促进用人单位发展与维护劳动者合法权益的统一，坚持增强劳动者就业的稳定性与保持劳动力市场活力的统一，充分体现科学发展和共创和谐的主旨思想。</w:t>
        <w:br/>
      </w:r>
      <w:r>
        <w:t>三是总结经验、分析问题，全力推进劳动合同制度的顺利实施。近年来，在各级党委、政府的高度重视下，在各级人大、政协的监督支持下，全市各级从落实科学发展观，构建和谐社会的高度，重视推进劳动合同制度，发展和谐劳动关系，取得了明显的成效。要总结工作，加以坚持和发扬。对于存在的问题，要借这次《劳动合同法》全面实施的契机，认真研究，采取切实有效的措施，在今后的工作中努力加以解决。</w:t>
        <w:br/>
      </w:r>
      <w:r>
        <w:t>四是加强领导、狠抓落实，全面掀起宣传贯彻《劳动合同法》的热潮。保证《劳动合同法》全面、正确的实施，是新时期劳动保障工作的一项重大任务。各地、各有关部门，特别是劳动保障部门要增强责任感和紧迫感，把这项工作摆到重要议事日程，采取切实措施加以组织和推动。</w:t>
        <w:br/>
      </w:r>
      <w:r>
        <w:t>会上市劳动保障局局长傅茂昌介绍《劳动合同法》的有关情况，并提出劳动保障部门作为劳动合同制度实施监管部门，将在市政府的领导下，积极会同宣传、司法、总工会等部门及各行业主管部门，着手做好五方面工作：一是组织抓好培训工作，二是广泛开展普法宣传，三是指导用人单位规范用工管理，四是加强基础管理工作，五是强化劳动监察执法。</w:t>
        <w:br/>
      </w:r>
    </w:p>
    <w:p>
      <w:pPr>
        <w:pStyle w:val="Heading3"/>
      </w:pPr>
      <w:r>
        <w:t>福建  厦门集美区</w:t>
      </w:r>
    </w:p>
    <w:p>
      <w:r>
        <w:rPr>
          <w:i/>
        </w:rPr>
        <w:t>黄锦坤</w:t>
      </w:r>
    </w:p>
    <w:p>
      <w:r>
        <w:t>黄锦坤，男，汉族，1957年2月生，福建古田人，1977年1月入党，1982年2月参加工作，大学学历。</w:t>
      </w:r>
    </w:p>
    <w:p>
      <w:r>
        <w:t>出生日期: 1957年2月</w:t>
      </w:r>
    </w:p>
    <w:p>
      <w:r>
        <w:t>入党时间: 1977年1月</w:t>
      </w:r>
    </w:p>
    <w:p>
      <w:r>
        <w:t>参加工作: 1982年2月</w:t>
      </w:r>
    </w:p>
    <w:p>
      <w:r>
        <w:t>中文名: 黄锦坤</w:t>
      </w:r>
    </w:p>
    <w:p>
      <w:r>
        <w:t>出生地: 福建古田</w:t>
      </w:r>
    </w:p>
    <w:p>
      <w:r>
        <w:t>国    籍: 中国</w:t>
      </w:r>
    </w:p>
    <w:p>
      <w:r>
        <w:t>民    族: 汉族</w:t>
      </w:r>
    </w:p>
    <w:p>
      <w:r>
        <w:t>简历：</w:t>
      </w:r>
      <w:r>
        <w:t>现任厦门市人大常委会副主任、党组成员。</w:t>
        <w:br/>
      </w:r>
      <w:r>
        <w:t>1983年2月起历任古田县杉洋公社党委副书记、书记；</w:t>
        <w:br/>
      </w:r>
      <w:r>
        <w:t>1983年12月起历任古田县委常委，寿宁县委副书记；</w:t>
        <w:br/>
      </w:r>
      <w:r>
        <w:t>1987年11月任福建省总工会宁德地区办事处副主任；</w:t>
        <w:br/>
      </w:r>
      <w:r>
        <w:t>1993年4月起历任厦门市同安、杏林、集美三个区（县）委副书记；</w:t>
        <w:br/>
      </w:r>
      <w:r>
        <w:t>2003年10月任集美区政府区长；</w:t>
        <w:br/>
      </w:r>
      <w:r>
        <w:t>2007年1月任集美区委书记；</w:t>
        <w:br/>
      </w:r>
      <w:r>
        <w:t>2011年6月任集美新城指挥部副总指挥；</w:t>
        <w:br/>
      </w:r>
      <w:r>
        <w:t xml:space="preserve">2013年3月任厦门海沧台商投资区党工委副书记（正厅级）；[1] </w:t>
        <w:br/>
        <w:br/>
      </w:r>
      <w:r>
        <w:t>2015年2月任厦门市人大常委会党组成员、厦门海沧台商投资区党工委副书记（正厅级）。</w:t>
        <w:br/>
      </w:r>
      <w:r>
        <w:t>2015年2月在厦门市第十四届人大第四次会议上当选为厦门市人大常委会副主任。</w:t>
        <w:br/>
      </w:r>
      <w:r>
        <w:t xml:space="preserve">第八次福建省党代会代表。[2] </w:t>
        <w:br/>
        <w:br/>
      </w:r>
      <w:r>
        <w:t xml:space="preserve">2015年02月07日，厦门市十四届人大四次会议举行第五次全体会议，选举黄锦坤为厦门市第十四届人大常委会副主任。[3] </w:t>
        <w:br/>
        <w:br/>
      </w:r>
    </w:p>
    <w:p>
      <w:pPr>
        <w:pStyle w:val="Heading3"/>
      </w:pPr>
      <w:r>
        <w:t>甘肃  庆阳镇原县</w:t>
      </w:r>
    </w:p>
    <w:p>
      <w:r>
        <w:rPr>
          <w:i/>
        </w:rPr>
        <w:t>王吉泰</w:t>
      </w:r>
    </w:p>
    <w:p>
      <w:r>
        <w:t>1951年2月生，甘肃宁县人，中共党员，大学文化，甘肃省镇原县委书记。</w:t>
      </w:r>
    </w:p>
    <w:p>
      <w:r>
        <w:t>出生日期: 1951年2月</w:t>
      </w:r>
    </w:p>
    <w:p>
      <w:r>
        <w:t>中文名: 王吉泰</w:t>
      </w:r>
    </w:p>
    <w:p>
      <w:r>
        <w:t>出生地: 甘肃宁县</w:t>
      </w:r>
    </w:p>
    <w:p>
      <w:r>
        <w:t>职    业: 甘肃省镇原县委书记</w:t>
      </w:r>
    </w:p>
    <w:p>
      <w:r>
        <w:t>简历：</w:t>
      </w:r>
      <w:r>
        <w:t>王吉泰男，汉族，1950年12月出生，甘肃宁县人，大学普通班学历，中共党员。</w:t>
        <w:br/>
      </w:r>
      <w:r>
        <w:t>1968年4月入伍。</w:t>
        <w:br/>
      </w:r>
      <w:r>
        <w:t>1970年7月北京大学东方语言系学习。</w:t>
        <w:br/>
      </w:r>
      <w:r>
        <w:t>1974年4月兰州军区某部参谋。</w:t>
        <w:br/>
      </w:r>
      <w:r>
        <w:t>1978年10月庆阳地区公安处干事。</w:t>
        <w:br/>
      </w:r>
      <w:r>
        <w:t>1982年5月庆阳地委农村工作部副科长，华池县温台乡党委副书记、乡长。</w:t>
        <w:br/>
      </w:r>
      <w:r>
        <w:t>1985年5月合水县副县长，县委常委、常务副县长，庆阳县委副书记。</w:t>
        <w:br/>
      </w:r>
      <w:r>
        <w:t>1992年11月庆阳县委副书记、县长。</w:t>
        <w:br/>
      </w:r>
      <w:r>
        <w:t>1996年6月镇原县委书记。</w:t>
        <w:br/>
      </w:r>
      <w:r>
        <w:t xml:space="preserve">2002年11月庆阳市人大常委会秘书长。拟任甘肃农垦集团有限责任公司党委副书记。[1] </w:t>
        <w:br/>
        <w:br/>
      </w:r>
      <w:r>
        <w:t xml:space="preserve">他在部队从事情报工作时，年年受到嘉奖，多次被评为优秀共产党员。转业到地方工作以后，他深入实际，调查研究，积极探索新形势下经济社会发展的新途径和新方法。在担任科长、乡长、县长、县委书记期间，他因地制宜，分类指导，科学决策，根据各地实际，制定切实可行的经济社会发展战略，为繁荣和振兴地方经济作出了突出的贡献。他还利用业余时间撰写了《加快发展速度，解决根本问题》、《坚定发展信心，实现稳中快进》、《当前农村经济面临的形势及任务》等理论文章50多篇，均被省级权威刊物刊登。其中《加快发展速度，解决根本问题徽编人《中国县政大辞典卜《农业与市场的对接是甘肃的大事》被编入《中国城市区县领导论集》，《发展两高一代农业，增加农民收入》被骗人《中国县域经济发展战略》等书中，《对欠发达地区农业问题的深层思考卜《发展家庭规模养殖，开拓农民致富新路》获省地优秀调研成果奖。由于他政绩显著，连续6年被考核为优秀干部。他的事迹被收入《当代英才》一书，《人民日报》、《甘肃日报》、《甘肃农民报》、《陇东报》也作过多次专题报道。[2] </w:t>
        <w:br/>
        <w:br/>
      </w:r>
    </w:p>
    <w:p>
      <w:pPr>
        <w:pStyle w:val="Heading3"/>
      </w:pPr>
      <w:r>
        <w:t>云南  曲靖师宗县</w:t>
      </w:r>
    </w:p>
    <w:p>
      <w:r>
        <w:rPr>
          <w:i/>
        </w:rPr>
        <w:t>王建忠</w:t>
      </w:r>
    </w:p>
    <w:p>
      <w:r>
        <w:t>王建忠，男，云南省师宗县原县委书记。</w:t>
      </w:r>
    </w:p>
    <w:p>
      <w:r>
        <w:t>性    别: 男</w:t>
      </w:r>
    </w:p>
    <w:p>
      <w:r>
        <w:t>国    籍: 中国</w:t>
      </w:r>
    </w:p>
    <w:p>
      <w:r>
        <w:t>中文名: 王建忠</w:t>
      </w:r>
    </w:p>
    <w:p>
      <w:r>
        <w:t>政治面貌: 中共党员</w:t>
      </w:r>
    </w:p>
    <w:p>
      <w:r>
        <w:t>职    业: 公务员</w:t>
      </w:r>
    </w:p>
    <w:p>
      <w:r>
        <w:t>简历：</w:t>
      </w:r>
      <w:r>
        <w:t xml:space="preserve">[1] </w:t>
        <w:br/>
        <w:br/>
        <w:br/>
        <w:br/>
        <w:br/>
        <w:br/>
      </w:r>
      <w:r>
        <w:t xml:space="preserve">“我是一名老党员了，到今年入党已整整25年，入党宣誓的场景至今还记忆犹新——‘我自愿加入中国共产党，全心全意为人民服务’。从昆明交流到师宗，这5年的工作经历，让我感触很深。对师宗的认识、对当地老百姓的感情也与日俱增，对这片热土更是深深地眷恋。” 谈起对师宗的感情，王建忠放慢了语气，言语中多了几分柔情。[2] </w:t>
        <w:br/>
        <w:br/>
      </w:r>
      <w:r>
        <w:t>2011年11月26日，师宗县县委书记王建忠在此间召开的云南省第九次党代会分组会议上公开鞠躬道歉。</w:t>
        <w:br/>
      </w:r>
      <w:r>
        <w:t xml:space="preserve">王建忠称，师宗“11·10”矿难是一次安全生产责任落实不到位的一次惨痛教训，为曲靖市的安全生产形势带来十分恶劣的影响，作为师宗县县委书记，他负有不可推卸的责任。他在会议上向全体与会代表鞠躬，作公开道歉。[3] </w:t>
        <w:br/>
        <w:br/>
      </w:r>
      <w:r>
        <w:t xml:space="preserve">云南省纪委有关负责人透露，去年11月10日师宗县私庄煤矿特大事故发生后，省纪委配合国务院事故调查组对这起事故进行了深入调查，发现师宗县时任县委书记王建忠在与煤矿老板交往中有涉嫌违纪违法行为。[1] </w:t>
        <w:br/>
        <w:br/>
      </w:r>
      <w:r>
        <w:t xml:space="preserve">云南省纪委决定并报经云南省委同意，对王建忠立案调查并进行“双规”。[1] </w:t>
        <w:br/>
        <w:br/>
      </w:r>
    </w:p>
    <w:p>
      <w:pPr>
        <w:pStyle w:val="Heading3"/>
      </w:pPr>
      <w:r>
        <w:t>广西  百色市乐业县</w:t>
      </w:r>
    </w:p>
    <w:p>
      <w:r>
        <w:rPr>
          <w:i/>
        </w:rPr>
        <w:t>周武红</w:t>
      </w:r>
    </w:p>
    <w:p>
      <w:r>
        <w:t>周武红，男，1968年2月出生，壮族，广西田阳人，1987年4月加入中国共产党，1987年7月参加工作，在职研究生学历，广西大学社会与科学管理学院政治经济学专业毕业，</w:t>
      </w:r>
    </w:p>
    <w:p>
      <w:r>
        <w:t>出生日期: 1968年2月</w:t>
      </w:r>
    </w:p>
    <w:p>
      <w:r>
        <w:t>中文名: 周武红</w:t>
      </w:r>
    </w:p>
    <w:p>
      <w:r>
        <w:t>出生地: None</w:t>
      </w:r>
    </w:p>
    <w:p>
      <w:r>
        <w:t>国    籍: 中国</w:t>
      </w:r>
    </w:p>
    <w:p>
      <w:r>
        <w:t>职    业: None</w:t>
      </w:r>
    </w:p>
    <w:p>
      <w:r>
        <w:t>毕业院校: None</w:t>
      </w:r>
    </w:p>
    <w:p>
      <w:r>
        <w:t>民    族: 壮族</w:t>
      </w:r>
    </w:p>
    <w:p>
      <w:r>
        <w:t>简历：</w:t>
      </w:r>
      <w:r>
        <w:t>现任广西百色市委常委、政法委书记。</w:t>
        <w:br/>
      </w:r>
      <w:r>
        <w:br/>
        <w:br/>
        <w:br/>
        <w:br/>
        <w:t>1983.09——1987.07，广西百色地区民族师范学校学习</w:t>
        <w:br/>
      </w:r>
      <w:r>
        <w:t>1987.07——1990.12，广西田阳县第二中学校教师、团总支书记</w:t>
        <w:br/>
      </w:r>
      <w:r>
        <w:t>1990.12——1993.12，广西田阳县委宣传部党教专干（期间：1989.09—1992.07广西民族学院大专班函授政治教育专业）</w:t>
        <w:br/>
      </w:r>
      <w:r>
        <w:t>1993.12——1996.07，广西田阳县委办公室副主任</w:t>
        <w:br/>
      </w:r>
      <w:r>
        <w:t>1996.07——1998.10，广西田阳县玉凤镇党委书记（期间：1995.09—1997.12在中共中央党校函授学院本科班经济管理专业学习；1997.03—1997.07参加百色地委中青班学习）</w:t>
        <w:br/>
      </w:r>
      <w:r>
        <w:t>1998.10——2002.10，广西靖西县副县长（期间：1998.9—2000.07在广西大学社管院在职研究生班政治经济学专业学习；2001.10—2001.12在广州市荔湾区政府挂职学习）</w:t>
        <w:br/>
      </w:r>
      <w:r>
        <w:br/>
        <w:br/>
        <w:br/>
        <w:br/>
        <w:br/>
        <w:t>周武红同志(20张)</w:t>
        <w:br/>
        <w:br/>
        <w:br/>
        <w:br/>
        <w:br/>
        <w:br/>
        <w:br/>
        <w:t>2002.10——2009.02，广西乐业县委副书记、县长（期间：2005.09—2005.12在国家行政学院参加全国第一期县市长中青班学习）</w:t>
        <w:br/>
      </w:r>
      <w:r>
        <w:t>2009.02——2010.10，广西乐业县委书记（期间：2010.09—2011.01在广西区党校参加第23期中青班培训学习）</w:t>
        <w:br/>
      </w:r>
      <w:r>
        <w:t>2010.10——2011.08，广西百色市委常委、秘书长</w:t>
        <w:br/>
      </w:r>
      <w:r>
        <w:t>2011.08——，广西百色市委常委、政法委书记</w:t>
        <w:br/>
      </w:r>
      <w:r>
        <w:t xml:space="preserve">2016年8月30日，当选为中国共产党百色市第四届委员会常务委员会委员。[1] </w:t>
        <w:br/>
        <w:br/>
      </w:r>
    </w:p>
    <w:p>
      <w:pPr>
        <w:pStyle w:val="Heading3"/>
      </w:pPr>
      <w:r>
        <w:t>浙江  金华婺城区</w:t>
      </w:r>
    </w:p>
    <w:p>
      <w:r>
        <w:rPr>
          <w:i/>
        </w:rPr>
        <w:t>何美华</w:t>
      </w:r>
    </w:p>
    <w:p>
      <w:r>
        <w:t>何美华，男，汉族，1961年10月出生，浙江东阳人，1978年10月参加工作，1983年11月加入中国共产党，省委党校研究生学历。现任杭州市委副秘书长、市委办公厅主任。</w:t>
      </w:r>
    </w:p>
    <w:p>
      <w:r>
        <w:t>出生日期: 1961-10</w:t>
      </w:r>
    </w:p>
    <w:p>
      <w:r>
        <w:t>中文名: 何美华</w:t>
      </w:r>
    </w:p>
    <w:p>
      <w:r>
        <w:t>出生地: 浙江</w:t>
      </w:r>
    </w:p>
    <w:p>
      <w:r>
        <w:t>国    籍: 中国</w:t>
      </w:r>
    </w:p>
    <w:p>
      <w:r>
        <w:t>职    业: 市委副书记，市长</w:t>
      </w:r>
    </w:p>
    <w:p>
      <w:r>
        <w:t>民    族: 汉</w:t>
      </w:r>
    </w:p>
    <w:p>
      <w:r>
        <w:t>简历：</w:t>
      </w:r>
      <w:r>
        <w:t>历任东阳县湖溪一中教师，东阳县委办秘书、秘书科科长，东阳市委办副主任，东阳市横店镇党委副书记、镇长，东阳市横店镇党委书记，金华市委办公室副主任，金华市婺城区党工委副书记、工委办主任，中共金华市委副秘书长、婺城区委书记、区人大常委会主任，中共金华市委副秘书长、市委办公室主任（2003.07 起赴甘肃定西地区（市）行政公署（政府）挂职任专员（市长）助理），金华市委副秘书长、市政府党组成员。</w:t>
        <w:br/>
      </w:r>
      <w:r>
        <w:t xml:space="preserve">2005.04——2007.05 金华市政协副主席[1] </w:t>
        <w:br/>
        <w:t>、党组成员兼市委统战部部长。</w:t>
        <w:br/>
      </w:r>
      <w:r>
        <w:t xml:space="preserve">2007.05——2008.01 金华市政协副主席，义乌市委副书记、代市长[2] </w:t>
        <w:br/>
        <w:t>。</w:t>
        <w:br/>
      </w:r>
      <w:r>
        <w:t xml:space="preserve">2008.01——2008.06 金华市政协副主席，义乌市委副书记、市长[3] </w:t>
        <w:br/>
        <w:t>。</w:t>
        <w:br/>
      </w:r>
      <w:r>
        <w:t xml:space="preserve">2008.06——2014.06 金华市人民政府副市长[4] </w:t>
        <w:br/>
        <w:t>，义乌市委副书记、市长。</w:t>
        <w:br/>
      </w:r>
      <w:r>
        <w:t xml:space="preserve">2014.06- 杭州市委副秘书长、市委办公厅主任 [5] </w:t>
        <w:br/>
        <w:t>。</w:t>
        <w:br/>
      </w:r>
    </w:p>
    <w:p>
      <w:pPr>
        <w:pStyle w:val="Heading3"/>
      </w:pPr>
      <w:r>
        <w:t>山西  沂州忻府区</w:t>
      </w:r>
    </w:p>
    <w:p>
      <w:r>
        <w:rPr>
          <w:i/>
        </w:rPr>
        <w:t>王志刚</w:t>
      </w:r>
    </w:p>
    <w:p>
      <w:r>
        <w:t xml:space="preserve">王志刚，男，现任山西省最高人民法院副院长。[1] </w:t>
        <w:br/>
      </w:r>
    </w:p>
    <w:p>
      <w:r>
        <w:t>简历：</w:t>
      </w:r>
      <w:r>
        <w:t xml:space="preserve">现任山西省最高人民法院副院长。[1] </w:t>
        <w:br/>
        <w:br/>
      </w:r>
    </w:p>
    <w:p>
      <w:pPr>
        <w:pStyle w:val="Heading3"/>
      </w:pPr>
      <w:r>
        <w:t>湖北  十堰郧县</w:t>
      </w:r>
    </w:p>
    <w:p>
      <w:r>
        <w:rPr>
          <w:i/>
        </w:rPr>
        <w:t>柳长毅</w:t>
      </w:r>
    </w:p>
    <w:p>
      <w:r>
        <w:t>柳长毅，男，汉族，1957年2月生，湖北保康人， 1985年4月加入中国共产党，1975年8月参加工作，中央党校在职研究生学历，现任湖北省扶贫办副主任，党组成员，省扶贫办新闻发言人。</w:t>
      </w:r>
    </w:p>
    <w:p>
      <w:r>
        <w:t>出生日期: 1957年2月</w:t>
      </w:r>
    </w:p>
    <w:p>
      <w:r>
        <w:t>中文名: 柳长毅</w:t>
      </w:r>
    </w:p>
    <w:p>
      <w:r>
        <w:t>出生地: 湖北保康</w:t>
      </w:r>
    </w:p>
    <w:p>
      <w:r>
        <w:t>职    业: 湖北省扶贫办副主任，党组成员，省扶贫办新闻发言人</w:t>
      </w:r>
    </w:p>
    <w:p>
      <w:r>
        <w:t>简历：</w:t>
      </w:r>
      <w:r>
        <w:t>1975.08--1978.02 湖北保康下乡知青抽调在保康县民兵团政工科</w:t>
        <w:br/>
        <w:br/>
        <w:br/>
        <w:br/>
        <w:t>1978.02--1982.12 武汉医学院医学系医学专业学习</w:t>
        <w:br/>
      </w:r>
      <w:r>
        <w:t>1982.12--1986.04 十堰市人民医院内科医师、医务科副科长、医疗质量管理办公室负责人</w:t>
        <w:br/>
      </w:r>
      <w:r>
        <w:t>1986.04--1986.08 十堰市第四人民医院副院长</w:t>
        <w:br/>
      </w:r>
      <w:r>
        <w:t>1986.09--1989.07 中央党校培训部青干班脱产学习</w:t>
        <w:br/>
      </w:r>
      <w:r>
        <w:t>1989.02--1991.05 十堰市人民政府副秘书长兼机关支部书记 1991.05--1992.10 十堰市毛巾厂党委副书记兼纪委书记</w:t>
        <w:br/>
      </w:r>
      <w:r>
        <w:t>1992.10--1994.02 十堰市经委副主任、工委委员</w:t>
        <w:br/>
      </w:r>
      <w:r>
        <w:t>1994.02--2002.10 十堰市委宣传部副部长（其间：1997年9月兼任十堰社科联党组书记）</w:t>
        <w:br/>
      </w:r>
      <w:r>
        <w:t>2002.10--2008.08 郧县县委副书记、县人民政府县长（期间：2005.07－2005.12挂任国家旅游局管理司司长助理；2008.05－2008.06浦东干部学院县长进修班培训学习)</w:t>
        <w:br/>
      </w:r>
      <w:r>
        <w:t>2008.08--2009.01 郧县县委书记、县长</w:t>
        <w:br/>
      </w:r>
      <w:r>
        <w:t>2009.01--2011.09 郧县县委书记、县人大主任（2010.10明确为副厅级干部）</w:t>
        <w:br/>
      </w:r>
      <w:r>
        <w:t>2011.09-- 湖北省扶贫办副主任、党组成员</w:t>
        <w:br/>
        <w:br/>
        <w:br/>
        <w:br/>
        <w:br/>
      </w:r>
      <w:r>
        <w:t>1987年参编出版《县经济研究》;</w:t>
        <w:br/>
      </w:r>
      <w:r>
        <w:t>1995年参编出版《党内法制慨论》;</w:t>
        <w:br/>
      </w:r>
      <w:r>
        <w:t>1994年至1998年先后主编《社会主义市场经济简明教程》、《邓小平理论普及读本》等干部理论学习教材，《上下求索》、《关于硬道理的思考》、《初级阶级理论与非公有经济发展》等论文集。其中《国有企业改革难点所在及其对策思考》获1993年长江流域经济发展理论研讨会二等奖，《论中日甲午战争对中国近代社会的影响》获1996年十堰市社会科学成果奖一等奖。</w:t>
        <w:br/>
      </w:r>
    </w:p>
    <w:p>
      <w:pPr>
        <w:pStyle w:val="Heading3"/>
      </w:pPr>
      <w:r>
        <w:t>四川  阿坝若尔盖县</w:t>
      </w:r>
    </w:p>
    <w:p>
      <w:r>
        <w:rPr>
          <w:i/>
        </w:rPr>
        <w:t>张悦</w:t>
      </w:r>
    </w:p>
    <w:p>
      <w:r>
        <w:t>张悦，女，四川省人民医院、眼科教授。</w:t>
      </w:r>
    </w:p>
    <w:p>
      <w:r>
        <w:t>毕业时间: 1982年</w:t>
      </w:r>
    </w:p>
    <w:p>
      <w:r>
        <w:t>性    别: 女</w:t>
      </w:r>
    </w:p>
    <w:p>
      <w:r>
        <w:t>中文名: 张悦</w:t>
      </w:r>
    </w:p>
    <w:p>
      <w:r>
        <w:t>毕业院校: None</w:t>
      </w:r>
    </w:p>
    <w:p>
      <w:r>
        <w:t>简历：</w:t>
      </w:r>
      <w:r>
        <w:t>国家准分子激光上岗资格考试评审专家。</w:t>
        <w:br/>
      </w:r>
      <w:r>
        <w:t xml:space="preserve">张悦，女，四川省人民医院、眼科教授[1] </w:t>
        <w:br/>
        <w:t>。1982年重庆医科大学毕业。</w:t>
        <w:br/>
        <w:br/>
        <w:br/>
        <w:br/>
        <w:br/>
        <w:t>张悦眼科教授</w:t>
        <w:br/>
        <w:br/>
        <w:br/>
      </w:r>
      <w:r>
        <w:t>国家准分子激光上岗资格考试评审专家</w:t>
        <w:br/>
      </w:r>
      <w:r>
        <w:t>历任四川省人民医院眼科副主任，四川省人民医院科技处副处长。现任中华医学会大型设备上岗考试专家组成员，中华</w:t>
        <w:br/>
      </w:r>
      <w:r>
        <w:t>医学会医疗事故鉴定委员会专家组成员，四川省医疗事故鉴定委员会专家库成员，《实用医院临床杂志》编委、四川省医学会器官移植专委会副主任委员、四川省医学会眼科分会常委、四川省医师协会眼科分会常委、四川省医学会眼科分会视光学组副组长。</w:t>
        <w:br/>
      </w:r>
      <w:r>
        <w:t>曾获四川省政府科技进步三等奖；</w:t>
        <w:br/>
      </w:r>
      <w:r>
        <w:t>中国科协优秀青年科技论文创新奖；</w:t>
        <w:br/>
      </w:r>
      <w:r>
        <w:t>四川省优秀青年科技论文奖；</w:t>
        <w:br/>
      </w:r>
      <w:r>
        <w:t>成都市优秀科技论文奖。</w:t>
        <w:br/>
      </w:r>
      <w:r>
        <w:t>四川省人民医院眼科副主任，四川省人民医院科技处副处长</w:t>
        <w:br/>
      </w:r>
      <w:r>
        <w:t>中华医学会大型设备上岗考试专家组成员,中华医学会医疗事故鉴定委员会专家组成员, 四川省卫生专业高级技术资格评审专家库成员,四川省医疗事故鉴定委员会专家库成员，《实用医院临床杂志》编委。</w:t>
        <w:br/>
      </w:r>
      <w:r>
        <w:t>曾获 四川省政府科技进步三等奖，中国科协优秀青年科技论文创新奖，四川省优秀青年科技论文奖，成都市优秀科技论文奖。</w:t>
        <w:br/>
      </w:r>
      <w:r>
        <w:t>主持和参加卫生厅科研课题若干，在国家和省级刊物发表学术论文数十篇，参加编书若干部。</w:t>
        <w:br/>
      </w:r>
      <w:r>
        <w:t>曾在全国眼库总部，中山医科大眼科中心，协和医科大学进修和学习。</w:t>
        <w:br/>
      </w:r>
      <w:r>
        <w:t>1991年作为全国白内障复明医疗队副队长到贫困山区开展复明手术。</w:t>
        <w:br/>
      </w:r>
      <w:r>
        <w:t>曾获四川省人民医院先进工作者，四川省民革抗震救灾模范。</w:t>
        <w:br/>
      </w:r>
      <w:r>
        <w:t>民革8届四川省委委员，9、10、11届省委常委，民革四川省委妇委会主任（两届），参政议政委员会副主任</w:t>
        <w:br/>
      </w:r>
      <w:r>
        <w:t>四川省医学会器官移植专委会副主任委员</w:t>
        <w:br/>
      </w:r>
      <w:r>
        <w:t>四川省医学会视光学组副组长；</w:t>
        <w:br/>
      </w:r>
      <w:r>
        <w:t>四川省医学会眼科分会常委；</w:t>
        <w:br/>
      </w:r>
      <w:r>
        <w:t>四川省医师学会眼科分会常委；</w:t>
        <w:br/>
      </w:r>
      <w:r>
        <w:t>四川省十届、十一届人大代表,四川省十一届人大教、科、文、卫、专委会委员；</w:t>
        <w:br/>
      </w:r>
    </w:p>
    <w:p>
      <w:pPr>
        <w:pStyle w:val="Heading3"/>
      </w:pPr>
      <w:r>
        <w:t>四川  宜宾长宁县</w:t>
      </w:r>
    </w:p>
    <w:p>
      <w:r>
        <w:rPr>
          <w:i/>
        </w:rPr>
        <w:t>刘光远</w:t>
      </w:r>
    </w:p>
    <w:p>
      <w:r>
        <w:t>刘光远，男，汉族，1962年9月生，籍贯四川兴文，出生地四川兴文，1983年7月加入中国共产党，1984年7月参加工作，中共四川省委党校政治专业毕业，研究生。</w:t>
      </w:r>
    </w:p>
    <w:p>
      <w:r>
        <w:t>出生日期: 1962年9月</w:t>
      </w:r>
    </w:p>
    <w:p>
      <w:r>
        <w:t>民    族: 汉族</w:t>
      </w:r>
    </w:p>
    <w:p>
      <w:r>
        <w:t>中文名: 刘光远</w:t>
      </w:r>
    </w:p>
    <w:p>
      <w:r>
        <w:t>出生地: None</w:t>
      </w:r>
    </w:p>
    <w:p>
      <w:r>
        <w:t>简历：</w:t>
      </w:r>
      <w:r>
        <w:t>曾任四川省人力资源和社会保障厅副厅长。</w:t>
        <w:br/>
      </w:r>
      <w:r>
        <w:t>1981.09-1984.07，宜宾师专中文系汉语言文学专业学生；</w:t>
        <w:br/>
      </w:r>
      <w:r>
        <w:t>1984.07-1986.06 ，四川省高县来复区委秘书、宣传干事、区团委书记（其间：1986.03-1986.06四川省委二党校青年干部培训班学习）；</w:t>
        <w:br/>
      </w:r>
      <w:r>
        <w:t>1986.06-1991.12， 宜宾地委组织部经济干部科干事；</w:t>
        <w:br/>
      </w:r>
      <w:r>
        <w:t>1991.12-1992.05， 宜宾地委组织部党政干部科副主任干事；</w:t>
        <w:br/>
      </w:r>
      <w:r>
        <w:t>1992.05-1995.12， 宜宾地委组织部党政干部科副科长（其间：1993.04地委正科级组织员；1992.08-1994.12四川省委党校函授经济管理专业本科学习）；</w:t>
        <w:br/>
      </w:r>
      <w:r>
        <w:t>1995.12-1997.05， 宜宾地委组织部党政干部科副科长、人武干部科科长；</w:t>
        <w:br/>
      </w:r>
      <w:r>
        <w:t>1997.05-2000.12， 宜宾市委副县级组织员、市委组织部党政干部科科长；</w:t>
        <w:br/>
      </w:r>
      <w:r>
        <w:t>2000.12-2002.06， 宜宾市委组织部副部长(1999.09-2002.06四川省委党校政治学专业研究生学习)；</w:t>
        <w:br/>
      </w:r>
      <w:r>
        <w:t>2002.06-2005.02， 宜宾市委组织部副部长、市委党建办主任；</w:t>
        <w:br/>
      </w:r>
      <w:r>
        <w:t>2005.02-2006.10， 长宁县委书记、县人大常委会主任；</w:t>
        <w:br/>
      </w:r>
      <w:r>
        <w:t>2006.10-2008.11， 巴中市委常委、组织部长；</w:t>
        <w:br/>
      </w:r>
      <w:r>
        <w:t>2008.11-2011.08， 南充市委常委、组织部长；</w:t>
        <w:br/>
      </w:r>
      <w:r>
        <w:t>2011.08-2011.09， 雅安市委常委；</w:t>
        <w:br/>
      </w:r>
      <w:r>
        <w:t>2011.09-2013.05， 雅安市委常委、常务副市长；</w:t>
        <w:br/>
      </w:r>
      <w:r>
        <w:t xml:space="preserve">2013.05-2015.06，四川省人力资源和社会保障厅副厅长。[1] </w:t>
        <w:br/>
        <w:br/>
      </w:r>
      <w:r>
        <w:t xml:space="preserve">2015年6月，四川省人民政府第89次常务会议决定免去：刘光远的四川省人力资源和社会保障厅副厅长职务；[2] </w:t>
        <w:br/>
        <w:br/>
      </w:r>
    </w:p>
    <w:p>
      <w:pPr>
        <w:pStyle w:val="Heading3"/>
      </w:pPr>
      <w:r>
        <w:t>河北  石家庄元氏县</w:t>
      </w:r>
    </w:p>
    <w:p>
      <w:r>
        <w:rPr>
          <w:i/>
        </w:rPr>
        <w:t>高新城</w:t>
      </w:r>
    </w:p>
    <w:p>
      <w:r>
        <w:t>高新城，男，汉族，1958年8月生，河北正定人，1984年6月入党，1980年3月参加工作，大学学历。</w:t>
      </w:r>
    </w:p>
    <w:p>
      <w:r>
        <w:t>出生日期: 1958年8月</w:t>
      </w:r>
    </w:p>
    <w:p>
      <w:r>
        <w:t>民    族: 汉族</w:t>
      </w:r>
    </w:p>
    <w:p>
      <w:r>
        <w:t>国    籍: 中国</w:t>
      </w:r>
    </w:p>
    <w:p>
      <w:r>
        <w:t>中文名: 高新城</w:t>
      </w:r>
    </w:p>
    <w:p>
      <w:r>
        <w:t>简历：</w:t>
      </w:r>
      <w:r>
        <w:t>现任河北省科学技术厅副巡视员。</w:t>
        <w:br/>
      </w:r>
      <w:r>
        <w:t>1978.03—1980.03 地区财贸学校商业会计专业学习</w:t>
        <w:br/>
      </w:r>
      <w:r>
        <w:t>1980.03—1982.04 正定县南牛供销社会计</w:t>
        <w:br/>
      </w:r>
      <w:r>
        <w:t>1982.04—1985.01 正定县商业局财计科科员</w:t>
        <w:br/>
      </w:r>
      <w:r>
        <w:t>1985.01—1986.01 正定县供销社财计科副科长</w:t>
        <w:br/>
      </w:r>
      <w:r>
        <w:t>1986.01—1988.07 正定县商业局副局长</w:t>
        <w:br/>
      </w:r>
      <w:r>
        <w:t>1988.07—1992.11 正定县供销社主任、党委书记</w:t>
        <w:br/>
      </w:r>
      <w:r>
        <w:t>1992.11—1998.01 正定县副县长</w:t>
        <w:br/>
      </w:r>
      <w:r>
        <w:t>1998.01—2004.02 元氏县委常委、副县长、县委副书记、县长、书记</w:t>
        <w:br/>
      </w:r>
      <w:r>
        <w:t>2004.02—2008.12 新乐市委书记</w:t>
        <w:br/>
      </w:r>
      <w:r>
        <w:t>2008.12—2009.12 石家庄市人事局局长、党组书记、编办主任</w:t>
        <w:br/>
      </w:r>
      <w:r>
        <w:t>2009.12—2010.3 石家庄市人力资源和社会保障局局长、党组书记、编办主任</w:t>
        <w:br/>
      </w:r>
      <w:r>
        <w:t>2010.3— 石家庄市委组织部副部长、市人力资源和社会保障局局长、党组书记</w:t>
        <w:br/>
      </w:r>
      <w:r>
        <w:t>2012.10—2016.10 河北省石家庄循环化工园区党工委书记、管委会主任</w:t>
        <w:br/>
      </w:r>
      <w:r>
        <w:t>2016.10— 河北省科学技术厅副巡视员</w:t>
        <w:br/>
      </w:r>
      <w:r>
        <w:t xml:space="preserve">2016年10月28日决定：任命高新城同志为河北省科学技术厅副巡视员。[1] </w:t>
        <w:br/>
        <w:br/>
      </w:r>
    </w:p>
    <w:p>
      <w:pPr>
        <w:pStyle w:val="Heading3"/>
      </w:pPr>
      <w:r>
        <w:t>山西  吕梁孝义市</w:t>
      </w:r>
    </w:p>
    <w:p>
      <w:r>
        <w:rPr>
          <w:i/>
        </w:rPr>
        <w:t>张旭光</w:t>
      </w:r>
    </w:p>
    <w:p>
      <w:r>
        <w:t>张旭光，男，汉族，1962年7月生，山西平陆人，研究生学历，1989年4月加入中国共产党，1984年7月参加工作。</w:t>
      </w:r>
    </w:p>
    <w:p>
      <w:r>
        <w:t>出生日期: 1962年7月</w:t>
      </w:r>
    </w:p>
    <w:p>
      <w:r>
        <w:t>学    历: 研究生学历</w:t>
      </w:r>
    </w:p>
    <w:p>
      <w:r>
        <w:t>中文名: 张旭光</w:t>
      </w:r>
    </w:p>
    <w:p>
      <w:r>
        <w:t>出生地: 山西平陆</w:t>
      </w:r>
    </w:p>
    <w:p>
      <w:r>
        <w:t>国    籍: 中华人民共和国</w:t>
      </w:r>
    </w:p>
    <w:p>
      <w:r>
        <w:t>民    族: 汉族</w:t>
      </w:r>
    </w:p>
    <w:p>
      <w:r>
        <w:t>简历：</w:t>
      </w:r>
      <w:r>
        <w:t>曾任山西省吕梁市委常委、孝义市委书记。</w:t>
        <w:br/>
      </w:r>
      <w:r>
        <w:t>1990.07-1992.12　山西省委办公厅综合处副主任科员</w:t>
        <w:br/>
      </w:r>
      <w:r>
        <w:t>1992.12-1996.09　山西省委办公厅综合处主任科员</w:t>
        <w:br/>
      </w:r>
      <w:r>
        <w:t>1996.09-1998.06　山西省委办公厅综合处副处长（1998.6省委办公厅正处级调研员）</w:t>
        <w:br/>
      </w:r>
      <w:r>
        <w:t>1998.06-2001.02　离石市委副书记（正县级）</w:t>
        <w:br/>
      </w:r>
      <w:r>
        <w:t>2001.02-2009.12　中共孝义市委副书记、政府市长</w:t>
        <w:br/>
      </w:r>
      <w:r>
        <w:t>2009.12-2013.06　中共孝义市委书记</w:t>
        <w:br/>
      </w:r>
      <w:r>
        <w:t xml:space="preserve">2013.06-2015.03　中共吕梁市委常委、孝义市委书记[1-2] </w:t>
        <w:br/>
        <w:br/>
      </w:r>
      <w:r>
        <w:t xml:space="preserve">2015年3月23日下午，免去张旭光同志吕梁市委常委、委员、孝义市委书记职务。[3-4] </w:t>
        <w:br/>
        <w:br/>
      </w:r>
    </w:p>
    <w:p>
      <w:pPr>
        <w:pStyle w:val="Heading3"/>
      </w:pPr>
      <w:r>
        <w:t>湖北  黄石大冶市</w:t>
      </w:r>
    </w:p>
    <w:p>
      <w:r>
        <w:rPr>
          <w:i/>
        </w:rPr>
        <w:t>朱中华</w:t>
      </w:r>
    </w:p>
    <w:p>
      <w:r>
        <w:t>朱中华，男，汉族，1954年5月出生，湖北省阳新县大王镇人，1974年10月加入中国共产党，1971年3月参加工作，中央党校经济管理专业毕业，中央党校大学学历，经济师。 曾任湖北省黄石市人大常委会副主任。</w:t>
      </w:r>
    </w:p>
    <w:p>
      <w:r>
        <w:t>出生日期: 1954年5月</w:t>
      </w:r>
    </w:p>
    <w:p>
      <w:r>
        <w:t>中文名: 朱中华</w:t>
      </w:r>
    </w:p>
    <w:p>
      <w:r>
        <w:t>出生地: 湖北省</w:t>
      </w:r>
    </w:p>
    <w:p>
      <w:r>
        <w:t>国    籍: 中国</w:t>
      </w:r>
    </w:p>
    <w:p>
      <w:r>
        <w:t>毕业院校: 中央党校经济管理专业</w:t>
      </w:r>
    </w:p>
    <w:p>
      <w:r>
        <w:t>民    族: 汉族</w:t>
      </w:r>
    </w:p>
    <w:p>
      <w:r>
        <w:t>简历：</w:t>
      </w:r>
      <w:r>
        <w:t xml:space="preserve">2014年7月15日，涉嫌严重违纪问题接受组织调查。7月30 日，被免职。10月27日，朱中华涉嫌受贿犯罪立案侦查，并采取强制措施。2014年10月27日，被湖北省孝感市人民检察院依法罪立案侦查，并采取强制措施。[1] </w:t>
        <w:br/>
        <w:br/>
      </w:r>
      <w:r>
        <w:t xml:space="preserve">2015年1月1日，被开除党籍、开除公职处分，将其涉嫌犯罪问题及线索移送司法机关依法处理。[2] </w:t>
        <w:br/>
        <w:br/>
      </w:r>
      <w:r>
        <w:t xml:space="preserve">2015年4月，因涉嫌严重违纪，省委已决定免去其黄石市人大常委会副主任（正厅职）职务[3] </w:t>
        <w:br/>
        <w:t>。</w:t>
        <w:br/>
      </w:r>
      <w:r>
        <w:t>朱中华，男，1954年5月生，汉族，湖北阳新人，1971年3月参加工作，1974年10月入党，中央党校经济管理专业毕业。</w:t>
        <w:br/>
      </w:r>
      <w:r>
        <w:t>1971.03——1974.08，湖北省阳新县电影管理站放映员；</w:t>
        <w:br/>
        <w:br/>
        <w:br/>
        <w:br/>
        <w:br/>
        <w:t>朱中华</w:t>
        <w:br/>
        <w:br/>
        <w:br/>
      </w:r>
      <w:r>
        <w:t>1974.08——1981.03，共青团湖北省阳新县委干部（1978年任团县委副书记）；</w:t>
        <w:br/>
      </w:r>
      <w:r>
        <w:t>1981.03——1982.08，湖北省阳新县东源公社党委副书记、管委会主任；</w:t>
        <w:br/>
      </w:r>
      <w:r>
        <w:t>1982.08——1983.11，共青团湖北省阳新县委书记；</w:t>
        <w:br/>
      </w:r>
      <w:r>
        <w:t>1983.11——1986.01，湖北省咸宁地委党校大专班学习；</w:t>
        <w:br/>
      </w:r>
      <w:r>
        <w:t>1986.01——1989.12，湖北省阳新县排市区区长、区委书记、排市镇党委书记；</w:t>
        <w:br/>
      </w:r>
      <w:r>
        <w:t>1989.12——1991.05，湖北省阳新县农委主任、党组书记；</w:t>
        <w:br/>
      </w:r>
      <w:r>
        <w:t>1991.05——1997.12，湖北省阳新县政府副县长，县委常委、县政府常务副县长、县政府党组副书记 （其间：1995.08－1997.12中央党校经济管理专业在职大学学习）；</w:t>
        <w:br/>
      </w:r>
      <w:r>
        <w:t>1997.12——1998.11，中共阳新县委副书记；</w:t>
        <w:br/>
      </w:r>
      <w:r>
        <w:t>1998.11——1999.04，湖北省黄石市水利局党委书记、局长、市堤防处处长；</w:t>
        <w:br/>
      </w:r>
      <w:r>
        <w:t>1999.04——2001.11，中共湖北省大冶市委副书记、市政府市长；</w:t>
        <w:br/>
      </w:r>
      <w:r>
        <w:t>2001.11——2002.01，中共湖北省大冶市委书记；</w:t>
        <w:br/>
      </w:r>
      <w:r>
        <w:t>2002.01——2004.02，中共湖北省大冶市委书记、市人大常委会主任；</w:t>
        <w:br/>
      </w:r>
      <w:r>
        <w:t>2004.02——2007.01，湖北省黄石市政府副市长；</w:t>
        <w:br/>
      </w:r>
      <w:r>
        <w:t>2007.01——2008.03，中共湖北省黄石市委常委、市政府副市长；</w:t>
        <w:br/>
      </w:r>
      <w:r>
        <w:t>2008.03——2011.12，中共湖北省黄石市委常委、市政府常务副市长、党组副书记，市行政学院院长；</w:t>
        <w:br/>
      </w:r>
      <w:r>
        <w:t>2011.12——2012.01，中共湖北省黄石市政府常务副市长、党组副书记，市行政学院院长；</w:t>
        <w:br/>
      </w:r>
      <w:r>
        <w:t>2012.01——2014.07，湖北省黄石市十三届人大常委会副主任。</w:t>
        <w:br/>
      </w:r>
      <w:r>
        <w:t xml:space="preserve">2014年7月15日——涉嫌违纪被调查。[4] </w:t>
        <w:br/>
        <w:br/>
      </w:r>
      <w:r>
        <w:t xml:space="preserve">2014年7月30日——被免职。[3] </w:t>
        <w:br/>
        <w:br/>
      </w:r>
      <w:r>
        <w:t xml:space="preserve">2014年7月15日，据中央纪委监察部网站消息，根据湖北省委巡视组巡视发现的有关反映领导干部问题线索，经查，湖北省纪委对黄石市人大常委会党组书记、副主任朱中华涉嫌严重违纪问题进行立案调查。[1] </w:t>
        <w:br/>
        <w:br/>
      </w:r>
      <w:r>
        <w:t>2014年7月30 日，据中央纪委监察部网站消息，经中共湖北省委组织部证实，朱中华因涉嫌严重违纪，省委已决定免去其黄石市人大常委会副主任（正厅职）职务，正按有关法律规定办理。</w:t>
        <w:br/>
      </w:r>
      <w:r>
        <w:t xml:space="preserve">2014年10月27日，湖北省人民检察院决定，指定湖北省孝感市人民检察院依法对湖北省黄石市人大常委会原党组书记、副主任朱中华（正厅级）涉嫌受贿犯罪立案侦查，并采取强制措施。案件侦查工作进行。[5] </w:t>
        <w:br/>
        <w:br/>
      </w:r>
      <w:r>
        <w:t xml:space="preserve">2015年1月1日，朱中华利用职务上的便利，为他人谋取利益，收受贿赂；违反廉洁自律规定，接受可能影响公正执行公务的礼金。上述行为已构成严重违纪，其中受贿问题涉嫌犯罪，依据《中国共产党纪律处分条例》等有关规定，经湖北省纪委常委会议审议并报湖北省委批准，决定给予朱中华开除党籍、开除公职处分，将其涉嫌犯罪问题及线索移送司法机关依法处理。[2] </w:t>
        <w:br/>
        <w:br/>
      </w:r>
    </w:p>
    <w:p>
      <w:pPr>
        <w:pStyle w:val="Heading3"/>
      </w:pPr>
      <w:r>
        <w:t>山东  枣庄市中区</w:t>
      </w:r>
    </w:p>
    <w:p>
      <w:r>
        <w:rPr>
          <w:i/>
        </w:rPr>
        <w:t>张志明</w:t>
      </w:r>
    </w:p>
    <w:p>
      <w:r>
        <w:t>男，1953年8月生，1971年12月加入中国共产党，1972年2月参加工作，山东滕州人，省委党校研究生。</w:t>
      </w:r>
    </w:p>
    <w:p>
      <w:r>
        <w:t>出生日期: 1953年8月</w:t>
      </w:r>
    </w:p>
    <w:p>
      <w:r>
        <w:t>中文名: 张志明</w:t>
      </w:r>
    </w:p>
    <w:p>
      <w:r>
        <w:t>出生地: None</w:t>
      </w:r>
    </w:p>
    <w:p>
      <w:r>
        <w:t>职    业: 山东省环境保护厅巡视员</w:t>
      </w:r>
    </w:p>
    <w:p>
      <w:r>
        <w:t>简历：</w:t>
      </w:r>
      <w:r>
        <w:br/>
        <w:br/>
        <w:br/>
        <w:br/>
        <w:t>工作简历：</w:t>
        <w:br/>
      </w:r>
      <w:r>
        <w:t>1972.02—1972.12　滕县（今滕州市）鲍沟公社团委干部</w:t>
        <w:br/>
      </w:r>
      <w:r>
        <w:t>1972.12—1975.04　中共滕县鲍沟公社党委组织干事</w:t>
        <w:br/>
      </w:r>
      <w:r>
        <w:t>1975.04—1975.12　中共滕县鲍沟公社党委常委</w:t>
        <w:br/>
      </w:r>
      <w:r>
        <w:t>1975.12—1981.12　中共滕县鲍沟公社党委副书记、革委会副主任</w:t>
        <w:br/>
      </w:r>
      <w:r>
        <w:t>1981.12—1984.03　中共滕县鲍沟公社党委副书记、管委会主任</w:t>
        <w:br/>
      </w:r>
      <w:r>
        <w:t>1984.03—1990.02　中共滕县西岗镇党委书记</w:t>
        <w:br/>
      </w:r>
      <w:r>
        <w:t>1990.02—1993.02　滕州市政府副市长、党组成员</w:t>
        <w:br/>
      </w:r>
      <w:r>
        <w:t>1993.02—1997.12　中共滕州市委副书记、市长、市政府党组书记</w:t>
        <w:br/>
      </w:r>
      <w:r>
        <w:t>1997.12—1998.10　中共枣庄市市中区委书记</w:t>
        <w:br/>
      </w:r>
      <w:r>
        <w:t>1998.10—2001.01　中共枣庄市市中区委书记、党校校长</w:t>
        <w:br/>
      </w:r>
      <w:r>
        <w:t>2001.01—2008.01　中共枣庄市委常委、政法委书记</w:t>
        <w:br/>
      </w:r>
      <w:r>
        <w:t>2008.01—　 中共枣庄市委副书记。</w:t>
        <w:br/>
      </w:r>
      <w:r>
        <w:t>二○一一年十二月三十一日山东省人民政府决定，任命：张志明为山东省环境保护厅巡视员。</w:t>
        <w:br/>
      </w:r>
    </w:p>
    <w:p>
      <w:pPr>
        <w:pStyle w:val="Heading3"/>
      </w:pPr>
      <w:r>
        <w:t>湖南  永州宁远县</w:t>
      </w:r>
    </w:p>
    <w:p>
      <w:r>
        <w:rPr>
          <w:i/>
        </w:rPr>
        <w:t>李光富</w:t>
      </w:r>
    </w:p>
    <w:p>
      <w:r>
        <w:t>李光富，男，湖南省永州市财政局局长。</w:t>
      </w:r>
    </w:p>
    <w:p>
      <w:r>
        <w:t>1991年7月: 任道县县委政法委书记</w:t>
      </w:r>
    </w:p>
    <w:p>
      <w:r>
        <w:t>中文名: 李光富</w:t>
      </w:r>
    </w:p>
    <w:p>
      <w:r>
        <w:t>1976年6月: 任道县县委贫宣队队长</w:t>
      </w:r>
    </w:p>
    <w:p>
      <w:r>
        <w:t>1981年5月: 任道县县委办公室干部</w:t>
      </w:r>
    </w:p>
    <w:p>
      <w:r>
        <w:t>简历：</w:t>
      </w:r>
      <w:r>
        <w:t>1976年6月至1978年11月任道县县委贫宣队队长，粮站助征员；</w:t>
        <w:br/>
      </w:r>
      <w:r>
        <w:t>1978年11月至1981年5月任道县团县委干部；</w:t>
        <w:br/>
      </w:r>
      <w:r>
        <w:t>1981年5月至1983年12月任道县县委办公室干部；</w:t>
        <w:br/>
      </w:r>
      <w:r>
        <w:t>1983年12月至1985年1月任道县县委政策研究室副主任、主任；</w:t>
        <w:br/>
      </w:r>
      <w:r>
        <w:t>1985年1月至1991年7月任道县政府办公室主任、政府党组成员；</w:t>
        <w:br/>
      </w:r>
      <w:r>
        <w:t>1991年7月至1993年6月任道县县委政法委书记；</w:t>
        <w:br/>
      </w:r>
      <w:r>
        <w:t>1993年6月至1997年5月任道县县委常委、政法委书记；</w:t>
        <w:br/>
      </w:r>
      <w:r>
        <w:t>1997年5月至1997年8月任宁远县委常委、政法委书记；</w:t>
        <w:br/>
      </w:r>
      <w:r>
        <w:t>1997年8月至1998年10月任宁远县委副书记、政法委书记；</w:t>
        <w:br/>
      </w:r>
      <w:r>
        <w:t>1998年10月至2001年10月任宁远县委副书记；</w:t>
        <w:br/>
      </w:r>
      <w:r>
        <w:t>2001年10月至2002年3月任宁远县委副书记、代县长；</w:t>
        <w:br/>
      </w:r>
      <w:r>
        <w:t>2002年3月至2006年12月任宁远县委副书记、县长；</w:t>
        <w:br/>
      </w:r>
      <w:r>
        <w:t>2006年12月至2007年3月任宁远县委书记、县长；</w:t>
        <w:br/>
      </w:r>
      <w:r>
        <w:t>2007年3月至2010年1月任宁远县委书记；</w:t>
        <w:br/>
      </w:r>
      <w:r>
        <w:t>2010年1月任永州市政府党组成员、市财政局局长、党组副书记(书记龚跃林)。</w:t>
        <w:br/>
      </w:r>
      <w:r>
        <w:t>中共永州市第三、四届委员会委员</w:t>
        <w:br/>
      </w:r>
    </w:p>
    <w:p>
      <w:pPr>
        <w:pStyle w:val="Heading3"/>
      </w:pPr>
      <w:r>
        <w:t>甘肃  庆阳庆城县</w:t>
      </w:r>
    </w:p>
    <w:p>
      <w:r>
        <w:rPr>
          <w:i/>
        </w:rPr>
        <w:t>朱治晖</w:t>
      </w:r>
    </w:p>
    <w:p>
      <w:r>
        <w:t>朱治晖男，汉族，1954年6月出生，57岁，甘肃西峰人，大学学历，甘肃农业大学农学系农学专业，1974年12月加入中国共产党，1975年7月参加工作。</w:t>
      </w:r>
    </w:p>
    <w:p>
      <w:r>
        <w:t>信    仰: 未知</w:t>
      </w:r>
    </w:p>
    <w:p>
      <w:r>
        <w:t>中文名: 朱治晖</w:t>
      </w:r>
    </w:p>
    <w:p>
      <w:r>
        <w:t>国    籍: 中国</w:t>
      </w:r>
    </w:p>
    <w:p>
      <w:r>
        <w:t>外文名: 未知</w:t>
      </w:r>
    </w:p>
    <w:p>
      <w:r>
        <w:t>性    别: 男</w:t>
      </w:r>
    </w:p>
    <w:p>
      <w:r>
        <w:t>民    族: 汉族</w:t>
      </w:r>
    </w:p>
    <w:p>
      <w:r>
        <w:t>简历：</w:t>
      </w:r>
      <w:r>
        <w:t xml:space="preserve">1972年11月，中国人民解放军84879部队战士；1976年4月，庆阳县什社公社新兴村劳动；1976年9月，甘肃农业大学农学系农学专业学习；1979年8月，华池县农业局干事；1980年10月，华池县上里原公社革委会副主任、主任，上里原乡乡长、党委书记；1986年10月，华池县悦乐镇党委书记；1989年9月，华池县委副书记；1997年9月华池县委副书记、县长；2000年4月，庆阳县委副书记、县长；2001年8月，中共庆阳县委书记、庆阳县武装部第一政委；2002年8月，中共庆城县委书记、庆城县武装部第一政委；2004年6月，中共庆阳市委统战部部长、政协庆阳市委员会党组成员；2005年2月，政协庆阳市一届委员会副主席、市委统战部部长；2007年1月，政协庆阳市二届委员会副主席；2011年11月当选为政协庆阳市第三届委员会副主席。[1] </w:t>
        <w:br/>
        <w:br/>
      </w:r>
    </w:p>
    <w:p>
      <w:pPr>
        <w:pStyle w:val="Heading3"/>
      </w:pPr>
      <w:r>
        <w:t>湖北  省直辖神农架林区</w:t>
      </w:r>
    </w:p>
    <w:p>
      <w:r>
        <w:rPr>
          <w:i/>
        </w:rPr>
        <w:t>钱远坤</w:t>
      </w:r>
    </w:p>
    <w:p>
      <w:r>
        <w:t>钱远坤，男，汉族，湖北天门人，1964年10月生，省委党校研究生学历，1983年7月参加工作，1986年2月加入中国共产党。</w:t>
      </w:r>
    </w:p>
    <w:p>
      <w:r>
        <w:t>出生日期: 1964年10月</w:t>
      </w:r>
    </w:p>
    <w:p>
      <w:r>
        <w:t>中文名: 钱远坤</w:t>
      </w:r>
    </w:p>
    <w:p>
      <w:r>
        <w:t>出生地: 湖北天门</w:t>
      </w:r>
    </w:p>
    <w:p>
      <w:r>
        <w:t>国    籍: 中国</w:t>
      </w:r>
    </w:p>
    <w:p>
      <w:r>
        <w:t>毕业院校: 省委党校</w:t>
      </w:r>
    </w:p>
    <w:p>
      <w:r>
        <w:t>民    族: 汉族</w:t>
      </w:r>
    </w:p>
    <w:p>
      <w:r>
        <w:t>简历：</w:t>
      </w:r>
      <w:r>
        <w:t>现任湖北省旅游发展委员会主任。</w:t>
        <w:br/>
      </w:r>
      <w:r>
        <w:t>1980年09月--1983年06月，就读于武汉华中农学院荆州分院（现为湖北农学院）植保系植保专业学习；</w:t>
        <w:br/>
      </w:r>
      <w:r>
        <w:t>1983年06月--1986年01月，任湖北省天门县广播电台编辑记者；</w:t>
        <w:br/>
      </w:r>
      <w:r>
        <w:t>1986年01月--1990年08月，先后任湖北省天门市政府办公室副科长、科长；</w:t>
        <w:br/>
      </w:r>
      <w:r>
        <w:t>1990年08月--1992年06月，任湖北省天门市委办公室政研员；</w:t>
        <w:br/>
      </w:r>
      <w:r>
        <w:t>1992年06月--1993年10月，任湖北省天门市九真镇党委副书记；</w:t>
        <w:br/>
      </w:r>
      <w:r>
        <w:t>1993年10月--1995年01月，任湖北省天门市九真镇党委副书记、镇长；</w:t>
        <w:br/>
      </w:r>
      <w:r>
        <w:t>1995年01月--1998年12月，任湖北省天门市黄潭镇委书记、人大主席；</w:t>
        <w:br/>
      </w:r>
      <w:r>
        <w:t>1998年12月--2002年01月，任湖北省天门市副市长（期间：1996年09月--1999年07月，在湖北省委党校研究生班马克思主义哲学专业学习）；</w:t>
        <w:br/>
      </w:r>
      <w:r>
        <w:t>2002年01月--2002年07月，任湖北省天门市副市长兼天门市财政局局长；</w:t>
        <w:br/>
      </w:r>
      <w:r>
        <w:t>2002年07月--2002年12月，任湖北省天门市委常委、副市长兼市财政局局长；</w:t>
        <w:br/>
      </w:r>
      <w:r>
        <w:t>2002年12月--2003年12月，任湖北省天门市委常委、副市长；</w:t>
        <w:br/>
      </w:r>
      <w:r>
        <w:t>2003年12月--2006年08月，任湖北省天门市委副书记（期间：2004年05月明确为正县级）；</w:t>
        <w:br/>
      </w:r>
      <w:r>
        <w:t>2006年08月--2006年09月，任湖北省神农架林区党委副书记；</w:t>
        <w:br/>
      </w:r>
      <w:r>
        <w:t>2006年09月--2007年04月，任湖北省神农架林区党委副书记、代理区长；</w:t>
        <w:br/>
      </w:r>
      <w:r>
        <w:t>2007年04月--2009年05月，任湖北省神农架林区党委副书记、林区区长、党组书记；</w:t>
        <w:br/>
      </w:r>
      <w:r>
        <w:t>2009年05月--2009年07月，任湖北省神农架林区党委书记（副厅级）；</w:t>
        <w:br/>
      </w:r>
      <w:r>
        <w:t>2009年07月--2010年01月，任湖北省神农架林区党委书记、区人大常委会主任、党组书记（副厅级）；</w:t>
        <w:br/>
      </w:r>
      <w:r>
        <w:t>2010年01月--2013年04月，任湖北省神农架林区党委书记（副厅级）；</w:t>
        <w:br/>
      </w:r>
      <w:r>
        <w:t xml:space="preserve">2013年04月--2016年01月，任湖北省旅游局局长、党组书记；[1] </w:t>
        <w:br/>
        <w:br/>
      </w:r>
      <w:r>
        <w:t>2016年01月--，任湖北省旅游发展委员会主任。</w:t>
        <w:br/>
      </w:r>
      <w:r>
        <w:t>第十一届全国人大代表。</w:t>
        <w:br/>
      </w:r>
      <w:r>
        <w:t xml:space="preserve">2016年1月23日，湖北省第十二届人民代表大会常务委员会第二十次会议通过，决定任命钱远坤为湖北省旅游发展委员会主任。[2] </w:t>
        <w:br/>
        <w:br/>
      </w:r>
    </w:p>
    <w:p>
      <w:pPr>
        <w:pStyle w:val="Heading3"/>
      </w:pPr>
      <w:r>
        <w:t>甘肃  甘南迭部县</w:t>
      </w:r>
    </w:p>
    <w:p>
      <w:r>
        <w:rPr>
          <w:i/>
        </w:rPr>
        <w:t>扎西草</w:t>
      </w:r>
    </w:p>
    <w:p>
      <w:r>
        <w:t>扎西草，女，藏族，甘肃合作人，1963年11月出生，1989年5月加入中国共产党，1981年7月参加工作，研究生学历。</w:t>
      </w:r>
    </w:p>
    <w:p>
      <w:r>
        <w:t>出生日期: 1963年11月</w:t>
      </w:r>
    </w:p>
    <w:p>
      <w:r>
        <w:t>民    族: 藏族</w:t>
      </w:r>
    </w:p>
    <w:p>
      <w:r>
        <w:t>中文名: 扎西草</w:t>
      </w:r>
    </w:p>
    <w:p>
      <w:r>
        <w:t>出生地: 甘肃合作</w:t>
      </w:r>
    </w:p>
    <w:p>
      <w:r>
        <w:t>简历：</w:t>
      </w:r>
      <w:r>
        <w:t xml:space="preserve">现任甘南州委副书记。[1] </w:t>
        <w:br/>
        <w:br/>
      </w:r>
      <w:r>
        <w:t>1981.08—1985.01 夏河县美仁小学任教；</w:t>
        <w:br/>
      </w:r>
      <w:r>
        <w:t>1985.01—1990.04 夏河县皮革厂担任出纳、会计职务（1987.09—1989.07 甘肃省财会学校会计专业学习）；</w:t>
        <w:br/>
      </w:r>
      <w:r>
        <w:t>1990.04—1991.04 夏河县乡企局副局长；</w:t>
        <w:br/>
      </w:r>
      <w:r>
        <w:t>1991.04—1993.01 夏河县九甲乡乡长助理(正科级)；</w:t>
        <w:br/>
      </w:r>
      <w:r>
        <w:t>1993.01—1997.07 夏河县拉卜楞镇镇长；</w:t>
        <w:br/>
      </w:r>
      <w:r>
        <w:t>1997.07—2000.12 夏河县计生委主任(1996.09—1998.07在北京师范大学现代会计专业学习)；</w:t>
        <w:br/>
      </w:r>
      <w:r>
        <w:t>2000.12—2002.12 玛曲县委副书记；</w:t>
        <w:br/>
      </w:r>
      <w:r>
        <w:t>2002.12—2003.09 甘南州卫生局党委书记、副局长；</w:t>
        <w:br/>
      </w:r>
      <w:r>
        <w:t>2003.09—2004.12 甘南州计生委党组书记、主任；</w:t>
        <w:br/>
      </w:r>
      <w:r>
        <w:t>2004.12—2006.01 甘南州人口和计划生育委员会党组书记、主任(2002.09 —2005.06甘肃省委党校人口资源与环境经济学专业研究生班学习)；</w:t>
        <w:br/>
      </w:r>
      <w:r>
        <w:t>2006.01—2006.02 甘南州委组织部副部长、州人口和计划生育委员会主任；</w:t>
        <w:br/>
      </w:r>
      <w:r>
        <w:t>2006.02—2006.10 甘南州委组织部副部长（正县级）；</w:t>
        <w:br/>
      </w:r>
      <w:r>
        <w:t>2006.10—2006.12 迭部县委书记；</w:t>
        <w:br/>
      </w:r>
      <w:r>
        <w:t>2006.12—2008.01 甘南州委常委、迭部县委书记；</w:t>
        <w:br/>
      </w:r>
      <w:r>
        <w:t>2008.01—2008.05 甘南州委常委；</w:t>
        <w:br/>
      </w:r>
      <w:r>
        <w:t>2008.05—2011.10 甘南州委常委、纪委书记：</w:t>
        <w:br/>
      </w:r>
      <w:r>
        <w:t xml:space="preserve">2011.11—2016.11 甘南州委常委、宣传部部长。[2] </w:t>
        <w:br/>
        <w:br/>
      </w:r>
      <w:r>
        <w:t xml:space="preserve">2016.11— 甘南州委副书记。[1] </w:t>
        <w:br/>
        <w:br/>
      </w:r>
      <w:r>
        <w:t>2001年2月12日被甘肃省司法厅评为“二000年度全省司法行政系统先进工作者”；2001年5月被中共中央宣传部、中华人民共和国和国司法部授予“1999～2000年度全国法制宣传教育先进个人”；2001年6月被甘肃省委办厅、省人民政府办公厅评为“全省1999～2000年‘三五’法制宣传教育先进个人”。2002年被中央宣传部、国家司法授予“‘三五’普法先进个人”。</w:t>
        <w:br/>
      </w:r>
      <w:r>
        <w:t xml:space="preserve">2016年11月4日，中国共产党甘南藏族自治州第十二届委员会举行第一次全体会议，扎西草当选为州委常委、州委副书记。[1] </w:t>
        <w:br/>
        <w:br/>
      </w:r>
    </w:p>
    <w:p>
      <w:pPr>
        <w:pStyle w:val="Heading3"/>
      </w:pPr>
      <w:r>
        <w:t>四川  绵阳江油市</w:t>
      </w:r>
    </w:p>
    <w:p>
      <w:r>
        <w:rPr>
          <w:i/>
        </w:rPr>
        <w:t>陈兴春</w:t>
      </w:r>
    </w:p>
    <w:p>
      <w:r>
        <w:t>陈兴春，男，汉族，1962年7月生，四川绵阳人，1996年6月省委党校经济管理专业在职大专毕业，1997年12月省委党校经济管理专业在职大学毕业，2003年9月澳门科技大学工商管理专业在职硕士研究生毕业，2006年3月中央党校经济学（经济管理）专业在职研究生毕业，1983年1月参加工作，1985年4月加入中国共产党。曾担任省九届人大代表，五届市委委员，市四、五届人大代表。</w:t>
      </w:r>
    </w:p>
    <w:p>
      <w:r>
        <w:t>出生日期: 1962年7月</w:t>
      </w:r>
    </w:p>
    <w:p>
      <w:r>
        <w:t>政   党: None</w:t>
      </w:r>
    </w:p>
    <w:p>
      <w:r>
        <w:t>中文名: 陈兴春</w:t>
      </w:r>
    </w:p>
    <w:p>
      <w:r>
        <w:t>出生地: None</w:t>
      </w:r>
    </w:p>
    <w:p>
      <w:r>
        <w:t>国    籍: 中国</w:t>
      </w:r>
    </w:p>
    <w:p>
      <w:r>
        <w:t>职    业: 公务员</w:t>
      </w:r>
    </w:p>
    <w:p>
      <w:r>
        <w:t>毕业院校: None</w:t>
      </w:r>
    </w:p>
    <w:p>
      <w:r>
        <w:t xml:space="preserve">主要成就: 绵阳市委常委、市政法委书记 </w:t>
      </w:r>
    </w:p>
    <w:p>
      <w:r>
        <w:t>民    族: 汉族</w:t>
      </w:r>
    </w:p>
    <w:p>
      <w:r>
        <w:t>简历：</w:t>
      </w:r>
      <w:r>
        <w:t>现任绵阳市人大常务委员会副主任。</w:t>
        <w:br/>
      </w:r>
      <w:r>
        <w:t xml:space="preserve">1983.01——1984.01，原绵阳市塘汛乡团委书记[1] </w:t>
        <w:br/>
        <w:br/>
      </w:r>
      <w:r>
        <w:t>1984.01——1988.01，绵阳市丰谷丝绸厂厂长</w:t>
        <w:br/>
      </w:r>
      <w:r>
        <w:t>1988.01——1988.06，绵阳市中区丰谷区企业办主任</w:t>
        <w:br/>
        <w:br/>
        <w:br/>
        <w:br/>
        <w:br/>
        <w:t>陈兴春</w:t>
        <w:br/>
        <w:br/>
        <w:br/>
      </w:r>
      <w:r>
        <w:t>1988.06——1988.12，共青团绵阳市中区委副书记</w:t>
        <w:br/>
      </w:r>
      <w:r>
        <w:t>1988.12——1990.04，绵阳市中区丰谷区公所副区长</w:t>
        <w:br/>
      </w:r>
      <w:r>
        <w:t>1990.04——1991.11，绵阳市中区青义区公所区长</w:t>
        <w:br/>
      </w:r>
      <w:r>
        <w:t>1991.11——1992.12，绵阳市中区青义区委书记（1991.10—1992.01市委党校轮训班学习）</w:t>
        <w:br/>
      </w:r>
      <w:r>
        <w:t>1992.12——1995.07，涪城区人民政府副区长</w:t>
        <w:br/>
      </w:r>
      <w:r>
        <w:t>1995.07——1997.11，涪城区委常委、区人民政府副区长（1993.09—1996.06省委党校经济管理专业在职学习）</w:t>
        <w:br/>
      </w:r>
      <w:r>
        <w:t>1997.11——1998.03，涪城区委副书记、区人民政府代区长</w:t>
        <w:br/>
      </w:r>
      <w:r>
        <w:t>1998.03——2002.04，涪城区委副书记、区人民政府区长（其间：2000.03西南交大管理科学与工程专业在职研究生班结业；2001.02—2001.07省委党校中青班学习）</w:t>
        <w:br/>
      </w:r>
      <w:r>
        <w:t>2002.04——2003.02，涪城区委书记</w:t>
        <w:br/>
      </w:r>
      <w:r>
        <w:t>2003.02——2004.05，涪城区委书记、区人大常委会主任（其间：2003.02—2003.06中央党校进修部进修班学习）</w:t>
        <w:br/>
      </w:r>
      <w:r>
        <w:t>2004.05——2006.06，江油市委书记（其间：2006.03中央党校经济学&lt;经济管理&gt;专业在职研究生毕业）</w:t>
        <w:br/>
      </w:r>
      <w:r>
        <w:t>2006.06——2006.08，绵阳市人民政府办公室党组书记</w:t>
        <w:br/>
      </w:r>
      <w:r>
        <w:t>2006.08——2007.10，绵阳市人民政府秘书长、办公室党组书记</w:t>
        <w:br/>
      </w:r>
      <w:r>
        <w:t>2007.10——2008.07，绵阳市委秘书长</w:t>
        <w:br/>
      </w:r>
      <w:r>
        <w:t>2008.07——2008.08，北川羌族自治县委书记</w:t>
        <w:br/>
      </w:r>
      <w:r>
        <w:t>2008.08——2009.08，绵阳市委常委、北川羌族自治县委书记</w:t>
        <w:br/>
      </w:r>
      <w:r>
        <w:t>2009.08——2010.02，绵阳市委常委、北川羌族自治县委书记、县人大常委会主任</w:t>
        <w:br/>
      </w:r>
      <w:r>
        <w:t>2010.02——2011.09，绵阳市委常委、北川羌族自治县委书记（2010.07兼四川北川经济开发区&lt;北川山东产业园&gt;党工委书记）</w:t>
        <w:br/>
      </w:r>
      <w:r>
        <w:t xml:space="preserve">2011.09——2016.10，绵阳市委常委、市政法委书记。[2] </w:t>
        <w:br/>
        <w:br/>
      </w:r>
      <w:r>
        <w:t>2016.10——，绵阳市人大常务委员会副主任。</w:t>
        <w:br/>
      </w:r>
      <w:r>
        <w:t xml:space="preserve">省十次党代会代表，九届省人大代表[3] </w:t>
        <w:br/>
        <w:br/>
      </w:r>
      <w:r>
        <w:t>2011年8月10日当选为中共绵阳市第六届委员会常委。</w:t>
        <w:br/>
      </w:r>
      <w:r>
        <w:t xml:space="preserve">2016年10月28日上午，绵阳市第七届人民代表大会第一次会议，选举陈兴春为绵阳市第七届人民代表大会常务委员会副主任。[4] </w:t>
        <w:br/>
        <w:br/>
      </w:r>
    </w:p>
    <w:p>
      <w:pPr>
        <w:pStyle w:val="Heading3"/>
      </w:pPr>
      <w:r>
        <w:t>甘肃  定西渭源县</w:t>
      </w:r>
    </w:p>
    <w:p>
      <w:r>
        <w:rPr>
          <w:i/>
        </w:rPr>
        <w:t>董建平</w:t>
      </w:r>
    </w:p>
    <w:p>
      <w:r>
        <w:t>董建平，1956年10月出生，甘肃麦积区人，中共党员，省委党校大学学历，1976年12月参加工作。</w:t>
      </w:r>
    </w:p>
    <w:p>
      <w:r>
        <w:t>出生日期: 1956年10月</w:t>
      </w:r>
    </w:p>
    <w:p>
      <w:r>
        <w:t>民    族: 汉族</w:t>
      </w:r>
    </w:p>
    <w:p>
      <w:r>
        <w:t>国    籍: 中国</w:t>
      </w:r>
    </w:p>
    <w:p>
      <w:r>
        <w:t>中文名: 董建平</w:t>
      </w:r>
    </w:p>
    <w:p>
      <w:r>
        <w:t>简历：</w:t>
      </w:r>
      <w:r>
        <w:t xml:space="preserve">曾任甘肃省地方税务局副局长。[1] </w:t>
        <w:br/>
        <w:br/>
      </w:r>
      <w:r>
        <w:br/>
      </w:r>
      <w:r>
        <w:br/>
      </w:r>
      <w:r>
        <w:t>历任会宁县委副书记、县长，渭源县委书记，省纪委、省监察厅副地级纪检监察专员。</w:t>
        <w:br/>
      </w:r>
      <w:r>
        <w:t xml:space="preserve">2008年11月至2016年11月，甘肃省地方税务局党组成员、副局长。[1] </w:t>
        <w:br/>
        <w:br/>
      </w:r>
      <w:r>
        <w:t xml:space="preserve">2016年111月，免去董建平的甘肃省地方税务局副局长职务，享受正厅级非领导职务待遇，退休；[1] </w:t>
        <w:br/>
        <w:br/>
      </w:r>
    </w:p>
    <w:p>
      <w:pPr>
        <w:pStyle w:val="Heading3"/>
      </w:pPr>
      <w:r>
        <w:t>河南  开封开封县</w:t>
      </w:r>
    </w:p>
    <w:p>
      <w:r>
        <w:rPr>
          <w:i/>
        </w:rPr>
        <w:t>于吉良</w:t>
      </w:r>
    </w:p>
    <w:p>
      <w:r>
        <w:t>于吉良，现任河南省开封市开封县委书记。</w:t>
      </w:r>
    </w:p>
    <w:p>
      <w:r>
        <w:t>民    族: 汉</w:t>
      </w:r>
    </w:p>
    <w:p>
      <w:r>
        <w:t>国    籍: 中国</w:t>
      </w:r>
    </w:p>
    <w:p>
      <w:r>
        <w:t>中文名: 于吉良</w:t>
      </w:r>
    </w:p>
    <w:p>
      <w:r>
        <w:t>职    业: 河南省开封市开封县委书记</w:t>
      </w:r>
    </w:p>
    <w:p>
      <w:r>
        <w:t>简历：</w:t>
      </w:r>
      <w:r>
        <w:t xml:space="preserve">于吉良，现任河南省开封市开封县委书记。曾任河南省开封市开封县委副书记、县长；2008年5月开封县委书记。 2011年7月8日上午，开封市市十三届人大四次会议在圆满完成大会议程后，在东京艺术中心胜利闭幕。 大会应到代表416名，实到代表387名，符合法定人数。经大会投票选举，于吉良当选开封市第十三届人民代表大会常务委员会副主任。[1] </w:t>
        <w:br/>
        <w:br/>
      </w:r>
    </w:p>
    <w:p>
      <w:pPr>
        <w:pStyle w:val="Heading3"/>
      </w:pPr>
      <w:r>
        <w:t>浙江  湖州德清县</w:t>
      </w:r>
    </w:p>
    <w:p>
      <w:r>
        <w:rPr>
          <w:i/>
        </w:rPr>
        <w:t>徐国平</w:t>
      </w:r>
    </w:p>
    <w:p>
      <w:r>
        <w:t>徐国平，男，汉族，1960年10月生，浙江安吉人，1988年1月加入中国共产党，1985年8月参加工作，大学学历。</w:t>
      </w:r>
    </w:p>
    <w:p>
      <w:r>
        <w:t>出生日期: 1960年10月</w:t>
      </w:r>
    </w:p>
    <w:p>
      <w:r>
        <w:t>民    族: 汉族</w:t>
      </w:r>
    </w:p>
    <w:p>
      <w:r>
        <w:t>中文名: 徐国平</w:t>
      </w:r>
    </w:p>
    <w:p>
      <w:r>
        <w:t>出生地: 浙江安吉</w:t>
      </w:r>
    </w:p>
    <w:p>
      <w:r>
        <w:t>简历：</w:t>
      </w:r>
      <w:r>
        <w:t>现任浙江省水利厅副厅长、党组成员。</w:t>
        <w:br/>
      </w:r>
      <w:r>
        <w:t>1985年8月任湖州市政府办公室秘书；</w:t>
        <w:br/>
      </w:r>
      <w:r>
        <w:t>2001年8月任市发展计划委员会主任；</w:t>
        <w:br/>
      </w:r>
      <w:r>
        <w:t>2003年3月任德清县委副书记、县长；</w:t>
        <w:br/>
      </w:r>
      <w:r>
        <w:t>2006年10月任德清县委书记、县长；</w:t>
        <w:br/>
      </w:r>
      <w:r>
        <w:t>2006年11月德清县委书记；</w:t>
        <w:br/>
      </w:r>
      <w:r>
        <w:t>2008年8月，湖州市委常委，新疆和田地委副书记(援疆)</w:t>
        <w:br/>
      </w:r>
      <w:r>
        <w:t>2010年12月，浙江省水利厅党组成员、副厅长。</w:t>
        <w:br/>
      </w:r>
      <w:r>
        <w:t xml:space="preserve">2015年12月，拟任浙江省水利厅党组副书记。[1] </w:t>
        <w:br/>
        <w:br/>
      </w:r>
    </w:p>
    <w:p>
      <w:pPr>
        <w:pStyle w:val="Heading3"/>
      </w:pPr>
      <w:r>
        <w:t>河南  南阳镇平县</w:t>
      </w:r>
    </w:p>
    <w:p>
      <w:r>
        <w:rPr>
          <w:i/>
        </w:rPr>
        <w:t>王清选</w:t>
      </w:r>
    </w:p>
    <w:p>
      <w:r>
        <w:t>王清选，男 ,汉族 ,1952年10月生，河南省南阳市唐河县人。1970年8月参加工作，1982年8月入党。</w:t>
      </w:r>
    </w:p>
    <w:p>
      <w:r>
        <w:t>出生日期: 1952年10月</w:t>
      </w:r>
    </w:p>
    <w:p>
      <w:r>
        <w:t>民    族: 汉族</w:t>
      </w:r>
    </w:p>
    <w:p>
      <w:r>
        <w:t>政治面貌: 中共党员</w:t>
      </w:r>
    </w:p>
    <w:p>
      <w:r>
        <w:t>中文名: 王清选</w:t>
      </w:r>
    </w:p>
    <w:p>
      <w:r>
        <w:t>国    籍: 中国</w:t>
      </w:r>
    </w:p>
    <w:p>
      <w:r>
        <w:t>性    别: 男</w:t>
      </w:r>
    </w:p>
    <w:p>
      <w:r>
        <w:t>简历：</w:t>
      </w:r>
      <w:r>
        <w:t>南阳地委党校大专毕业,历任唐河县委办公室干事,唐河县祁仪乡团委书记 ,唐河县团委副书记、书记,大河屯乡党委书记,唐河县委常委、办公室主任,西峡县委常委、常务副县长,南阳市政府驻郑州办事处主任,镇平县县长、县委书记。2003 年任商丘市人民政府副市长。负责民政、卫生、外事侨务、民族宗教、市场监管、残疾人康复等方面工作，联系驻商部队、民兵预备役工作。2011年任南阳市人大副主任。</w:t>
        <w:br/>
      </w:r>
    </w:p>
    <w:p>
      <w:pPr>
        <w:pStyle w:val="Heading3"/>
      </w:pPr>
      <w:r>
        <w:t>福建  泉州惠安县</w:t>
      </w:r>
    </w:p>
    <w:p>
      <w:r>
        <w:rPr>
          <w:i/>
        </w:rPr>
        <w:t>李转生</w:t>
      </w:r>
    </w:p>
    <w:p>
      <w:r>
        <w:t>李转生，男，汉族，1963年1月生，出生于福建省泉州市洛江区人，籍贯石狮市，1981年8月参加工作，1984年11月入中国共产党，大专学历，公共管理专业在职本科学历。</w:t>
      </w:r>
    </w:p>
    <w:p>
      <w:r>
        <w:t>出生日期: 1963年1月</w:t>
      </w:r>
    </w:p>
    <w:p>
      <w:r>
        <w:t>中文名: 李转生</w:t>
      </w:r>
    </w:p>
    <w:p>
      <w:r>
        <w:t>出生地: 福建泉州</w:t>
      </w:r>
    </w:p>
    <w:p>
      <w:r>
        <w:t>国    籍: 中国</w:t>
      </w:r>
    </w:p>
    <w:p>
      <w:r>
        <w:t>职    业: 公务员</w:t>
      </w:r>
    </w:p>
    <w:p>
      <w:r>
        <w:t>民    族: 汉族</w:t>
      </w:r>
    </w:p>
    <w:p>
      <w:r>
        <w:t>简历：</w:t>
      </w:r>
      <w:r>
        <w:t xml:space="preserve">曾任中共福建省宁德市委副书记等职。[1] </w:t>
        <w:br/>
        <w:br/>
      </w:r>
      <w:r>
        <w:t xml:space="preserve">现任福建省人民政府信访局（中共福建省委信访局）局长（正厅长级）。[2] </w:t>
        <w:br/>
        <w:br/>
      </w:r>
      <w:r>
        <w:t>1981.08——1985.12，福建省晋江县医药公司业务主办、人秘股副股长。</w:t>
        <w:br/>
      </w:r>
      <w:r>
        <w:t>1985.12——1989.08，福建省晋江县委组织部科员、秘书科长。</w:t>
        <w:br/>
      </w:r>
      <w:r>
        <w:t>1989.08——1990.11，福建省晋江县物资局副局长。</w:t>
        <w:br/>
      </w:r>
      <w:r>
        <w:t>1990.11——1991.11，福建省石狮市委组织部组织科长。</w:t>
        <w:br/>
      </w:r>
      <w:r>
        <w:t>1991.11——1993.07，福建省石狮市蚶江镇党委副书记。</w:t>
        <w:br/>
      </w:r>
      <w:r>
        <w:t>1993.07——1993.12，福建省石狮市永宁镇党委副书记、代镇长。</w:t>
        <w:br/>
      </w:r>
      <w:r>
        <w:t>1993.12——1995.12，福建省石狮市永宁镇党委副书记、镇长。</w:t>
        <w:br/>
      </w:r>
      <w:r>
        <w:t>1996.01——1997.10，福建省石狮市永宁镇党委书记。</w:t>
        <w:br/>
      </w:r>
      <w:r>
        <w:t>1997.10——1998.11，中共福建省惠安县委常委、组织部部长。</w:t>
        <w:br/>
      </w:r>
      <w:r>
        <w:t>1998.11——1999.01，中共福建省惠安县委常委、组织部部长、县政府党组副书记。</w:t>
        <w:br/>
      </w:r>
      <w:r>
        <w:t>1999.01——2000.08，中共福建省惠安县委常委、常务副县长、县政府党组副书记。</w:t>
        <w:br/>
      </w:r>
      <w:r>
        <w:t>2000.08——2002.02，中共福建省惠安县委副书记、常务副县长、代县长、县政府党组书记。</w:t>
        <w:br/>
      </w:r>
      <w:r>
        <w:t>2002.02——2005.11，中共福建省惠安县委副书记、县长、县政府党组书记。</w:t>
        <w:br/>
      </w:r>
      <w:r>
        <w:t>2005.11——2006.03，中共福建省惠安县委书记、县长、县政府党组书记。</w:t>
        <w:br/>
      </w:r>
      <w:r>
        <w:t>2006.03——2009.09，中共福建省惠安县委书记；</w:t>
        <w:br/>
      </w:r>
      <w:r>
        <w:t>2009.09——2011.09，中共福建省宁德市委常委、福安市委书记。</w:t>
        <w:br/>
      </w:r>
      <w:r>
        <w:t>2011.09——2013.04，中共福建省宁德市委常委，市政府党组副书记、常务副市长、行政学院院长；</w:t>
        <w:br/>
      </w:r>
      <w:r>
        <w:t>2013.04——2013.12，中共福建省宁德市委副书记、市政府党组副书记、常务副市长、行政学院院长。</w:t>
        <w:br/>
      </w:r>
      <w:r>
        <w:t xml:space="preserve">2013.12——2016.01，中共福建省宁德市委副书记。[1] </w:t>
        <w:br/>
        <w:br/>
      </w:r>
      <w:r>
        <w:t xml:space="preserve">2016.01——至今，福建省人民政府信访局（中共福建省委信访局）局长（正厅长级）；[2] </w:t>
        <w:br/>
        <w:br/>
      </w:r>
      <w:r>
        <w:t xml:space="preserve">中国共产党福建省第十届纪律检查委员会委员[3] </w:t>
        <w:br/>
        <w:br/>
      </w:r>
      <w:r>
        <w:t xml:space="preserve">2016年1月任命李转生为福建省人民政府信访局（中共福建省委信访局）局长（正厅长级）。[2] </w:t>
        <w:br/>
        <w:br/>
      </w:r>
    </w:p>
    <w:p>
      <w:pPr>
        <w:pStyle w:val="Heading3"/>
      </w:pPr>
      <w:r>
        <w:t>四川  宜宾珙县</w:t>
      </w:r>
    </w:p>
    <w:p>
      <w:r>
        <w:rPr>
          <w:i/>
        </w:rPr>
        <w:t>田文平</w:t>
      </w:r>
    </w:p>
    <w:p>
      <w:r>
        <w:t>田文平，男，汉族，1963年9月生，四川岳池人，1984年7月加入中国共产党，1984年7月参加工作，中央党校经济管理专业毕业，中央党校研究生学历。</w:t>
      </w:r>
    </w:p>
    <w:p>
      <w:r>
        <w:t>出生日期: 1963年9月</w:t>
      </w:r>
    </w:p>
    <w:p>
      <w:r>
        <w:t>信    仰: 共产主义</w:t>
      </w:r>
    </w:p>
    <w:p>
      <w:r>
        <w:t>中文名: 田文平</w:t>
      </w:r>
    </w:p>
    <w:p>
      <w:r>
        <w:t>出生地: 四川岳池</w:t>
      </w:r>
    </w:p>
    <w:p>
      <w:r>
        <w:t>国    籍: 中国</w:t>
      </w:r>
    </w:p>
    <w:p>
      <w:r>
        <w:t>职    业: 公务员</w:t>
      </w:r>
    </w:p>
    <w:p>
      <w:r>
        <w:t>毕业院校: 中央党校</w:t>
      </w:r>
    </w:p>
    <w:p>
      <w:r>
        <w:t>民    族: 汉族</w:t>
      </w:r>
    </w:p>
    <w:p>
      <w:r>
        <w:t>简历：</w:t>
      </w:r>
      <w:r>
        <w:t>现任内江市人民政府副市长、党组成员。</w:t>
        <w:br/>
      </w:r>
      <w:r>
        <w:t>1980.09——1984.07，四川大学历史系历史学专业学习</w:t>
        <w:br/>
      </w:r>
      <w:r>
        <w:t>1984.07——1985.08，四川省宜宾地区南溪县罗龙乡团委书记、财粮员（其间：1985.03—1985.07，抽调地委派驻筠连县委整党指导组任联络员）</w:t>
        <w:br/>
      </w:r>
      <w:r>
        <w:t>1985.08——1986.07，共青团四川省南溪县委副书记</w:t>
        <w:br/>
      </w:r>
      <w:r>
        <w:t>1986.07——1988.09，四川省宜宾地委政研室工作员</w:t>
        <w:br/>
      </w:r>
      <w:r>
        <w:t>1988.09——1990.10，四川省宜宾地委政研室政治体制改革科副科长</w:t>
        <w:br/>
      </w:r>
      <w:r>
        <w:t>1990.10——1995.03，四川省宜宾地委政研室政治体制改革科科长（其间：1992.03—1993.12，下派任珙县县委组织部副部长、党建办主任）</w:t>
        <w:br/>
      </w:r>
      <w:r>
        <w:t>1995.03——1997.03，四川省宜宾地委（市委）政研室副主任</w:t>
        <w:br/>
      </w:r>
      <w:r>
        <w:t>1997.03——2002.11，四川省宜宾市翠屏区委常委、组织部部长（其间：1999.09—2002.07，中央党校经济管理专业研究生班学习）</w:t>
        <w:br/>
      </w:r>
      <w:r>
        <w:t>2002.11——2005.12，四川省宜宾市翠屏区委副书记（其间：2003.03—2005.12，兼任总工会主席）</w:t>
        <w:br/>
      </w:r>
      <w:r>
        <w:t>2005.12——2006.01，四川省珙县县委书记</w:t>
        <w:br/>
      </w:r>
      <w:r>
        <w:t>2006.01——2011.10，四川省珙县县委书记、县人大常委会主任（其间：2011.03—2011.05，四川省委党校第十八期中青班学习）</w:t>
        <w:br/>
      </w:r>
      <w:r>
        <w:t>2011.10——2011.11，四川省珙县人大常委会主任</w:t>
        <w:br/>
      </w:r>
      <w:r>
        <w:t>2011.11——2012.11，四川省宜宾市人社局局长、党组书记、市公务员局局长，宜宾市委组织部副部长（兼）</w:t>
        <w:br/>
      </w:r>
      <w:r>
        <w:t>2012.11——2014.03，四川省内江市人民政府副市长、党组成员（其间：2012.12—2013.08，兼任内江经济开发区党工委书记；2013.03－2014.03，挂任中国神华集团战备规划部副总经理）</w:t>
        <w:br/>
      </w:r>
      <w:r>
        <w:t>2014.03——2015.11，四川省内江市人民政府副市长、党组成员，内江高新技术产业园区党工委副书记（兼）</w:t>
        <w:br/>
      </w:r>
      <w:r>
        <w:t xml:space="preserve">2015.11——，四川省内江市人民政府副市长、党组成员[1] </w:t>
        <w:br/>
        <w:br/>
      </w:r>
      <w:r>
        <w:t xml:space="preserve">2016年10月14日，四川省内江市第七届人民代表大会第一次会议，选举田文平为市人民政府副市长。[2] </w:t>
        <w:br/>
        <w:br/>
      </w:r>
    </w:p>
    <w:p>
      <w:pPr>
        <w:pStyle w:val="Heading3"/>
      </w:pPr>
      <w:r>
        <w:t>河南  驻马店汝南县</w:t>
      </w:r>
    </w:p>
    <w:p>
      <w:r>
        <w:rPr>
          <w:i/>
        </w:rPr>
        <w:t>吕方</w:t>
      </w:r>
    </w:p>
    <w:p>
      <w:r>
        <w:t>男，汉族，1965年1月出生，辽宁新金人，1987年1月加入中国共产党，1984年9月参加工作，在职硕士研究生学历、</w:t>
      </w:r>
    </w:p>
    <w:p>
      <w:r>
        <w:t>出生日期: 1965年1月</w:t>
      </w:r>
    </w:p>
    <w:p>
      <w:r>
        <w:t>民    族: 汉族</w:t>
      </w:r>
    </w:p>
    <w:p>
      <w:r>
        <w:t>中文名: 吕方</w:t>
      </w:r>
    </w:p>
    <w:p>
      <w:r>
        <w:t>出生地: 辽宁新金</w:t>
      </w:r>
    </w:p>
    <w:p>
      <w:r>
        <w:t>职    业: 公务员</w:t>
      </w:r>
    </w:p>
    <w:p>
      <w:r>
        <w:t>简历：</w:t>
      </w:r>
      <w:r>
        <w:t xml:space="preserve">现任河南省工业和信息化委员会中小企业服务局局长（副厅级）、党组成员[1] </w:t>
        <w:br/>
        <w:br/>
      </w:r>
      <w:r>
        <w:t>历任河南省纪委干部室副处级监察员，中共河南省汝南县委副书记、县纪律检查委员会书记，中共河南省汝南县委副书记，中共驻马店市（县级）委副书记、中共河南省汝南县委书记。</w:t>
        <w:br/>
      </w:r>
      <w:r>
        <w:t xml:space="preserve">现任河南省工业和信息化委员会中小企业服务局局长（副厅级）、党组成员。[1] </w:t>
        <w:br/>
        <w:br/>
      </w:r>
      <w:r>
        <w:t xml:space="preserve">2015年12月，任命吕方为河南省工业和信息化委员会中小企业服务局局长(副厅级，试用期一年)。[2] </w:t>
        <w:br/>
        <w:br/>
      </w:r>
    </w:p>
    <w:p>
      <w:pPr>
        <w:pStyle w:val="Heading3"/>
      </w:pPr>
      <w:r>
        <w:t>内蒙古  呼伦贝尔市阿荣旗</w:t>
      </w:r>
    </w:p>
    <w:p>
      <w:r>
        <w:rPr>
          <w:i/>
        </w:rPr>
        <w:t>崔显义</w:t>
      </w:r>
    </w:p>
    <w:p>
      <w:r>
        <w:t>崔显义，蒙古族，内蒙古乌兰浩特人，1940年11月出生，现任呼伦贝尔科协主席，副研究员，东北农学院松花江分院毕业。从事家畜、家禽传染病的免疫学和病毒学研究工作。</w:t>
      </w:r>
    </w:p>
    <w:p>
      <w:r>
        <w:t>出生日期: 1940年11月</w:t>
      </w:r>
    </w:p>
    <w:p>
      <w:r>
        <w:t>民    族: 蒙古</w:t>
      </w:r>
    </w:p>
    <w:p>
      <w:r>
        <w:t>中文名: 崔显义</w:t>
      </w:r>
    </w:p>
    <w:p>
      <w:r>
        <w:t>出生地: None</w:t>
      </w:r>
    </w:p>
    <w:p>
      <w:r>
        <w:t>简历：</w:t>
      </w:r>
      <w:r>
        <w:t>主要业绩：先后主持完成家畜、家禽传染病的流行病学、免疫学方面11项研究课题，其中两项有关对家畜传染病的气溶胶免疫研究课题，1978年获黑龙江省科学大会优秀科技成果奖；1980年获自治区科技成果三等奖。组织实施完成的国家星火计划项目“牧区肉羊商品化技术开发”，于1989年获国家星火科技二等奖；国家星火计划项目“商品肉牛开发利用技术”，1991年获国家星火科技三等奖。</w:t>
        <w:br/>
      </w:r>
      <w:r>
        <w:t>主要论文和著述有：《家畜群体免疫新技术》、《气溶胶基本知识和气溶胶感染》、《气溶胶免疫的影响因素》、《气溶胶免疫的免疫生物学基础》、《鸡新城疫气溶胶免疫研究进展》、《鸡传染喉气管炎气雾免疫研究动态》等。1992年被评为自治区有突出贡献的中青年专家。</w:t>
        <w:br/>
      </w:r>
      <w:r>
        <w:t>《呼伦贝尔草原生态》一书由自治区有突出贡献专家、研究员、内蒙古生态文明建设促进会常务理事、自治区专家组成员、市生态建设研究会常务副会长、原市科技局局长、市科协主席崔显义用两年多的时间编著完成。该书全面论述了呼伦贝尔草原的自然生态环境特征、形成历史及演变，揭示了呼伦贝尔草原生态系统退化的现状，探讨了呼伦贝尔草原生态系统退化的历史因素、人类活动、自然因素，阐述了草原生态保护和修复的基本内容、基本路径和实施措施，同时提出了呼伦贝尔草原生态系统恢复需要进一步研究和解决的主要科学技术问题。该专著内容丰富，资料翔实，对宣传、推广和普及草原生态知识，唤起全民对呼伦贝尔草原生态系统安全保护的忧患意识具有积极作用，对广大基层干部和草原科技工作者认识和了解呼伦贝尔草原，进行草原生态保护和建设，具有很强的针对性、指导性、前瞻性和实用性。</w:t>
        <w:br/>
      </w:r>
    </w:p>
    <w:p>
      <w:pPr>
        <w:pStyle w:val="Heading3"/>
      </w:pPr>
      <w:r>
        <w:t>陕西  安康石泉县</w:t>
      </w:r>
    </w:p>
    <w:p>
      <w:r>
        <w:rPr>
          <w:i/>
        </w:rPr>
        <w:t>邹顺生</w:t>
      </w:r>
    </w:p>
    <w:p>
      <w:r>
        <w:t>邹顺生，男，汉族，1964年6月出生，陕西汉滨区人，1982年7月参加工作，1985年1月加入中国共产党，省委党校在职研究生学历。</w:t>
      </w:r>
    </w:p>
    <w:p>
      <w:r>
        <w:t>出生日期: 1964年6月</w:t>
      </w:r>
    </w:p>
    <w:p>
      <w:r>
        <w:t>中文名: 邹顺生</w:t>
      </w:r>
    </w:p>
    <w:p>
      <w:r>
        <w:t>出生地: None</w:t>
      </w:r>
    </w:p>
    <w:p>
      <w:r>
        <w:t>国    籍: 中国</w:t>
      </w:r>
    </w:p>
    <w:p>
      <w:r>
        <w:t>毕业院校: 省委党校</w:t>
      </w:r>
    </w:p>
    <w:p>
      <w:r>
        <w:t>民    族: 汉族</w:t>
      </w:r>
    </w:p>
    <w:p>
      <w:r>
        <w:t>简历：</w:t>
      </w:r>
      <w:r>
        <w:t>现任陕西省国土资源厅副厅长、陕南移民搬迁工作办公室主任。</w:t>
        <w:br/>
      </w:r>
      <w:r>
        <w:t>1979.09——1982.07，陕西省农林学校（现杨凌职业技术学院）农作专业学习</w:t>
        <w:br/>
      </w:r>
      <w:r>
        <w:t>1982.07——1985.08，安康县岚河区团委书记</w:t>
        <w:br/>
      </w:r>
      <w:r>
        <w:t>1985.08——1989.08，安康县司法局法制股股长、办公室主任</w:t>
        <w:br/>
      </w:r>
      <w:r>
        <w:t>1989.08——1991.08，安康市（现汉滨区）政府办综合股长</w:t>
        <w:br/>
      </w:r>
      <w:r>
        <w:t>1991.08——1993.05，安康市（现汉滨区）政府办副科级秘书</w:t>
        <w:br/>
      </w:r>
      <w:r>
        <w:t>1993.05——1995.05，安康市（现汉滨区）政府办副主任</w:t>
        <w:br/>
      </w:r>
      <w:r>
        <w:t>1995.05——1997.11，安康市（现汉滨区）政府办主任</w:t>
        <w:br/>
      </w:r>
      <w:r>
        <w:t>1997.11——2000.12，安康市委（现汉滨区）常委、宣传部部长（其间：1996.08—1998.12在中央党校函授学院本科班经济管理专业学习）</w:t>
        <w:br/>
      </w:r>
      <w:r>
        <w:t>2000.12——2001.12，汉滨区委常委、宣传部部长</w:t>
        <w:br/>
      </w:r>
      <w:r>
        <w:t>2001.12——2004.11，汉滨区委副书记</w:t>
        <w:br/>
      </w:r>
      <w:r>
        <w:t>2004.11——2007.02，安康市城乡建设局局长、党委书记</w:t>
        <w:br/>
      </w:r>
      <w:r>
        <w:t>2007.02——2011.01，石泉县委书记（其间：2007.09—2010.07在省委党校在职干部研究生班经济管理专业学习）</w:t>
        <w:br/>
      </w:r>
      <w:r>
        <w:t xml:space="preserve">2011.01——2011.04，安康市政府副市长、石泉县委书记[1] </w:t>
        <w:br/>
        <w:br/>
      </w:r>
      <w:r>
        <w:t>2011.04——2016.05，安康市政府副市长</w:t>
        <w:br/>
      </w:r>
      <w:r>
        <w:t>2016.05——陕西省国土资源厅副厅长、陕南移民搬迁工作办公室主任。</w:t>
        <w:br/>
      </w:r>
      <w:r>
        <w:t>省第十一次党代会代表，市第二次党代会代表，中共安康市二届委员会委员，市二届、三届人大代表。</w:t>
        <w:br/>
      </w:r>
      <w:r>
        <w:t xml:space="preserve">2016年5月30日，陕西省政府决定，任命邹顺生为陕西省国土资源厅副厅长、陕南移民搬迁工作办公室主任。[2] </w:t>
        <w:br/>
        <w:br/>
      </w:r>
      <w:r>
        <w:t xml:space="preserve">2016年11月14日决定，任命邹顺生为陕西省移民（脱贫）搬迁工作办公室主任。[3] </w:t>
        <w:br/>
        <w:br/>
      </w:r>
    </w:p>
    <w:p>
      <w:pPr>
        <w:pStyle w:val="Heading3"/>
      </w:pPr>
      <w:r>
        <w:t>江西  萍乡湘东区</w:t>
      </w:r>
    </w:p>
    <w:p>
      <w:r>
        <w:rPr>
          <w:i/>
        </w:rPr>
        <w:t>尹继国</w:t>
      </w:r>
    </w:p>
    <w:p>
      <w:r>
        <w:t xml:space="preserve">尹继国（1954年7月—— ），男，江西莲花人。1982年毕业于江西师范学院中文系。现任萍乡高等专科学校党委书记。曾任莲花县委办公室主任、县委常委、副县长，芦溪区委副书记，萍乡市政府副秘书长，安源区委副书记、区长，萍乡市房管局局长、党组书记，湘东区委书记，萍乡市环保局党组书记兼局长。[1] </w:t>
        <w:br/>
      </w:r>
    </w:p>
    <w:p>
      <w:r>
        <w:t>出生日期: 1954年7月</w:t>
      </w:r>
    </w:p>
    <w:p>
      <w:r>
        <w:t>性    别: 男</w:t>
      </w:r>
    </w:p>
    <w:p>
      <w:r>
        <w:t>中文名: 尹继国</w:t>
      </w:r>
    </w:p>
    <w:p>
      <w:r>
        <w:t>出生地: 萍乡莲花县琴亭镇六模村人</w:t>
      </w:r>
    </w:p>
    <w:p>
      <w:r>
        <w:t>简历：</w:t>
      </w:r>
      <w:r>
        <w:t xml:space="preserve">1978年3月至1982年1月，在江西师范大学中文系学习；1982年1月至1984年8月，在中共莲花县委政策研究室、县委办公室工作；1984年8月起，任莲花县委办公室主任；1987年9月至1990年3月，任莲花县政府副县长；1990年3月至1992年10月，任中共莲花县委常委、副县长；1992年10月至1995年4月，任中共芦溪区委副书记；1995年4月至1996年4月任萍乡市政府副秘书长；1996年4月至1997年10月，任萍乡市政府副秘书长（正县级）；1997年11月至2000年11月，任中共安源区委副书记、区长；2000年11月至2002年4月，任萍乡市房管局局长、党组书记；2002年4月至2006年1月，任中共湘东区委书记；2006年1月任萍乡市环保局党组书记，2007年3月兼任萍乡市环保局局长。2008年5月起任萍乡学院党委书记，2014年10月退休[2] </w:t>
        <w:br/>
        <w:t>。(刘德萍 汤松萍)</w:t>
        <w:br/>
      </w:r>
    </w:p>
    <w:p>
      <w:pPr>
        <w:pStyle w:val="Heading3"/>
      </w:pPr>
      <w:r>
        <w:t>河北  保定涞水县</w:t>
      </w:r>
    </w:p>
    <w:p>
      <w:r>
        <w:rPr>
          <w:i/>
        </w:rPr>
        <w:t>王义民</w:t>
      </w:r>
    </w:p>
    <w:p>
      <w:r>
        <w:t>王义民，男，现任河北省保定市涞水县委书记。</w:t>
      </w:r>
    </w:p>
    <w:p>
      <w:r>
        <w:t>简历：</w:t>
      </w:r>
      <w:r>
        <w:t xml:space="preserve">[1] </w:t>
        <w:br/>
        <w:br/>
      </w:r>
    </w:p>
    <w:p>
      <w:pPr>
        <w:pStyle w:val="Heading3"/>
      </w:pPr>
      <w:r>
        <w:t>河南  南阳镇平县</w:t>
      </w:r>
    </w:p>
    <w:p>
      <w:r>
        <w:rPr>
          <w:i/>
        </w:rPr>
        <w:t>史焕立</w:t>
      </w:r>
    </w:p>
    <w:p>
      <w:r>
        <w:t>史焕立，男，汉族，1960年7月出生，籍贯河南南阳，1983年12月入党。</w:t>
      </w:r>
    </w:p>
    <w:p>
      <w:r>
        <w:t>出生日期: 1960年7月</w:t>
      </w:r>
    </w:p>
    <w:p>
      <w:r>
        <w:t>中文名: 史焕立</w:t>
      </w:r>
    </w:p>
    <w:p>
      <w:r>
        <w:t>出生地: 河南南阳</w:t>
      </w:r>
    </w:p>
    <w:p>
      <w:r>
        <w:t>国    籍: 中国</w:t>
      </w:r>
    </w:p>
    <w:p>
      <w:r>
        <w:t>毕业院校: 河南省委党校</w:t>
      </w:r>
    </w:p>
    <w:p>
      <w:r>
        <w:t>民    族: 汉族</w:t>
      </w:r>
    </w:p>
    <w:p>
      <w:r>
        <w:t>简历：</w:t>
      </w:r>
      <w:r>
        <w:t>现任河南省直管县体制改革试点工作领导小组办公室专职副主任，兼任中共河南省委省直管县工作委员会副书记。</w:t>
        <w:br/>
      </w:r>
      <w:r>
        <w:t>1979年03月至1981年03月，就读于社旗县师范学校；</w:t>
        <w:br/>
      </w:r>
      <w:r>
        <w:t>1981年03月至1982年07月，在社旗县城郊初中任教；</w:t>
        <w:br/>
      </w:r>
      <w:r>
        <w:t>1982年07月至1984年08月，任社旗县晋庄乡团干、团委书记；</w:t>
        <w:br/>
      </w:r>
      <w:r>
        <w:t>1984年08月至1989年03月，任社旗县团委秘书、副书记、书记；</w:t>
        <w:br/>
      </w:r>
      <w:r>
        <w:t>1986年09月至1988年07月，在河南省委党校学习党校党政管理专业；</w:t>
        <w:br/>
      </w:r>
      <w:r>
        <w:t>1989年03月至1993年05月，任社旗县兴隆镇党委书记；</w:t>
        <w:br/>
      </w:r>
      <w:r>
        <w:t>1993年05月至1996年02月，任社旗县田庄乡党委书记；</w:t>
        <w:br/>
      </w:r>
      <w:r>
        <w:t>1996年02月至2002年01月，任桐柏县委常委、县委办公室主任；</w:t>
        <w:br/>
      </w:r>
      <w:r>
        <w:t>2002年01月至2003年03月，任镇平县委副书记；</w:t>
        <w:br/>
      </w:r>
      <w:r>
        <w:t>2003年03月至2004年05月，任镇平县委副书记、副县长；</w:t>
        <w:br/>
      </w:r>
      <w:r>
        <w:t>2004年05月至2004年09月，任镇平县委副书记、代县长；</w:t>
        <w:br/>
      </w:r>
      <w:r>
        <w:t>2004年09月至2007年09月，任镇平县委副书记、县长；</w:t>
        <w:br/>
      </w:r>
      <w:r>
        <w:t>2007年09月至2012年08月，任镇平县委书记；</w:t>
        <w:br/>
      </w:r>
      <w:r>
        <w:t>2012年08月至2014年03月，任邓州市委副书记、代市长、市长；</w:t>
        <w:br/>
      </w:r>
      <w:r>
        <w:t xml:space="preserve">2014年03月至2015年10月，任邓州市委书记；[1] </w:t>
        <w:br/>
        <w:br/>
      </w:r>
      <w:r>
        <w:t>2015年10月，任河南省直管县体制改革试点工作领导小组办公室专职副主任，兼任中共河南省委省直管县工作委员会副书记。</w:t>
        <w:br/>
      </w:r>
      <w:r>
        <w:t xml:space="preserve">2015年10月23日，邓州市召开全市领导干部大会，宣布河南省委对邓州市委主要领导干部职务调整的决定：史焕立同志任河南省直管县体制改革试点工作领导小组办公室专职副主任，兼任中共河南省委省直管县工作委员会副书记。[2] </w:t>
        <w:br/>
        <w:br/>
      </w:r>
    </w:p>
    <w:p>
      <w:pPr>
        <w:pStyle w:val="Heading3"/>
      </w:pPr>
      <w:r>
        <w:t>山西  沂州宁武县</w:t>
      </w:r>
    </w:p>
    <w:p>
      <w:r>
        <w:rPr>
          <w:i/>
        </w:rPr>
        <w:t>张明成</w:t>
      </w:r>
    </w:p>
    <w:p>
      <w:r>
        <w:t>张明成，男，汉族，1955年12月生，山西省定襄县人，1975年12月加入中国共产党，1980年12月参加工作，中央党校研究生学历。</w:t>
      </w:r>
    </w:p>
    <w:p>
      <w:r>
        <w:t>民    族: 汉</w:t>
      </w:r>
    </w:p>
    <w:p>
      <w:r>
        <w:t>国    籍: 中国</w:t>
      </w:r>
    </w:p>
    <w:p>
      <w:r>
        <w:t>中文名: 张明成</w:t>
      </w:r>
    </w:p>
    <w:p>
      <w:r>
        <w:t>出生地: 1955年12月</w:t>
      </w:r>
    </w:p>
    <w:p>
      <w:r>
        <w:t>简历：</w:t>
      </w:r>
      <w:r>
        <w:t>现任忻州市政协主席、党组书记。</w:t>
        <w:br/>
      </w:r>
      <w:r>
        <w:t xml:space="preserve">1980.12——1982.02，山西省定襄县农工部干事；　</w:t>
        <w:br/>
        <w:br/>
        <w:br/>
        <w:br/>
        <w:br/>
        <w:t>忻州市政协主席张明成</w:t>
        <w:br/>
        <w:br/>
        <w:t>1992.02——1983.10，山西省定襄县南王乡党委副书记；</w:t>
        <w:br/>
      </w:r>
      <w:r>
        <w:t>1983.10——1985.12，山西省定襄县南王乡党委书记；</w:t>
        <w:br/>
      </w:r>
      <w:r>
        <w:t>1985.08——1988.08，山西大学函授汉语言文学专业学习；</w:t>
        <w:br/>
      </w:r>
      <w:r>
        <w:t>1985.12——1991.12，山西省定襄县副县长；</w:t>
        <w:br/>
      </w:r>
      <w:r>
        <w:t>1991.12——1996.12，山西省五台县委副书记；</w:t>
        <w:br/>
      </w:r>
      <w:r>
        <w:t>1995.03——1996.12，山西省五台县委副书记、县长；</w:t>
        <w:br/>
      </w:r>
      <w:r>
        <w:t>1996.12——1999.09，山西省原平市委副书记、市政府市长；</w:t>
        <w:br/>
      </w:r>
      <w:r>
        <w:t>1999.09——2004.02，山西省宁武县委书记；</w:t>
        <w:br/>
      </w:r>
      <w:r>
        <w:t>2004.02——2004.06，山西省忻州市委常委、宁武县委书记；</w:t>
        <w:br/>
      </w:r>
      <w:r>
        <w:t>2004.06——2009.05，山西省忻州市委常委、忻州市委秘书长；</w:t>
        <w:br/>
      </w:r>
      <w:r>
        <w:t>2009.05——2009.11，山西省忻州市政协主席、党组书记，市委常委、市委秘书长；</w:t>
        <w:br/>
      </w:r>
      <w:r>
        <w:t>2009.11——，山西省忻州市政协主席、党组书记。</w:t>
        <w:br/>
      </w:r>
      <w:r>
        <w:t>2011年8月28日，在政协忻州市第三届一次会议上，张明成当选忻州市政协主席。</w:t>
        <w:br/>
      </w:r>
      <w:r>
        <w:t xml:space="preserve">山西省忻州市政协主席。[1] </w:t>
        <w:br/>
        <w:br/>
      </w:r>
      <w:r>
        <w:t>首先，要坚持“三为”方针，即为人民政协履行职能服务，为建设社会主义核心价值体系和推动社会主义文化大发展大繁荣服务，为建设文明和谐的社会主义现代化国家服务。</w:t>
        <w:br/>
      </w:r>
      <w:r>
        <w:t>其次，要明确“三个坚持”的基本原则。即坚持解放思想，实事求是，忠于史实，秉笔直出；坚持统战和“三亲”特色，允许多说并存；坚持服务大局，遵守国家有关法律法规。</w:t>
        <w:br/>
      </w:r>
      <w:r>
        <w:t>第三，明确政协文史工作“两个方面”的基本任务。即从事视察、调研等，直接履行人民政协基本职能；征集、研究和出版文史资料图书，体现时代特色。</w:t>
        <w:br/>
      </w:r>
    </w:p>
    <w:p>
      <w:pPr>
        <w:pStyle w:val="Heading3"/>
      </w:pPr>
      <w:r>
        <w:t>内蒙古  呼和浩特市玉泉区</w:t>
      </w:r>
    </w:p>
    <w:p>
      <w:r>
        <w:rPr>
          <w:i/>
        </w:rPr>
        <w:t>云文霞</w:t>
      </w:r>
    </w:p>
    <w:p>
      <w:r>
        <w:t>云文霞，女，1955年5月生，蒙古族，中央党校函授大学学历，中共党员，现任内蒙古自治区人口和计划生育委员会副主任、党组成员，2011年9月27日拟任自治区人口和计划生育委员会党组书记，拟提名任自治区人口和计划生育委员会主任。</w:t>
      </w:r>
    </w:p>
    <w:p>
      <w:r>
        <w:t>出生日期: 1955年5月</w:t>
      </w:r>
    </w:p>
    <w:p>
      <w:r>
        <w:t>民    族: 蒙古族</w:t>
      </w:r>
    </w:p>
    <w:p>
      <w:r>
        <w:t>中文名: 云文霞</w:t>
      </w:r>
    </w:p>
    <w:p>
      <w:r>
        <w:t>毕业院校: 中央党校函授大学</w:t>
      </w:r>
    </w:p>
    <w:p>
      <w:r>
        <w:t>简历：</w:t>
      </w:r>
      <w:r>
        <w:t>2011.10.11任内蒙古自治区人口和计划生育委员会党组书记。</w:t>
        <w:br/>
      </w:r>
      <w:r>
        <w:t>2011年11月16日，内蒙古自治区第十一届人民代表大会常务委员会第二十五次会议在呼和浩特闭幕。会议决定任命云文霞为自治区人口和计划生育委员会主任。</w:t>
        <w:br/>
      </w:r>
      <w:r>
        <w:t>2011年10月11日，内蒙古自治区人口和计划生育委员会召开干部大会。会上，内蒙古自治区党委组织部副部长、老干局局长武开乐同志宣布自治区党委决定并作重要讲话。自治区人口计生委主任王苏布道主持会议，党组书记、副主任云文霞表态发言。</w:t>
        <w:br/>
      </w:r>
      <w:r>
        <w:t>自治区党委组织部副部长武开乐首先宣布自治区党委《关于云文霞任自治区人口和计划生育委员会党组书记，王苏布道不再担任党组书记的决定》。</w:t>
        <w:br/>
      </w:r>
      <w:r>
        <w:t>新任自治区人口计生委党组书记的云文霞在表态发言中指出：感谢自治区党委的信任，感谢人口计生委班子成员的信任，感谢委员会同志们的支持，我将不辱使命，不负重托，把有限的工作时间奉献给人口计生事业，并努力做出贡献。我决心做到：一是在今后的工作中抓好班子、建设好队伍，做到大事讲原则，小事讲风格，按组织纪律办事，努力营造努力学习、团结协作、积极向上的良好的工作环境，注重调动大家的积极性和创造力。二是认真做好全区人口计生工作。要紧紧抓住稳定低生育水平，不断提高出生人口素质这一根本，注重调查研究，坚持依法行政，积极为育龄群众办实事、办好事，在“十二五”期间使全区人口计生工作在原来的基础上，再上新的台阶，做出新的更大的贡献。</w:t>
        <w:br/>
      </w:r>
    </w:p>
    <w:p>
      <w:pPr>
        <w:pStyle w:val="Heading3"/>
      </w:pPr>
      <w:r>
        <w:t>云南  玉溪通海县</w:t>
      </w:r>
    </w:p>
    <w:p>
      <w:r>
        <w:rPr>
          <w:i/>
        </w:rPr>
        <w:t>马文龙</w:t>
      </w:r>
    </w:p>
    <w:p>
      <w:r>
        <w:t>马文龙，男，藏族，1965年9月生，云南香格里拉人，公共管理硕士学位、研究生学历，1987年7月参加工作，1990年11月加入中国共产党。</w:t>
      </w:r>
    </w:p>
    <w:p>
      <w:r>
        <w:t>出生日期: 1965年9月</w:t>
      </w:r>
    </w:p>
    <w:p>
      <w:r>
        <w:t>民    族: 藏族</w:t>
      </w:r>
    </w:p>
    <w:p>
      <w:r>
        <w:t>中文名: 马文龙</w:t>
      </w:r>
    </w:p>
    <w:p>
      <w:r>
        <w:t>出生地: 云南香格里拉</w:t>
      </w:r>
    </w:p>
    <w:p>
      <w:r>
        <w:t>简历：</w:t>
      </w:r>
      <w:r>
        <w:t>现任云南省地矿局局长、党委书记。</w:t>
        <w:br/>
      </w:r>
      <w:r>
        <w:t>1983年09月至1987年07月，在云南民族学院法学系政治专业学习。</w:t>
        <w:br/>
        <w:br/>
        <w:br/>
        <w:br/>
        <w:br/>
        <w:t>马文龙</w:t>
        <w:br/>
        <w:br/>
        <w:br/>
      </w:r>
      <w:r>
        <w:t>1987年07月至1996年10月，任迪庆州中甸县委办干部、副主任、主任。</w:t>
        <w:br/>
      </w:r>
      <w:r>
        <w:t>1996年10月至1997年08月，任迪庆州中甸县委常委、县委办主任。</w:t>
        <w:br/>
      </w:r>
      <w:r>
        <w:t>1997年08月至2001年11月，任迪庆州委副秘书长。</w:t>
        <w:br/>
      </w:r>
      <w:r>
        <w:t>2001年11月至2002年04月，任迪庆州香格里拉县委副书记、代县长。</w:t>
        <w:br/>
      </w:r>
      <w:r>
        <w:t>2002年04月至2008年01月，任迪庆州香格里拉县委副书记、县长。</w:t>
        <w:br/>
      </w:r>
      <w:r>
        <w:t>2008年01月至2008年06月，任迪庆州副州长。</w:t>
        <w:br/>
      </w:r>
      <w:r>
        <w:t>2008年06月至2011年08月，任迪庆州委常委、秘书长（其间：2010年3月至2011年2月，在新加坡南洋理工大学公共管理专业学习）。</w:t>
        <w:br/>
      </w:r>
      <w:r>
        <w:t xml:space="preserve">2011年08月至2012年04月，任迪庆州委副书记。[1] </w:t>
        <w:br/>
        <w:br/>
      </w:r>
      <w:r>
        <w:t xml:space="preserve">2012年04月至2015年09月，任迪庆州委副书记、政法委书记。[2] </w:t>
        <w:br/>
        <w:br/>
      </w:r>
      <w:r>
        <w:t xml:space="preserve">2015年09月至2016年06月，任云南省林业厅副厅长、党组副书记。[3-4] </w:t>
        <w:br/>
        <w:br/>
      </w:r>
      <w:r>
        <w:t xml:space="preserve">2016年06月至今，任云南省地矿局局长、党委书记。[5-6] </w:t>
        <w:br/>
        <w:br/>
      </w:r>
      <w:r>
        <w:t xml:space="preserve">2016年6月3日，中共云南省委组织部副部长杨国宗在云南省地质矿产勘查开发局干部大会上宣布，马文龙同志任云南省地质矿产勘查开发局局长、党委书记。[6] </w:t>
        <w:br/>
        <w:br/>
      </w:r>
    </w:p>
    <w:p>
      <w:pPr>
        <w:pStyle w:val="Heading3"/>
      </w:pPr>
      <w:r>
        <w:t>湖北  黄冈武穴市</w:t>
      </w:r>
    </w:p>
    <w:p>
      <w:r>
        <w:rPr>
          <w:i/>
        </w:rPr>
        <w:t>吴美景</w:t>
      </w:r>
    </w:p>
    <w:p>
      <w:r>
        <w:t>吴美景，男，汉族，1962年11月生，湖北蕲春县人，研究生学历，1981年9月参加工作，1984年10月加入中国共产党，</w:t>
      </w:r>
    </w:p>
    <w:p>
      <w:r>
        <w:t>出生日期: 1962年11月</w:t>
      </w:r>
    </w:p>
    <w:p>
      <w:r>
        <w:t>信    仰: 共产主义</w:t>
      </w:r>
    </w:p>
    <w:p>
      <w:r>
        <w:t>参加工作: 1981年9月</w:t>
      </w:r>
    </w:p>
    <w:p>
      <w:r>
        <w:t>中文名: 吴美景</w:t>
      </w:r>
    </w:p>
    <w:p>
      <w:r>
        <w:t>出生地: 湖北蕲春</w:t>
      </w:r>
    </w:p>
    <w:p>
      <w:r>
        <w:t>国    籍: 中国</w:t>
      </w:r>
    </w:p>
    <w:p>
      <w:r>
        <w:t>职    业: 公务员</w:t>
      </w:r>
    </w:p>
    <w:p>
      <w:r>
        <w:t>民    族: 汉族</w:t>
      </w:r>
    </w:p>
    <w:p>
      <w:r>
        <w:t>简历：</w:t>
      </w:r>
      <w:r>
        <w:t xml:space="preserve">现任湖北省黄冈市人大常委会副主任。[1-2] </w:t>
        <w:br/>
        <w:br/>
      </w:r>
      <w:r>
        <w:t>1979.08——1979.10，湖北省蕲春县桐梓公社民办教师；</w:t>
        <w:br/>
      </w:r>
      <w:r>
        <w:t>1979.10——1981.07，湖北省黄冈地区林业学校营林专业学生；</w:t>
        <w:br/>
      </w:r>
      <w:r>
        <w:t>1981.07——1981.09，待分配；</w:t>
        <w:br/>
      </w:r>
      <w:r>
        <w:t>1981.09——1983.02，湖北省蕲春县国营横岗山林场技术员；</w:t>
        <w:br/>
      </w:r>
      <w:r>
        <w:t>1983.02——1984.04，湖北省蕲春县蕲州镇林业干事；</w:t>
        <w:br/>
      </w:r>
      <w:r>
        <w:t>1984.04——1984.12，湖北省蕲春县林业局营林股副股长；</w:t>
        <w:br/>
      </w:r>
      <w:r>
        <w:t>1984.12——1985.05，湖北省蕲春县委组织部干部；</w:t>
        <w:br/>
      </w:r>
      <w:r>
        <w:t>1985.05——1985.06，湖北省蕲春县委组织部副科级组织员；</w:t>
        <w:br/>
      </w:r>
      <w:r>
        <w:t>1985.06——1989.03，湖北省黄冈地委组织部组织科干事；</w:t>
        <w:br/>
      </w:r>
      <w:r>
        <w:t>1989.03——1992.12，湖北省黄冈地委组织部副科级组织员；(其间：1986.09—1989.04湖北省委党校党政管理专业学习)</w:t>
        <w:br/>
      </w:r>
      <w:r>
        <w:t>1992.12——1996.10，湖北省黄冈地委组织部科级干事；(其间：1990.10—1993.06海军航空工程学院自动控制专业学习)</w:t>
        <w:br/>
      </w:r>
      <w:r>
        <w:t>1996.10——1996.11，湖北省团风县人民政府筹备组副组长；</w:t>
        <w:br/>
      </w:r>
      <w:r>
        <w:t>1996.11——1998.12，湖北省团风县人民政府副县长；</w:t>
        <w:br/>
      </w:r>
      <w:r>
        <w:t>1998.12——2001.12，中共湖北省黄州区委常委、组织部长；(其间：1997.09—2000.07省委党校经济管理专业学习)</w:t>
        <w:br/>
      </w:r>
      <w:r>
        <w:t>2001.12——2005.08，中共湖北省黄州区委副书记；</w:t>
        <w:br/>
      </w:r>
      <w:r>
        <w:t>2005.08——2006.10，中共湖北省黄冈市纪委副书记；</w:t>
        <w:br/>
      </w:r>
      <w:r>
        <w:t>2006.10——2006.12，中共湖北省武穴市委副书记、代市长；</w:t>
        <w:br/>
      </w:r>
      <w:r>
        <w:t>2006.12——2011.09，中共湖北省武穴市委副书记、市长；</w:t>
        <w:br/>
      </w:r>
      <w:r>
        <w:t>2011.09——2015.01，中共湖北省武穴市委书记；</w:t>
        <w:br/>
      </w:r>
      <w:r>
        <w:t xml:space="preserve">2015.01——2015.02，湖北省黄冈市人大常委会副主任、武穴市委书记；[1] </w:t>
        <w:br/>
        <w:br/>
      </w:r>
      <w:r>
        <w:t xml:space="preserve">2015.02——至今，湖北省黄冈市人大常委会副主任。[1-2] </w:t>
        <w:br/>
        <w:br/>
      </w:r>
      <w:r>
        <w:t xml:space="preserve">2015年2月14日，武穴市党政干部大会召开。会议传达中共湖北省委、黄冈市委关于武穴市主要领导同志职务调整的决定。经黄冈市委研究并报经省委同意，吴美景同志任黄冈市人大副主任，不再担任武穴市委书记。[2] </w:t>
        <w:br/>
        <w:br/>
      </w:r>
    </w:p>
    <w:p>
      <w:pPr>
        <w:pStyle w:val="Heading3"/>
      </w:pPr>
      <w:r>
        <w:t>浙江  湖州南浔区</w:t>
      </w:r>
    </w:p>
    <w:p>
      <w:r>
        <w:rPr>
          <w:i/>
        </w:rPr>
        <w:t>叶理中</w:t>
      </w:r>
    </w:p>
    <w:p>
      <w:r>
        <w:t>叶理中，男，汉族，1963年2月生，浙江平湖人，1984年5月加入中国共产党，1984年8月参加工作，浙江省委党校研究生学历。</w:t>
      </w:r>
    </w:p>
    <w:p>
      <w:r>
        <w:t>出生日期: 1963年2月</w:t>
      </w:r>
    </w:p>
    <w:p>
      <w:r>
        <w:t>信    仰: 共产主义</w:t>
      </w:r>
    </w:p>
    <w:p>
      <w:r>
        <w:t>中文名: 叶理中</w:t>
      </w:r>
    </w:p>
    <w:p>
      <w:r>
        <w:t>出生地: 浙江平湖</w:t>
      </w:r>
    </w:p>
    <w:p>
      <w:r>
        <w:t>国    籍: 中国浙江</w:t>
      </w:r>
    </w:p>
    <w:p>
      <w:r>
        <w:t>毕业院校: 浙江省委党校</w:t>
      </w:r>
    </w:p>
    <w:p>
      <w:r>
        <w:t>民    族: 汉族</w:t>
      </w:r>
    </w:p>
    <w:p>
      <w:r>
        <w:t>简历：</w:t>
      </w:r>
      <w:r>
        <w:t>曾任中共南浔区委书记、常委、委员。</w:t>
        <w:br/>
      </w:r>
      <w:r>
        <w:t>1984.08——1987.02，湖州市委宣传部干事</w:t>
        <w:br/>
      </w:r>
      <w:r>
        <w:t>1987.02——1991.08，湖州市委组织部干部二科干事（1989.02—1991.03下派原城区晟舍乡任党委委员）</w:t>
        <w:br/>
        <w:br/>
        <w:br/>
        <w:br/>
        <w:br/>
        <w:t>叶理中</w:t>
        <w:br/>
        <w:br/>
        <w:br/>
      </w:r>
      <w:r>
        <w:t>1991.08——1993.12，湖州市委组织部干部二科副科长</w:t>
        <w:br/>
      </w:r>
      <w:r>
        <w:t>1993.12——1998.07，湖州市委组织部干部二处（科）处（科）长</w:t>
        <w:br/>
      </w:r>
      <w:r>
        <w:t>1998.07——2001.08，湖州市经委副主任（乡企局副局长）、党委委员</w:t>
        <w:br/>
      </w:r>
      <w:r>
        <w:t>2001.08——2003.09，安吉县委副书记</w:t>
        <w:br/>
      </w:r>
      <w:r>
        <w:t>2003.09——2004.04，湖州市委组织部副部长</w:t>
        <w:br/>
      </w:r>
      <w:r>
        <w:t>2004.04——2006.12，湖州市委副秘书长、市机关党工委书记</w:t>
        <w:br/>
      </w:r>
      <w:r>
        <w:t>2006.12——2007.02，湖州市科技局党组书记</w:t>
        <w:br/>
      </w:r>
      <w:r>
        <w:t>2007.02——2010.02，湖州市科技局局长、党组书记</w:t>
        <w:br/>
      </w:r>
      <w:r>
        <w:t>2010.02——2010.11，湖州市经委主任（中小企业局局长）、党委书记</w:t>
        <w:br/>
      </w:r>
      <w:r>
        <w:t>2010.11——2011.11，湖州市经信委主任（中小企业局局长）、党委书记</w:t>
        <w:br/>
      </w:r>
      <w:r>
        <w:t>2011.11——2011.12，南浔区委书记，市经信委主任（中小企业局局长）、党委书记</w:t>
        <w:br/>
      </w:r>
      <w:r>
        <w:t xml:space="preserve">2011.12——2016.11，湖州市南浔区委书记、常委、委员[1-3] </w:t>
        <w:br/>
        <w:br/>
      </w:r>
      <w:r>
        <w:t xml:space="preserve">2016年11月，免去叶理中同志中共南浔区委书记、常委、委员职务，另有任用。[4] </w:t>
        <w:br/>
        <w:br/>
      </w:r>
    </w:p>
    <w:p>
      <w:pPr>
        <w:pStyle w:val="Heading3"/>
      </w:pPr>
      <w:r>
        <w:t>云南  昆明寻甸回族彝族自治县</w:t>
      </w:r>
    </w:p>
    <w:p>
      <w:r>
        <w:rPr>
          <w:i/>
        </w:rPr>
        <w:t>罗永斌</w:t>
      </w:r>
    </w:p>
    <w:p>
      <w:r>
        <w:t>罗永斌，男，汉族，1976年10月生，云南石林人，1997年6月加入中国共产党，1997年9月参加工作，中央党校函授学院经济管理专业毕业，大学学历。</w:t>
      </w:r>
    </w:p>
    <w:p>
      <w:r>
        <w:t>出生日期: 1976年10月</w:t>
      </w:r>
    </w:p>
    <w:p>
      <w:r>
        <w:t>民    族: 汉族</w:t>
      </w:r>
    </w:p>
    <w:p>
      <w:r>
        <w:t>中文名: 罗永斌</w:t>
      </w:r>
    </w:p>
    <w:p>
      <w:r>
        <w:t>出生地: 云南石林</w:t>
      </w:r>
    </w:p>
    <w:p>
      <w:r>
        <w:t>毕业院校: None</w:t>
      </w:r>
    </w:p>
    <w:p>
      <w:r>
        <w:t>简历：</w:t>
      </w:r>
      <w:r>
        <w:t xml:space="preserve">现任共青团云南省委副书记、党组副书记，省青年联合会主席。[1] </w:t>
        <w:br/>
        <w:br/>
      </w:r>
      <w:r>
        <w:t>曾任共青团石林县委副书记，</w:t>
        <w:br/>
      </w:r>
      <w:r>
        <w:t>共青团石林县委书记，</w:t>
        <w:br/>
      </w:r>
      <w:r>
        <w:t>石林县西街口乡党委副书记、乡长。</w:t>
        <w:br/>
      </w:r>
      <w:r>
        <w:t>2005年1月任共青团昆明市委副书记；</w:t>
        <w:br/>
      </w:r>
      <w:r>
        <w:t>2007年8月任共青团昆明市委书记、党组书记。</w:t>
        <w:br/>
      </w:r>
      <w:r>
        <w:t>后任中共寻甸县委副书记（正县级，主持县委工作）。</w:t>
        <w:br/>
      </w:r>
      <w:r>
        <w:t>2011年1月任中共寻甸县委书记。</w:t>
        <w:br/>
      </w:r>
      <w:r>
        <w:t xml:space="preserve">2012年9月，共青团云南省委副书记、党组副书记、省青年联合会主席。[1-2] </w:t>
        <w:br/>
        <w:br/>
      </w:r>
      <w:r>
        <w:t xml:space="preserve">2013年3月-2014年1月任外交部边界与海洋事务司副司长（挂职）[3] </w:t>
        <w:br/>
        <w:br/>
      </w:r>
      <w:r>
        <w:t>2008年6月当选共青团第十六届中央委员。</w:t>
        <w:br/>
      </w:r>
      <w:r>
        <w:t>2012年9月19日，当选为云南省青年联合会第十届委员会主席。</w:t>
        <w:br/>
      </w:r>
    </w:p>
    <w:p>
      <w:pPr>
        <w:pStyle w:val="Heading3"/>
      </w:pPr>
      <w:r>
        <w:t>贵州  黔西南安龙县</w:t>
      </w:r>
    </w:p>
    <w:p>
      <w:r>
        <w:rPr>
          <w:i/>
        </w:rPr>
        <w:t>周玉仁</w:t>
      </w:r>
    </w:p>
    <w:p>
      <w:r>
        <w:t>周玉仁，男，布依族，1960年5月生，贵州兴仁人，1984年12月加入中国共产党，1977年8月参加工作，贵州省委党校法律专业毕业，省委党校大学学历。</w:t>
      </w:r>
    </w:p>
    <w:p>
      <w:r>
        <w:t>出生日期: 1960年5月</w:t>
      </w:r>
    </w:p>
    <w:p>
      <w:r>
        <w:t>入党时间: 1984年12月</w:t>
      </w:r>
    </w:p>
    <w:p>
      <w:r>
        <w:t>参加工作: 1977年8月</w:t>
      </w:r>
    </w:p>
    <w:p>
      <w:r>
        <w:t>中文名: 周玉仁</w:t>
      </w:r>
    </w:p>
    <w:p>
      <w:r>
        <w:t>出生地: 贵州兴仁</w:t>
      </w:r>
    </w:p>
    <w:p>
      <w:r>
        <w:t>国    籍: 中国</w:t>
      </w:r>
    </w:p>
    <w:p>
      <w:r>
        <w:t>毕业院校: 贵州省委党校</w:t>
      </w:r>
    </w:p>
    <w:p>
      <w:r>
        <w:t>民    族: 布依族</w:t>
      </w:r>
    </w:p>
    <w:p>
      <w:r>
        <w:t>简历：</w:t>
      </w:r>
      <w:r>
        <w:t>现任黔西南布依族苗族自治州人大常委会副主任、党组成员。</w:t>
        <w:br/>
      </w:r>
      <w:r>
        <w:t>历任兴仁县杨泗屯公社知青，县城建局工作员、规划设计室主任、副局长、局长，县建设局局长，县长助理，巴铃区委书记，巴铃镇党委书记、人大主席团主席，副县长（挂任江苏省溧阳市政府市长助理），黔西南州政府副秘书长，安龙县委副书记、副县长、代理县长、县长，县委书记，州政协副主席、党组成员。</w:t>
        <w:br/>
      </w:r>
      <w:r>
        <w:t xml:space="preserve">2012年2月14日当选黔西南布依族苗族自治州人民政府副州长。[1] </w:t>
        <w:br/>
        <w:br/>
      </w:r>
      <w:r>
        <w:t xml:space="preserve">2014年12月黔西南自治州人大常委会党组成员；[2] </w:t>
        <w:br/>
        <w:br/>
      </w:r>
      <w:r>
        <w:t>2015年2月任黔西南布依族苗族自治州人大常委会副主任、党组成员。</w:t>
        <w:br/>
      </w:r>
      <w:r>
        <w:t xml:space="preserve">2015年02月07日，黔西南布依族苗族自治州第七届人民代表大会第六次会议闭幕。会议选举了周玉仁为黔西南布依族苗族自治州第七届人民代表大会常务委员会副主任。[3] </w:t>
        <w:br/>
        <w:br/>
      </w:r>
    </w:p>
    <w:p>
      <w:pPr>
        <w:pStyle w:val="Heading3"/>
      </w:pPr>
      <w:r>
        <w:t>湖北  武汉蔡甸区</w:t>
      </w:r>
    </w:p>
    <w:p>
      <w:r>
        <w:rPr>
          <w:i/>
        </w:rPr>
        <w:t>胡绪鹍</w:t>
      </w:r>
    </w:p>
    <w:p>
      <w:r>
        <w:t>胡绪鹍，男，汉族，1954年10月生，湖北武汉人，中共党员，1974年10月参加工作，华中师范大学思想政治教育专业毕业，在职研究生学历，法学硕士，高级政工师。</w:t>
      </w:r>
    </w:p>
    <w:p>
      <w:r>
        <w:t>出生日期: 1954年10月</w:t>
      </w:r>
    </w:p>
    <w:p>
      <w:r>
        <w:t>中文名: 胡绪鹍</w:t>
      </w:r>
    </w:p>
    <w:p>
      <w:r>
        <w:t>出生地: 湖北武汉</w:t>
      </w:r>
    </w:p>
    <w:p>
      <w:r>
        <w:t>国    籍: 中国</w:t>
      </w:r>
    </w:p>
    <w:p>
      <w:r>
        <w:t>毕业院校: 华中师范大学</w:t>
      </w:r>
    </w:p>
    <w:p>
      <w:r>
        <w:t>民    族: 汉族</w:t>
      </w:r>
    </w:p>
    <w:p>
      <w:r>
        <w:t>简历：</w:t>
      </w:r>
      <w:r>
        <w:t>曾任武汉市第十三届人民代表大会常务委员会副主任。</w:t>
        <w:br/>
      </w:r>
      <w:r>
        <w:t>1974.10——1977.04，湖北省汉川县业集公社坮头大队一小队下乡插队；</w:t>
        <w:br/>
      </w:r>
      <w:r>
        <w:t>1977.04——1978.03，中国第一冶金建设有限公司筑炉公司四队工人；</w:t>
        <w:br/>
      </w:r>
      <w:r>
        <w:t>1978.03——1982.01，武汉师范学院（现湖北大学）汉口分院中文系77级学生；</w:t>
        <w:br/>
      </w:r>
      <w:r>
        <w:t>1982.01——1983.04，武汉师范学院汉口分院团委干部；</w:t>
        <w:br/>
      </w:r>
      <w:r>
        <w:t>1983.04——1984.05，江汉大学团委书记；</w:t>
        <w:br/>
      </w:r>
      <w:r>
        <w:t>1984.05——1985.01，武汉市委宣传部干部；</w:t>
        <w:br/>
      </w:r>
      <w:r>
        <w:t>1985.01——1988.01，武汉市委宣传部办公室副主任；</w:t>
        <w:br/>
      </w:r>
      <w:r>
        <w:t>1988.01——1989.05，武汉市江汉区区长助理；</w:t>
        <w:br/>
      </w:r>
      <w:r>
        <w:t>1989.05——1991.08，武汉市委宣传部新闻处处长、外宣处处长；</w:t>
        <w:br/>
      </w:r>
      <w:r>
        <w:t>1991.08——1994.04，武汉市委办公厅副主任；</w:t>
        <w:br/>
      </w:r>
      <w:r>
        <w:t>1994.04——1997.01，武汉市委办公厅主任；</w:t>
        <w:br/>
      </w:r>
      <w:r>
        <w:t>1997.01——1997.03，武汉市蔡甸区委副书记、代理区长；</w:t>
        <w:br/>
      </w:r>
      <w:r>
        <w:t>1997.03——2001.06，武汉市蔡甸区委副书记、区长；</w:t>
        <w:br/>
      </w:r>
      <w:r>
        <w:t>2001.06——2002.11，武汉市蔡甸区委书记、区长；</w:t>
        <w:br/>
      </w:r>
      <w:r>
        <w:t>2002.11——2003.01，武汉市蔡甸区委书记、区人大常委会主任；</w:t>
        <w:br/>
      </w:r>
      <w:r>
        <w:t>2003.01——2004.08，武汉市政府副市长；</w:t>
        <w:br/>
      </w:r>
      <w:r>
        <w:t>2004.08——2005.11，武汉市政府副市长兼武汉经济技术开发区党工委书记、管委会主任；</w:t>
        <w:br/>
      </w:r>
      <w:r>
        <w:t>2005.11——2006.03，武汉市政府副市长；</w:t>
        <w:br/>
      </w:r>
      <w:r>
        <w:t>2006.03——2006.04，武汉市政府副市长兼市公安局党委书记；</w:t>
        <w:br/>
      </w:r>
      <w:r>
        <w:t>2006.04——2006.12，武汉市政府副市长兼市公安局党委书记、局长；</w:t>
        <w:br/>
      </w:r>
      <w:r>
        <w:t>2006.12——2007.01，武汉市委常委、副市长兼市公安局党委书记、局长；</w:t>
        <w:br/>
      </w:r>
      <w:r>
        <w:t>2007.01——2009.04，武汉市委常委、副市长、市委政法委书记，市公安党委书记、局长；</w:t>
        <w:br/>
      </w:r>
      <w:r>
        <w:t>2009.04——2012.02，武汉市委常委、市委政法委书记，市公安局党委书记、局长；</w:t>
        <w:br/>
      </w:r>
      <w:r>
        <w:t xml:space="preserve">2012.02——2016.01，武汉市第十三届人民代表大会常务委员会副主任。[1] </w:t>
        <w:br/>
        <w:br/>
      </w:r>
      <w:r>
        <w:t xml:space="preserve">2016年1月8日，武汉市第十三届人大常委会第三十四次会议决定，接受胡绪鹍辞去武汉市第十三届人民代表大会常务委员会副主任职务。[2] </w:t>
        <w:br/>
        <w:br/>
      </w:r>
    </w:p>
    <w:p>
      <w:pPr>
        <w:pStyle w:val="Heading3"/>
      </w:pPr>
      <w:r>
        <w:t>黑龙江  齐齐哈尔依安县</w:t>
      </w:r>
    </w:p>
    <w:p>
      <w:r>
        <w:rPr>
          <w:i/>
        </w:rPr>
        <w:t>张伟志</w:t>
      </w:r>
    </w:p>
    <w:p>
      <w:r>
        <w:t>张伟志，男，汉族，1969年10月出生，黑龙江省泰来县人。</w:t>
      </w:r>
    </w:p>
    <w:p>
      <w:r>
        <w:t>出生日期: 1969年10月</w:t>
      </w:r>
    </w:p>
    <w:p>
      <w:r>
        <w:t>中文名: 张伟志</w:t>
      </w:r>
    </w:p>
    <w:p>
      <w:r>
        <w:t>职    业: 黑龙江省齐齐哈尔市依安县委书记</w:t>
      </w:r>
    </w:p>
    <w:p>
      <w:r>
        <w:t>简历：</w:t>
      </w:r>
      <w:r>
        <w:t>1989年7月参加工作，1993年5月加入中国共产党，大学文化。</w:t>
        <w:br/>
      </w:r>
      <w:r>
        <w:t xml:space="preserve">现任中共依安县委书记。 [1] </w:t>
        <w:br/>
        <w:br/>
      </w:r>
    </w:p>
    <w:p>
      <w:pPr>
        <w:pStyle w:val="Heading3"/>
      </w:pPr>
      <w:r>
        <w:t>湖南  湘西凤凰县</w:t>
      </w:r>
    </w:p>
    <w:p>
      <w:r>
        <w:rPr>
          <w:i/>
        </w:rPr>
        <w:t>张永中</w:t>
      </w:r>
    </w:p>
    <w:p>
      <w:r>
        <w:t>张永中，男，苗族，1964年4月出生，湖南古丈人，1984年3月加入中国共产党。大学文学学士。</w:t>
      </w:r>
    </w:p>
    <w:p>
      <w:r>
        <w:t>出生日期: 1964年4月</w:t>
      </w:r>
    </w:p>
    <w:p>
      <w:r>
        <w:t>信    仰: 中国共产党</w:t>
      </w:r>
    </w:p>
    <w:p>
      <w:r>
        <w:t>中文名: 张永中</w:t>
      </w:r>
    </w:p>
    <w:p>
      <w:r>
        <w:t>出生地: None</w:t>
      </w:r>
    </w:p>
    <w:p>
      <w:r>
        <w:t>国    籍: 中国</w:t>
      </w:r>
    </w:p>
    <w:p>
      <w:r>
        <w:t>民    族: None</w:t>
      </w:r>
    </w:p>
    <w:p>
      <w:r>
        <w:t>简历：</w:t>
      </w:r>
      <w:r>
        <w:t>现任湘西自治州副厅级干部，州委秘书长、办公室主任。</w:t>
        <w:br/>
      </w:r>
      <w:r>
        <w:t>1981年9月至1985年7月在吉首大学中文系读书；</w:t>
        <w:br/>
      </w:r>
      <w:r>
        <w:t>1985年7月至1998年7月在吉首大学学报编辑部先后担任助理编辑、编辑、编辑部副主任（副处级）、副编审；</w:t>
        <w:br/>
      </w:r>
      <w:r>
        <w:t>1998年7月至2000年12月担任凤凰县人民政府副县长；</w:t>
        <w:br/>
      </w:r>
      <w:r>
        <w:t>2000年12月至2002年10月担任中共凤凰县委常委、常务副县长；</w:t>
        <w:br/>
      </w:r>
      <w:r>
        <w:t>2002年10月至2002年12月担任中共凤凰县委副书记、县人民政府代县长；</w:t>
        <w:br/>
      </w:r>
      <w:r>
        <w:t>2002年12月至2008年12月担任中共凤凰县委副书记、县人民政府县长；</w:t>
        <w:br/>
      </w:r>
      <w:r>
        <w:t>2008年12月起担任中共凤凰县委书记。</w:t>
        <w:br/>
      </w:r>
      <w:r>
        <w:t>2012年4月，任中共湖南湘西州委秘书长、办公室主任。</w:t>
        <w:br/>
      </w:r>
      <w:r>
        <w:t xml:space="preserve">2003年3月当选第十届全国人民代表大会代表。[1] </w:t>
        <w:br/>
        <w:br/>
      </w:r>
      <w:r>
        <w:t xml:space="preserve">2012年4月省委、州委决定：张永中同志任中共湖南湘西州委秘书长、办公室主任[2] </w:t>
        <w:br/>
        <w:t>，不再担任中共凤凰县委书记、常委、委员职务。</w:t>
        <w:br/>
      </w:r>
      <w:r>
        <w:t xml:space="preserve">2016年6月，拟任湖南日报社党组成员、社委。[3] </w:t>
        <w:br/>
        <w:br/>
      </w:r>
    </w:p>
    <w:p>
      <w:pPr>
        <w:pStyle w:val="Heading3"/>
      </w:pPr>
      <w:r>
        <w:t>湖南  衡阳常宁市</w:t>
      </w:r>
    </w:p>
    <w:p>
      <w:r>
        <w:rPr>
          <w:i/>
        </w:rPr>
        <w:t>李平</w:t>
      </w:r>
    </w:p>
    <w:p>
      <w:r>
        <w:t>李平，博士，副教授，硕士生导师，湖南大学MBA中心副主任，湖南大学领导力研究中心主任，英国谢菲尔德大学访问学者。</w:t>
      </w:r>
    </w:p>
    <w:p>
      <w:r>
        <w:t>简历：</w:t>
      </w:r>
      <w:r>
        <w:t>市场营销战略；公司治理与绩效评价；人力资源管理。</w:t>
        <w:br/>
      </w:r>
      <w:r>
        <w:t>市场营销管理、销售与商务谈判、公司治理。</w:t>
        <w:br/>
      </w:r>
      <w:r>
        <w:t>出版专著和教材4部；在权威和核心期刊公开发表论文30余篇；主持和参与国家级课题4项、省部级课题8项和企业横向课题50余项；《管理学报》、《财经理论与实践》等多家学术期刊评审专家。</w:t>
        <w:br/>
      </w:r>
      <w:r>
        <w:t>湖南市场学会理事；湖南某知名培训机构董事；国内某银行的独立董事；多家企业的高级顾问。</w:t>
        <w:br/>
      </w:r>
      <w:r>
        <w:t xml:space="preserve">为国内数十家企业做过管理咨询与专业培训，所涉及的行业包括汽车、房地产、银行、烟草、白酒、媒介广告、证券期货等，与多家企业仍保持密切的合作关系，具有丰富的企业管理咨询和实践经验。[1] </w:t>
        <w:br/>
        <w:br/>
      </w:r>
    </w:p>
    <w:p>
      <w:pPr>
        <w:pStyle w:val="Heading3"/>
      </w:pPr>
      <w:r>
        <w:t>湖北  黄冈黄州区</w:t>
      </w:r>
    </w:p>
    <w:p>
      <w:r>
        <w:rPr>
          <w:i/>
        </w:rPr>
        <w:t>詹旺民</w:t>
      </w:r>
    </w:p>
    <w:p>
      <w:r>
        <w:t>詹旺民，男，1965年2月出生，汉族，湖北浠水人，大学学历，文学学士，1988年5月加入中国共产党，黄冈市人民政府副市长。</w:t>
      </w:r>
    </w:p>
    <w:p>
      <w:r>
        <w:t>出生日期: 1965年2月</w:t>
      </w:r>
    </w:p>
    <w:p>
      <w:r>
        <w:t>国    籍: 中国</w:t>
      </w:r>
    </w:p>
    <w:p>
      <w:r>
        <w:t>中文名: 詹旺民</w:t>
      </w:r>
    </w:p>
    <w:p>
      <w:r>
        <w:t>出生地: 湖北浠水</w:t>
      </w:r>
    </w:p>
    <w:p>
      <w:r>
        <w:t>简历：</w:t>
      </w:r>
      <w:r>
        <w:t>詹旺民，男，1965年2月出生，汉族，湖北浠水人，大学</w:t>
        <w:br/>
        <w:br/>
        <w:br/>
        <w:br/>
        <w:br/>
        <w:t>詹旺民</w:t>
        <w:br/>
        <w:br/>
        <w:t>学历，文学学士，1988年5月加入中国共产党。</w:t>
        <w:br/>
      </w:r>
      <w:r>
        <w:t>1984年7月至1986年1月任浠水县教育局办事员；</w:t>
        <w:br/>
      </w:r>
      <w:r>
        <w:t>1986年1月至1990年7月任浠水县政府办公室干部；</w:t>
        <w:br/>
      </w:r>
      <w:r>
        <w:t>1990年7月至1991年5月任浠水县政府研究室秘书科副科长；</w:t>
        <w:br/>
      </w:r>
      <w:r>
        <w:t>1991年5月至1992年3月任浠水县政府研究室秘书科科长；</w:t>
        <w:br/>
      </w:r>
      <w:r>
        <w:t>1992年3月至1992年8月任黄冈地区行署研究室干部；</w:t>
        <w:br/>
      </w:r>
      <w:r>
        <w:t>1992年8月至1993年9月任黄冈地区行署研究室副主任科员；</w:t>
        <w:br/>
      </w:r>
      <w:r>
        <w:t>1993年9月至1996年5月任黄冈地区行署办公室经济科副科长；</w:t>
        <w:br/>
      </w:r>
      <w:r>
        <w:t>1996年5月至1997年8月任黄冈市政府办公室经济科主任科员；</w:t>
        <w:br/>
      </w:r>
      <w:r>
        <w:t>1997年8月至2001年8月任黄冈市政府办公室计划财税金融贸易科科长(其间：1999年4月至2000年4月挂职任黄冈市食品公司副经理)；</w:t>
        <w:br/>
      </w:r>
      <w:r>
        <w:t>2001年8月至2005年6月任黄冈市政府办公室党组成员、副主任(其间：2005年4月至2005年6月挂职任武汉市江夏区行政服务中心副主任)；</w:t>
        <w:br/>
      </w:r>
      <w:r>
        <w:t>2005年6月至2005年9月任黄冈市黄州区委常委；</w:t>
        <w:br/>
      </w:r>
      <w:r>
        <w:t>2005年9月至2006年9月任黄冈市黄州区委常委、常务副区长；</w:t>
        <w:br/>
      </w:r>
      <w:r>
        <w:t>2006年9月至2006年12月任黄冈市黄州区委副书记、代区长；</w:t>
        <w:br/>
      </w:r>
      <w:r>
        <w:t>2006年12月至2011年12月任黄冈市黄州区委书记、人大主任(其间：2008年10月至2009年3月挂职任广东省江门市蓬江区委书记助理)；</w:t>
        <w:br/>
      </w:r>
      <w:r>
        <w:t>2011年12月任黄冈市黄州区委书记；</w:t>
        <w:br/>
      </w:r>
      <w:r>
        <w:t xml:space="preserve">2012年1月任黄冈市人民政府副市长。[1] </w:t>
        <w:br/>
        <w:br/>
      </w:r>
      <w:r>
        <w:t xml:space="preserve">负责文化、旅游、商务、招商引资、涉外事务、民族宗教和政法等方面的工作。分管市文化局（新闻出版局、版权局）、广播电影电视局、旅游局、商务局、招商局、黄冈经济开发区、市区一体开发委员会办公室、外事侨务局、民族宗教事务局、台湾事务办公室、公安局、国家安全局、司法局、大别山旅游开发公司，联系市法院、检察院、文联、社科联。承担市长交办的其他工作。[1] </w:t>
        <w:br/>
        <w:br/>
      </w:r>
    </w:p>
    <w:p>
      <w:pPr>
        <w:pStyle w:val="Heading3"/>
      </w:pPr>
      <w:r>
        <w:t>浙江  丽水遂昌县</w:t>
      </w:r>
    </w:p>
    <w:p>
      <w:r>
        <w:rPr>
          <w:i/>
        </w:rPr>
        <w:t>陈建波</w:t>
      </w:r>
    </w:p>
    <w:p>
      <w:r>
        <w:t>陈建波，男，汉族，1972年2月生，浙江金华人，2011年11月加入中国共产党，1997年8月参加工作，大学学历。</w:t>
      </w:r>
    </w:p>
    <w:p>
      <w:r>
        <w:t>出生日期: 1972年2月</w:t>
      </w:r>
    </w:p>
    <w:p>
      <w:r>
        <w:t>民    族: 汉族</w:t>
      </w:r>
    </w:p>
    <w:p>
      <w:r>
        <w:t>国    籍: 中国</w:t>
      </w:r>
    </w:p>
    <w:p>
      <w:r>
        <w:t>中文名: 陈建波</w:t>
      </w:r>
    </w:p>
    <w:p>
      <w:r>
        <w:t>出生地: 浙江金华</w:t>
      </w:r>
    </w:p>
    <w:p>
      <w:r>
        <w:t>简历：</w:t>
      </w:r>
      <w:r>
        <w:t>现任金华市纪律检查委员会第五纪检监察室主任。</w:t>
        <w:br/>
      </w:r>
      <w:r>
        <w:t>曾任金华市纪委效能监察室副主任、主任等职。</w:t>
        <w:br/>
      </w:r>
      <w:r>
        <w:t xml:space="preserve">2015年9月，经金华市市委研究，决定拟确定陈建波为副局长级。[1] </w:t>
        <w:br/>
        <w:br/>
      </w:r>
    </w:p>
    <w:p>
      <w:pPr>
        <w:pStyle w:val="Heading3"/>
      </w:pPr>
      <w:r>
        <w:t>福建  莆田仙游县</w:t>
      </w:r>
    </w:p>
    <w:p>
      <w:r>
        <w:rPr>
          <w:i/>
        </w:rPr>
        <w:t>郑瑞锦</w:t>
      </w:r>
    </w:p>
    <w:p>
      <w:r>
        <w:t>郑瑞锦，男，福建莆田人，1963年6月出生，中共党员，中央党校大学学历，</w:t>
      </w:r>
    </w:p>
    <w:p>
      <w:r>
        <w:t>性    别: 男</w:t>
      </w:r>
    </w:p>
    <w:p>
      <w:r>
        <w:t>出生日期: 1963年6月</w:t>
      </w:r>
    </w:p>
    <w:p>
      <w:r>
        <w:t>信    仰: 共产主义</w:t>
      </w:r>
    </w:p>
    <w:p>
      <w:r>
        <w:t>中文名: 郑瑞锦</w:t>
      </w:r>
    </w:p>
    <w:p>
      <w:r>
        <w:t>简历：</w:t>
      </w:r>
      <w:r>
        <w:t>现任福建莆田市仙游县委书记。</w:t>
        <w:br/>
      </w:r>
      <w:r>
        <w:t xml:space="preserve">现任福建省莆田市仙游县委书记。[1] </w:t>
        <w:br/>
        <w:br/>
      </w:r>
      <w:r>
        <w:t xml:space="preserve">2016年5月，拟福建莆田市级领导班子换届拟提任副厅职人选差额考察对象。[2] </w:t>
        <w:br/>
        <w:br/>
      </w:r>
    </w:p>
    <w:p>
      <w:pPr>
        <w:pStyle w:val="Heading3"/>
      </w:pPr>
      <w:r>
        <w:t>广东  汕尾陆河县</w:t>
      </w:r>
    </w:p>
    <w:p>
      <w:r>
        <w:rPr>
          <w:i/>
        </w:rPr>
        <w:t>骆金堤</w:t>
      </w:r>
    </w:p>
    <w:p>
      <w:r>
        <w:t>骆金堤，男，汉族，1956年10月生，广东海丰人，1973年4月参加工作，1983年6月加入中国共产党。广东省委党校在职研究生学历。</w:t>
      </w:r>
    </w:p>
    <w:p>
      <w:r>
        <w:t>出生日期: 1956年10月</w:t>
      </w:r>
    </w:p>
    <w:p>
      <w:r>
        <w:t>信    仰: 共产主义</w:t>
      </w:r>
    </w:p>
    <w:p>
      <w:r>
        <w:t>中文名: 骆金堤</w:t>
      </w:r>
    </w:p>
    <w:p>
      <w:r>
        <w:t>出生地: 广东海丰</w:t>
      </w:r>
    </w:p>
    <w:p>
      <w:r>
        <w:t>国    籍: 中国</w:t>
      </w:r>
    </w:p>
    <w:p>
      <w:r>
        <w:t>毕业院校: 广东省委党校</w:t>
      </w:r>
    </w:p>
    <w:p>
      <w:r>
        <w:t>民    族: 汉族</w:t>
      </w:r>
    </w:p>
    <w:p>
      <w:r>
        <w:t>简历：</w:t>
      </w:r>
      <w:r>
        <w:t>现任广东省汕尾市政协副主席、党组副书纪。</w:t>
        <w:br/>
      </w:r>
      <w:r>
        <w:t>1973.04—1975.08 海丰县联安镇长埔小学教师；</w:t>
        <w:br/>
      </w:r>
      <w:r>
        <w:t>1975.09—1978.03 海丰县联安公社长埔大队团支部书记、公社不脱产团委副书记；</w:t>
        <w:br/>
      </w:r>
      <w:r>
        <w:t>1978.04—1980.01 海丰县师范读书；</w:t>
        <w:br/>
      </w:r>
      <w:r>
        <w:t>1980.01—1984.01 海丰县梅陇梅峰中学教师、团干；</w:t>
        <w:br/>
      </w:r>
      <w:r>
        <w:t>1984.01—1987.08 海丰县梅陇公社团委副书记、书记(其间：1985.9-1987.7参加惠阳地委党校党政干部大专班脱产学习)；</w:t>
        <w:br/>
      </w:r>
      <w:r>
        <w:t>1987.08—1991.11 海丰县赤坑镇协助镇长工作，1988.4起任镇委副书记、 镇长、镇委书记；</w:t>
        <w:br/>
      </w:r>
      <w:r>
        <w:t>1991.11—1992.09 海丰县外经(集团)公司总经理，广东省对外公司海丰公司经理、香港海发公司董事长；</w:t>
        <w:br/>
      </w:r>
      <w:r>
        <w:t>1992.10—1997.09 陆丰县(市)委常委、组织部长；</w:t>
        <w:br/>
      </w:r>
      <w:r>
        <w:t>1997.09—2003.04 陆丰市委副书记、市政府常务副市长， 2001.5起兼任陆丰市政府调研员（其间：1995.9-1998.7参加省委党校在职研究生班经济专业学习）；</w:t>
        <w:br/>
      </w:r>
      <w:r>
        <w:t>2003.05—2004.08 汕尾市政府副秘书长(正处级)；</w:t>
        <w:br/>
      </w:r>
      <w:r>
        <w:t>2004.08—2007.01 陆河县委书记、县人大常委会主任；</w:t>
        <w:br/>
      </w:r>
      <w:r>
        <w:t>2007.01—2007.03 汕尾市政府副市长、党组成员，陆河县委书记、县人大常委会主任；</w:t>
        <w:br/>
      </w:r>
      <w:r>
        <w:t>2007.03—2014.11 汕尾市政府副市长、党组成员，2007.5起兼任市港澳流动渔民协会会长；</w:t>
        <w:br/>
      </w:r>
      <w:r>
        <w:t xml:space="preserve">2014.11--2015.10 汕尾市政府副市长、党组成员；[1] </w:t>
        <w:br/>
        <w:br/>
      </w:r>
      <w:r>
        <w:t xml:space="preserve">2015.10--2015.11 汕尾市政府副市长、党组成员，汕尾市政协副主席候选人；[2] </w:t>
        <w:br/>
        <w:br/>
      </w:r>
      <w:r>
        <w:t>2015.11—2016.02 汕尾市政府副市长，汕尾市政协副主席候选人、党组成员；</w:t>
        <w:br/>
      </w:r>
      <w:r>
        <w:t>2016.02-- 2016.03 汕尾市政协副主席、党组成员；</w:t>
        <w:br/>
      </w:r>
      <w:r>
        <w:t xml:space="preserve">2016.03--现在 汕尾市政协副主席、党组副书纪。[3] </w:t>
        <w:br/>
        <w:br/>
      </w:r>
      <w:r>
        <w:t xml:space="preserve">2015年12月9日，骆金堤同志辞去广东汕尾市人民政府副市长职务，报市人民代表大会备案。[4] </w:t>
        <w:br/>
        <w:br/>
      </w:r>
      <w:r>
        <w:t xml:space="preserve">2016年2月19日，任汕尾市政协副主席。[2] </w:t>
        <w:br/>
        <w:br/>
      </w:r>
    </w:p>
    <w:p>
      <w:pPr>
        <w:pStyle w:val="Heading3"/>
      </w:pPr>
      <w:r>
        <w:t>宁夏  固原市泾源县</w:t>
      </w:r>
    </w:p>
    <w:p>
      <w:r>
        <w:rPr>
          <w:i/>
        </w:rPr>
        <w:t>李学明</w:t>
      </w:r>
    </w:p>
    <w:p>
      <w:r>
        <w:t>李学明，1956年11月出生，大学学历。历任固原地区“4071”粮援项目指挥部成员、办公室副主任、副总工程师；</w:t>
      </w:r>
    </w:p>
    <w:p>
      <w:r>
        <w:t>出生日期: 1956年11月</w:t>
      </w:r>
    </w:p>
    <w:p>
      <w:r>
        <w:t>性    别: 男</w:t>
      </w:r>
    </w:p>
    <w:p>
      <w:r>
        <w:t>中文名: 李学明</w:t>
      </w:r>
    </w:p>
    <w:p>
      <w:r>
        <w:t>职    业: 公务员</w:t>
      </w:r>
    </w:p>
    <w:p>
      <w:r>
        <w:t>简历：</w:t>
      </w:r>
      <w:r>
        <w:t xml:space="preserve">现任宁夏回族自治区政府副秘书长、办公厅党组成员；任宁夏贺兰山东麓葡萄产业园区管理委员会办公室（自治区葡萄产业发展局）党组书记[1] </w:t>
        <w:br/>
        <w:br/>
      </w:r>
      <w:r>
        <w:t xml:space="preserve">2015年2月17日，任宁夏贺兰山东麓葡萄产业园区管理委员会专职副主任兼宁夏贺兰山东麓葡萄产业园区管理委员会办公室（自治区葡萄产业发展局）主任（局长）（正厅级），免去自治区政府副秘书长、办公厅党组成员职务。[2] </w:t>
        <w:br/>
        <w:br/>
      </w:r>
      <w:r>
        <w:t>历任固原地区“4071”粮援项目指挥部成员、办公室副主任、副总工程师；</w:t>
        <w:br/>
      </w:r>
      <w:r>
        <w:t>固原市“4071”粮援项目总指挥部副总指挥兼办公室主任(正处级)，市水利水保局副局长，市农牧局局长；</w:t>
        <w:br/>
      </w:r>
      <w:r>
        <w:t>隆德县委副书记、副县长、代县长、县长；泾源县委书记；</w:t>
        <w:br/>
      </w:r>
      <w:r>
        <w:t>固原市副市长；自治区农垦事业管理局副局长、党委委员，宁夏农垦集团有限公司副总经理等职务。</w:t>
        <w:br/>
      </w:r>
      <w:r>
        <w:t xml:space="preserve">现任宁夏回族自治区政府副秘书长、办公厅党组成员[3] </w:t>
        <w:br/>
        <w:br/>
      </w:r>
      <w:r>
        <w:t xml:space="preserve">2015年4月22日，李学明任宁夏贺兰山东麓葡萄产业园区管理委员会办公室（自治区葡萄产业发展局）党组书记[1] </w:t>
        <w:br/>
        <w:br/>
      </w:r>
      <w:r>
        <w:t xml:space="preserve">2015年2月17日，任宁夏贺兰山东麓葡萄产业园区管理委员会专职副主任兼宁夏贺兰山东麓葡萄产业园区管理委员会办公室（自治区葡萄产业发展局）主任（局长）（正厅级），免去自治区政府副秘书长、办公厅党组成员职务。[2] </w:t>
        <w:br/>
        <w:br/>
      </w:r>
      <w:r>
        <w:t xml:space="preserve">2015年4月22日任宁夏贺兰山东麓葡萄产业园区管理委员会办公室（自治区葡萄产业发展局）党组书记[1] </w:t>
        <w:br/>
        <w:br/>
      </w:r>
    </w:p>
    <w:p>
      <w:pPr>
        <w:pStyle w:val="Heading3"/>
      </w:pPr>
      <w:r>
        <w:t>江苏  苏州吴中区</w:t>
      </w:r>
    </w:p>
    <w:p>
      <w:r>
        <w:rPr>
          <w:i/>
        </w:rPr>
        <w:t>金海龙</w:t>
      </w:r>
    </w:p>
    <w:p>
      <w:r>
        <w:t>金海龙，男，汉族，1954年11月生，江苏苏州人，1970年3月参加工作，1974年12月入党，硕士研究生学历，高级经济师。</w:t>
      </w:r>
    </w:p>
    <w:p>
      <w:r>
        <w:t>出生日期: 1954年11月</w:t>
      </w:r>
    </w:p>
    <w:p>
      <w:r>
        <w:t>中文名: 金海龙</w:t>
      </w:r>
    </w:p>
    <w:p>
      <w:r>
        <w:t>出生地: 江苏苏州</w:t>
      </w:r>
    </w:p>
    <w:p>
      <w:r>
        <w:t>简历：</w:t>
      </w:r>
      <w:r>
        <w:t>曾任江苏省苏州市政协副主席、党组成员。</w:t>
        <w:br/>
      </w:r>
      <w:r>
        <w:t>1970年为吴县动力机械厂工人。1974年任吴县县委工作队东渚南河副组长。1975年在共青团吴县县委工作。1976年任吴县县委横泾工作队组长。1981年任共青团吴县县委副书记。1983年入苏州市委党校党政干部大专班学习。1985年任吴县藏书乡党委副书记。1986年4月任吴县藏书乡党委副书记、经联会主任，同年10月任吴县胥口乡党委书记。1992年任苏州新区党工委委员、管委会副主任（其间：1996年9月至1998年7月苏州大学行政管理学院行政管理专业研究生课程进修班学习；1998年9月至2001年6月苏州大学行政管理专业硕士研究生学习）。1999年任苏州市政府外事办公室主任、党组书记。2001年任苏州市外事办公室主任、党组书记（其间：2004年7月至9月省第一期高级管理人才公共管理研究班学习，赴德国海德堡大学进修）。2005年任苏州市吴中区委副书记、代区长。2006年1月任苏州市吴中区委副书记、区长，同年5月任苏州市吴中区委书记。2007年任苏州市吴中区委书记、区人大常委会主任、苏州太湖国家旅游度假区党工委书记。</w:t>
        <w:br/>
      </w:r>
      <w:r>
        <w:t>2009年任苏州市吴中区委书记、区人大常委会主任、苏州太湖国家旅游度假区党工委书记（副厅职）。</w:t>
        <w:br/>
      </w:r>
      <w:r>
        <w:t>2011年1月任苏州市政协副主席、党组成员，苏州市吴中区委书记、区人大常委会主任、苏州太湖国家旅游度假区党工委书记</w:t>
        <w:br/>
      </w:r>
      <w:r>
        <w:t>2011年2月任苏州市政协副主席、党组成员。</w:t>
        <w:br/>
      </w:r>
      <w:r>
        <w:t>江苏省十一次党代会代表；中共苏州市九次、十次党代会代表，十届市委委员。苏州市十三届、十四届人大代表。苏州市十二届政协委员。</w:t>
        <w:br/>
      </w:r>
      <w:r>
        <w:t xml:space="preserve">2016年1月20日，苏州市政协十三届五次会议同意，因年龄原因，金海龙辞去苏州市十三届政协副主席职务。[1] </w:t>
        <w:br/>
        <w:br/>
      </w:r>
    </w:p>
    <w:p>
      <w:pPr>
        <w:pStyle w:val="Heading3"/>
      </w:pPr>
      <w:r>
        <w:t>安徽  阜阳界首市</w:t>
      </w:r>
    </w:p>
    <w:p>
      <w:r>
        <w:rPr>
          <w:i/>
        </w:rPr>
        <w:t>王显义</w:t>
      </w:r>
    </w:p>
    <w:p>
      <w:r>
        <w:t>王显义， 男，汉族，安徽阜阳人，1981年参加工作，中共党员。</w:t>
      </w:r>
    </w:p>
    <w:p>
      <w:r>
        <w:t>信    仰: 共产主义</w:t>
      </w:r>
    </w:p>
    <w:p>
      <w:r>
        <w:t>中文名: 王显义</w:t>
      </w:r>
    </w:p>
    <w:p>
      <w:r>
        <w:t>出生地: 安徽阜阳</w:t>
      </w:r>
    </w:p>
    <w:p>
      <w:r>
        <w:t>国    籍: 中国</w:t>
      </w:r>
    </w:p>
    <w:p>
      <w:r>
        <w:t>毕业院校: 中央党校</w:t>
      </w:r>
    </w:p>
    <w:p>
      <w:r>
        <w:t>民    族: 汉族</w:t>
      </w:r>
    </w:p>
    <w:p>
      <w:r>
        <w:t>简历：</w:t>
      </w:r>
      <w:r>
        <w:t>现任安徽省阜阳市委委员，市政府秘书长、党组成员，市政办党组书记。</w:t>
        <w:br/>
      </w:r>
      <w:r>
        <w:t>1981.03-1985.09 阜阳化工总厂工人</w:t>
        <w:br/>
      </w:r>
      <w:r>
        <w:t>1985.09-1987.08 合肥工业大学学生</w:t>
        <w:br/>
      </w:r>
      <w:r>
        <w:t>1987.08-1989.06 阜阳化工总厂技术环保科科长</w:t>
        <w:br/>
      </w:r>
      <w:r>
        <w:t>1989.06-1989.10 阜阳化工总厂厂长助理</w:t>
        <w:br/>
      </w:r>
      <w:r>
        <w:t>1989.10-1992.12 阜阳化工总厂副厂长、党委委员（1992.01经行署人事局批准转干）</w:t>
        <w:br/>
      </w:r>
      <w:r>
        <w:t>1992.12-1995.10 阜阳化工总厂厂长、党委书记</w:t>
        <w:br/>
      </w:r>
      <w:r>
        <w:t>1995.10-1997.01 阜阳化工总厂厂长、党委书记兼任阜阳制药厂厂长、党委书记</w:t>
        <w:br/>
      </w:r>
      <w:r>
        <w:t>1997.01-1997.11 市化工局副局长（挂职），阜阳化工总厂厂长、党委书记，阜阳制药厂厂长、党委书记</w:t>
        <w:br/>
      </w:r>
      <w:r>
        <w:t>1997.11-1998.07 市化工局副局长（挂职），安徽阜阳阜康医药化工集团有限公司党委书记，阜阳化工总厂厂长、党委书记，阜阳制药厂厂长、党委书记</w:t>
        <w:br/>
      </w:r>
      <w:r>
        <w:t>1998.07-2001.03 市经贸委副主任、调研员，阜阳化工总厂厂长、党委书记，安徽华源生物药业有限公司副董事长</w:t>
        <w:br/>
      </w:r>
      <w:r>
        <w:t>2001.03-2001.04 界首市委副书记、代市长，阜阳化工总厂厂长、党委书记</w:t>
        <w:br/>
      </w:r>
      <w:r>
        <w:t>2001.04-2004.01 界首市委副书记、市长（其间：2002.02- 2003.03兼任安徽沙河王酒厂厂长）</w:t>
        <w:br/>
      </w:r>
      <w:r>
        <w:t>2004.01-2006.04 界首市委书记、市人大常委会主任（其间：2004.09-2007.01在中央党校在职研究生班法学理论专业学习）</w:t>
        <w:br/>
      </w:r>
      <w:r>
        <w:t>2006.04-2006.07 阜阳市政府副秘书长、市政办党组成员，市经济委员会（市政府国有资产管理委员会）党组书记</w:t>
        <w:br/>
      </w:r>
      <w:r>
        <w:t>2006.07-2009.12 阜阳市经济委员会（市政府国有资产管理委员会）主任、党组书记</w:t>
        <w:br/>
      </w:r>
      <w:r>
        <w:t>2009.12-2010.12 阜阳市经济和信息化委员会（市政府国有资产管理委员会）主任、党组书记</w:t>
        <w:br/>
      </w:r>
      <w:r>
        <w:t>2010.12-2011.03 阜阳市政府秘书长人选、党组成员，市政办党组书记（2010.12递补为市委三届委员）</w:t>
        <w:br/>
      </w:r>
      <w:r>
        <w:t xml:space="preserve">2011.03-  阜阳市委委员，市政府秘书长、党组成员，市政办党组书记[1] </w:t>
        <w:br/>
        <w:br/>
      </w:r>
      <w:r>
        <w:t>在市长领导下，负责处理市政府日常工作。</w:t>
        <w:br/>
      </w:r>
      <w:r>
        <w:t xml:space="preserve">协助负责接待、信访和政务公开工作。[1] </w:t>
        <w:br/>
        <w:br/>
      </w:r>
      <w:r>
        <w:t>领导市政府办公室，分管市政府政研室、市政府驻外办事处（联络处）工作。</w:t>
        <w:br/>
      </w:r>
    </w:p>
    <w:p>
      <w:pPr>
        <w:pStyle w:val="Heading3"/>
      </w:pPr>
      <w:r>
        <w:t>江西  南昌南昌县</w:t>
      </w:r>
    </w:p>
    <w:p>
      <w:r>
        <w:rPr>
          <w:i/>
        </w:rPr>
        <w:t>肖玉文</w:t>
      </w:r>
    </w:p>
    <w:p>
      <w:r>
        <w:t>肖玉文， 男，汉族，1967年3月生，江西省南昌市人，1987年12月加入中国共产党，1989年8月参加工作，研究生学历，工商管理硕士  。</w:t>
      </w:r>
    </w:p>
    <w:p>
      <w:r>
        <w:t>出生日期: 1967年3月</w:t>
      </w:r>
    </w:p>
    <w:p>
      <w:r>
        <w:t>信    仰: 共产主义</w:t>
      </w:r>
    </w:p>
    <w:p>
      <w:r>
        <w:t>中文名: 肖玉文</w:t>
      </w:r>
    </w:p>
    <w:p>
      <w:r>
        <w:t>出生地: 南昌</w:t>
      </w:r>
    </w:p>
    <w:p>
      <w:r>
        <w:t>国    籍: 中国</w:t>
      </w:r>
    </w:p>
    <w:p>
      <w:r>
        <w:t>民    族: 汉族</w:t>
      </w:r>
    </w:p>
    <w:p>
      <w:r>
        <w:t>简历：</w:t>
      </w:r>
      <w:r>
        <w:t>现任江西省南昌市委常委，市人民政府党组副书记、副市长，市行政学院院长（兼）。</w:t>
        <w:br/>
      </w:r>
      <w:r>
        <w:t>1985.09——1989.08 浙江大学工业管理系工业管理工程专业学习</w:t>
        <w:br/>
      </w:r>
      <w:r>
        <w:t>1989.08——1992.07 江西省南昌市计划委员会干部</w:t>
        <w:br/>
      </w:r>
      <w:r>
        <w:t>1992.07——1995.04 江西省南昌市招商局干部</w:t>
        <w:br/>
      </w:r>
      <w:r>
        <w:t>1995.04——1996.10 江西省南昌市招商局外资办公室干部</w:t>
        <w:br/>
      </w:r>
      <w:r>
        <w:t>1996.10——1998.04 江西省南昌市开放办公室干部</w:t>
        <w:br/>
      </w:r>
      <w:r>
        <w:t>1998.04——2000.10 江西省南昌市外经贸委干部</w:t>
        <w:br/>
      </w:r>
      <w:r>
        <w:t>2000.10——2002.02 江西省南昌市外经贸委项目网络科科长（副科级）</w:t>
        <w:br/>
      </w:r>
      <w:r>
        <w:t>2002.02——2002.11 江西省南昌市外经贸委投资促进中心副主任（正科级）（2000.09——2002.12上海交通大学管理学院工商管理专业学习）</w:t>
        <w:br/>
      </w:r>
      <w:r>
        <w:t>2002.11——2002.12 江西省南昌市外经贸委投资促进处处长</w:t>
        <w:br/>
      </w:r>
      <w:r>
        <w:t>2002.12——2004.03 江西省南昌市对外经济贸易合作委员会副主任（副县级）</w:t>
        <w:br/>
      </w:r>
      <w:r>
        <w:t>2004.03——2004.04 江西省南昌县委常委[其间：2004.03——2004.04第一期江西省（南昌市）领导干部新加坡南洋理工大学经济管理培训班学习]</w:t>
        <w:br/>
      </w:r>
      <w:r>
        <w:t>2004.04——2006.05 江西省南昌县委常委、副县长</w:t>
        <w:br/>
      </w:r>
      <w:r>
        <w:t>2006.05——2006.09 江西省南昌县委副书记、代县长</w:t>
        <w:br/>
      </w:r>
      <w:r>
        <w:t>2006.09——2006.12 江西省南昌县委副书记、代县长,南昌小蓝经济开发区工作委员会第一书记（兼）</w:t>
        <w:br/>
      </w:r>
      <w:r>
        <w:t>2006.12——2010.04 江西省南昌县委副书记、县长，南昌小蓝经济开发区工作委员会第一书记（兼）</w:t>
        <w:br/>
      </w:r>
      <w:r>
        <w:t>2010.04——2011.06 江西省南昌县委书记，南昌小蓝经济开发区工作委员会第一书记（兼）</w:t>
        <w:br/>
      </w:r>
      <w:r>
        <w:t>2011.06——2011.09 江西省南昌市委副秘书长（正县级）</w:t>
        <w:br/>
      </w:r>
      <w:r>
        <w:t>2011.09——2014.07 江西省南昌市人民政府党组成员、副市长</w:t>
        <w:br/>
      </w:r>
      <w:r>
        <w:t>2014.07——2015.12 江西省南昌市人民政府党组成员、副市长，南昌临空经济区工委书记、管委会主任（兼）</w:t>
        <w:br/>
      </w:r>
      <w:r>
        <w:t>2015.12——2016.04 江西省南昌市人民政府党组成员、副市长，南昌临空经济区工委书记、南昌经济技术开发区工委第一书记</w:t>
        <w:br/>
      </w:r>
      <w:r>
        <w:t>2016.04——2016.10江西省南昌市委常委，市人民政府党组成员、副市长，南昌临空经济区工委书记，南昌经济技术开发区工委第一书记</w:t>
        <w:br/>
      </w:r>
      <w:r>
        <w:t xml:space="preserve">2016.10 ——江西省南昌市委常委，市人民政府党组副书记、副市长，市行政学院院长（兼）[1-2] </w:t>
        <w:br/>
        <w:br/>
      </w:r>
      <w:r>
        <w:t>2016年5月，肖玉文任江西南昌市委常委。</w:t>
        <w:br/>
      </w:r>
      <w:r>
        <w:t>2016年9月30日上午，中共南昌市委第十一届一次全体会议召开，当选为新一届市委常委。</w:t>
        <w:br/>
      </w:r>
      <w:r>
        <w:t xml:space="preserve">2016年11月5日上午，南昌市第十五届人民代表大会第一次会议举行第三次全体会议，肖玉文当选为南昌市人民政府副市长。[3] </w:t>
        <w:br/>
        <w:br/>
      </w:r>
    </w:p>
    <w:p>
      <w:pPr>
        <w:pStyle w:val="Heading3"/>
      </w:pPr>
      <w:r>
        <w:t>河南  濮阳南乐县</w:t>
      </w:r>
    </w:p>
    <w:p>
      <w:r>
        <w:rPr>
          <w:i/>
        </w:rPr>
        <w:t>郑大文</w:t>
      </w:r>
    </w:p>
    <w:p>
      <w:r>
        <w:t>郑大文，男，汉族，1957年9月生，河南台前县人，大专文化程度，1976年3月参加工作，1983年8月加入中国共产党。</w:t>
      </w:r>
    </w:p>
    <w:p>
      <w:r>
        <w:t>出生日期: 1957年9月</w:t>
      </w:r>
    </w:p>
    <w:p>
      <w:r>
        <w:t>参加工作: 1976年3月</w:t>
      </w:r>
    </w:p>
    <w:p>
      <w:r>
        <w:t>中文名: 郑大文</w:t>
      </w:r>
    </w:p>
    <w:p>
      <w:r>
        <w:t>出生地: 河南台前县</w:t>
      </w:r>
    </w:p>
    <w:p>
      <w:r>
        <w:t>国    籍: 中国</w:t>
      </w:r>
    </w:p>
    <w:p>
      <w:r>
        <w:t>民    族: 汉族</w:t>
      </w:r>
    </w:p>
    <w:p>
      <w:r>
        <w:t>简历：</w:t>
      </w:r>
      <w:r>
        <w:t>现任政协濮阳市委员会主席、党组书记。</w:t>
        <w:br/>
      </w:r>
      <w:r>
        <w:t>1976.03―1978.03台前县吴坝公社联校代课教师</w:t>
        <w:br/>
      </w:r>
      <w:r>
        <w:t>1978.03―1981.01安阳农校农学系农学专业学习</w:t>
        <w:br/>
      </w:r>
      <w:r>
        <w:t>1981.01―1984.07安阳地区原种场、濮阳市农牧局干部</w:t>
        <w:br/>
      </w:r>
      <w:r>
        <w:t>1984.07―1985.12濮阳市农牧局原种场副场长</w:t>
        <w:br/>
      </w:r>
      <w:r>
        <w:t>1985.12―1987.10濮阳市体改委财贸金融科副科长</w:t>
        <w:br/>
      </w:r>
      <w:r>
        <w:t>1987.10―1988.12濮阳市体改委财贸金融科科长</w:t>
        <w:br/>
      </w:r>
      <w:r>
        <w:t>1988.12―1992.06濮阳市白条河农工商联合企业副场长、党委委员</w:t>
        <w:br/>
      </w:r>
      <w:r>
        <w:t>1992.06―1994.06濮阳市农工商总公司总经理、党委书记</w:t>
        <w:br/>
      </w:r>
      <w:r>
        <w:t>1994.06―1995.07南乐县人民政府副县长(1993.09―1995.06天津大学研究生院工商管理专业学习)</w:t>
        <w:br/>
      </w:r>
      <w:r>
        <w:t>1995.07―1999.03南乐县人民政府县长、县委副书记</w:t>
        <w:br/>
      </w:r>
      <w:r>
        <w:t>1999.03―2002.03南乐县委书记(其间：2001.03―2001.07河南省委党校第28期中青班学习)</w:t>
        <w:br/>
      </w:r>
      <w:r>
        <w:t>2002.03―2004.03濮阳市委组织部常务副部长（正县级）</w:t>
        <w:br/>
      </w:r>
      <w:r>
        <w:t>2004.03―2013.01濮阳市人大常委会副主任、党组成员</w:t>
        <w:br/>
      </w:r>
      <w:r>
        <w:t>2013.01―2015.04濮阳市人大常委会副主任、党组副书记</w:t>
        <w:br/>
      </w:r>
      <w:r>
        <w:t>2015.04―政协濮阳市委员会主席、党组书记</w:t>
        <w:br/>
      </w:r>
      <w:r>
        <w:t xml:space="preserve">2015年04月12日，濮阳市政协七届二次会议举行第三次会议，选举郑大文为市政协第七届濮阳市委员会主席。[1] </w:t>
        <w:br/>
        <w:br/>
      </w:r>
      <w:r>
        <w:t xml:space="preserve">2016年1月16日政协第十一届河南省委员会常务委员会第十四次会议通过任命为河南省委员会增补委员。[2] </w:t>
        <w:br/>
        <w:br/>
      </w:r>
    </w:p>
    <w:p>
      <w:pPr>
        <w:pStyle w:val="Heading3"/>
      </w:pPr>
      <w:r>
        <w:t>新疆  塔城托里县</w:t>
      </w:r>
    </w:p>
    <w:p>
      <w:r>
        <w:rPr>
          <w:i/>
        </w:rPr>
        <w:t>谢强</w:t>
      </w:r>
    </w:p>
    <w:p>
      <w:r>
        <w:t>谢强，男，汉族，1965年5月出生，河南淅川人，1984年7月参加工作，1987年12月加入中国共产党，中央党校研究生学历（2007年7月中央党校研究生学院经济管理专业毕业）。</w:t>
      </w:r>
    </w:p>
    <w:p>
      <w:r>
        <w:t>出生日期: 1965年5月</w:t>
      </w:r>
    </w:p>
    <w:p>
      <w:r>
        <w:t>信    仰: 共产主义</w:t>
      </w:r>
    </w:p>
    <w:p>
      <w:r>
        <w:t>中文名: 谢强</w:t>
      </w:r>
    </w:p>
    <w:p>
      <w:r>
        <w:t>出生地: 河南淅川</w:t>
      </w:r>
    </w:p>
    <w:p>
      <w:r>
        <w:t>毕业院校: 中央党校</w:t>
      </w:r>
    </w:p>
    <w:p>
      <w:r>
        <w:t>民    族: 汉族</w:t>
      </w:r>
    </w:p>
    <w:p>
      <w:r>
        <w:t>简历：</w:t>
      </w:r>
      <w:r>
        <w:t>现任新疆自治区吐鲁番市人民政府副市长、党组成员。</w:t>
        <w:br/>
      </w:r>
      <w:r>
        <w:t>1982年09月——1984年09月， 西安统计学校计划统计专业学习；</w:t>
        <w:br/>
      </w:r>
      <w:r>
        <w:t>1984年09月——1986年02月， 裕民县统计局干部；</w:t>
        <w:br/>
      </w:r>
      <w:r>
        <w:t>1986年02月——1989年06月， 裕民县政府办公室秘书；</w:t>
        <w:br/>
      </w:r>
      <w:r>
        <w:t>1989年06月——1991年04月， 裕民县统计局副局长；</w:t>
        <w:br/>
      </w:r>
      <w:r>
        <w:t>1991年04月——1992年05月， 塔城地委办公室信息查办科副科级秘书；</w:t>
        <w:br/>
      </w:r>
      <w:r>
        <w:t>1992年05月——1993年04月， 塔城地委办公室信息查办科副科长；</w:t>
        <w:br/>
      </w:r>
      <w:r>
        <w:t>1993年04月——1994年07月， 塔城地委办公室信息查办科科长；</w:t>
        <w:br/>
      </w:r>
      <w:r>
        <w:t>1994年07月——1997年11月， 塔城地委办公室副主任；</w:t>
        <w:br/>
      </w:r>
      <w:r>
        <w:t>1997年11月——2003年05月， 塔城市委副书记;</w:t>
        <w:br/>
      </w:r>
      <w:r>
        <w:t>2003年05月——2005年10月， 塔城市委副书记、政协党组书记；</w:t>
        <w:br/>
      </w:r>
      <w:r>
        <w:t>2005年10月——2008年09月， 托里县委书记；</w:t>
        <w:br/>
      </w:r>
      <w:r>
        <w:t>2008年09月——2014年01月， 沙湾县委书记；</w:t>
        <w:br/>
      </w:r>
      <w:r>
        <w:t>2014年01月——2015年07月， 吐鲁番地区行署党组成员、副专员；</w:t>
        <w:br/>
      </w:r>
      <w:r>
        <w:t xml:space="preserve">2015年07月——， 吐鲁番市人民政府副市长、党组成员。 [1-2] </w:t>
        <w:br/>
        <w:br/>
      </w:r>
      <w:r>
        <w:t>负责农业、林业、水利、畜牧、扶贫开发、供销、气象、防洪抗旱、住房和城乡建设、城乡规划、示范区建设、住房公积金管理、旅游、文物、人民防空、防震减灾、科技等方面的工作。</w:t>
        <w:br/>
      </w:r>
      <w:r>
        <w:t xml:space="preserve">协助常务副市长赵文泉同志分管招商引资工作。[1] </w:t>
        <w:br/>
        <w:br/>
      </w:r>
      <w:r>
        <w:t xml:space="preserve">2015年7月，谢强当选新疆吐鲁番市第一届人民政府副市长。[2] </w:t>
        <w:br/>
        <w:br/>
      </w:r>
    </w:p>
    <w:p>
      <w:pPr>
        <w:pStyle w:val="Heading3"/>
      </w:pPr>
      <w:r>
        <w:t>江西  上饶弋阳县</w:t>
      </w:r>
    </w:p>
    <w:p>
      <w:r>
        <w:rPr>
          <w:i/>
        </w:rPr>
        <w:t>裴建勤</w:t>
      </w:r>
    </w:p>
    <w:p>
      <w:r>
        <w:t>裴建勤同志，男，汉族，江西铅山人，1954年9月出生，1979年1月入党，1971年12月参加工作，中央党校在职大学学历。</w:t>
      </w:r>
    </w:p>
    <w:p>
      <w:r>
        <w:t>性    别: 男</w:t>
      </w:r>
    </w:p>
    <w:p>
      <w:r>
        <w:t>中文名: 裴建勤</w:t>
      </w:r>
    </w:p>
    <w:p>
      <w:r>
        <w:t>籍    贯: 江西铅山人</w:t>
      </w:r>
    </w:p>
    <w:p>
      <w:r>
        <w:t>民    族: 汉</w:t>
      </w:r>
    </w:p>
    <w:p>
      <w:r>
        <w:t>简历：</w:t>
      </w:r>
      <w:r>
        <w:t xml:space="preserve">现任九江市人大常委会副主任。[1] </w:t>
        <w:br/>
        <w:br/>
      </w:r>
      <w:r>
        <w:t>曾任铅山县英将乡党委副书记、稼轩乡党委书记、五铜乡党委书记；</w:t>
        <w:br/>
      </w:r>
      <w:r>
        <w:t>1992年11月任铅山县政府副县长；</w:t>
        <w:br/>
      </w:r>
      <w:r>
        <w:t>1997年11月任弋阳县委副书记；</w:t>
        <w:br/>
      </w:r>
      <w:r>
        <w:t>2000年12月任弋阳县委书记（2002年3月至2002年7月中央党校县委书记进修班学习)；</w:t>
        <w:br/>
      </w:r>
      <w:r>
        <w:t>2006年3月任上饶市人大常委会党组成员；</w:t>
        <w:br/>
      </w:r>
      <w:r>
        <w:t>2006年12月任上饶市人大常委会副主任、党组成员；</w:t>
        <w:br/>
      </w:r>
      <w:r>
        <w:t xml:space="preserve">2011年5月至今任上饶市人大常委会副主任、党组副书记。[2] </w:t>
        <w:br/>
        <w:br/>
      </w:r>
      <w:r>
        <w:t xml:space="preserve">分管市人大常委会选举任免联络工作委员会工作[1] </w:t>
        <w:br/>
        <w:br/>
      </w:r>
    </w:p>
    <w:p>
      <w:pPr>
        <w:pStyle w:val="Heading3"/>
      </w:pPr>
      <w:r>
        <w:t>湖北  十堰张湾区</w:t>
      </w:r>
    </w:p>
    <w:p>
      <w:r>
        <w:rPr>
          <w:i/>
        </w:rPr>
        <w:t>吴世杰</w:t>
      </w:r>
    </w:p>
    <w:p>
      <w:r>
        <w:t>吴世杰，男，汉族，河南汝南人，1956年12月出生，1974年9月参加工作，1980年9月加入中国共产党，在职研究生、经济学硕士。现任湖北省十堰市委常委、宣传部长。</w:t>
      </w:r>
    </w:p>
    <w:p>
      <w:r>
        <w:t>简历：</w:t>
      </w:r>
      <w:r>
        <w:t>历任十堰报社副社长、党委副书记，共青团十堰市第四届委员会书记兼市团校校长、团市委党组书记，十堰市委宣传部副部长、市精神文明办公室主任。</w:t>
        <w:br/>
      </w:r>
      <w:r>
        <w:t>2000年6月任中共张湾区委书记；</w:t>
        <w:br/>
      </w:r>
      <w:r>
        <w:t>2004年1月兼任区人大常委会主任。</w:t>
        <w:br/>
      </w:r>
      <w:r>
        <w:t>2007年1月至2012年1月任十堰市委常委、统战部长。</w:t>
        <w:br/>
      </w:r>
      <w:r>
        <w:t xml:space="preserve">2012年1月至今任十堰市委常委、宣传部长。[1] </w:t>
        <w:br/>
        <w:br/>
      </w:r>
      <w:r>
        <w:t>中国共产党湖北省十堰市常务委员会委员，中国共产党湖北省十堰市委员会宣传部部长。</w:t>
        <w:br/>
      </w:r>
    </w:p>
    <w:p>
      <w:pPr>
        <w:pStyle w:val="Heading3"/>
      </w:pPr>
      <w:r>
        <w:t>陕西  宝鸡凤县</w:t>
      </w:r>
    </w:p>
    <w:p>
      <w:r>
        <w:rPr>
          <w:i/>
        </w:rPr>
        <w:t>孙惜玲</w:t>
      </w:r>
    </w:p>
    <w:p>
      <w:r>
        <w:t>孙惜玲，女，汉族，1955年5月生，陕西兴平人，1975年8月加入中国共产党，1971年5月参加工作，中央党校大学学历。</w:t>
      </w:r>
    </w:p>
    <w:p>
      <w:r>
        <w:t>出生日期: 1955年5月</w:t>
      </w:r>
    </w:p>
    <w:p>
      <w:r>
        <w:t>入党时间: 1975年8月</w:t>
      </w:r>
    </w:p>
    <w:p>
      <w:r>
        <w:t>参加工作: 1971年5月</w:t>
      </w:r>
    </w:p>
    <w:p>
      <w:r>
        <w:t>中文名: 孙惜玲</w:t>
      </w:r>
    </w:p>
    <w:p>
      <w:r>
        <w:t>出生地: 陕西兴平</w:t>
      </w:r>
    </w:p>
    <w:p>
      <w:r>
        <w:t>国    籍: 中国</w:t>
      </w:r>
    </w:p>
    <w:p>
      <w:r>
        <w:t>毕业院校: 中央党校</w:t>
      </w:r>
    </w:p>
    <w:p>
      <w:r>
        <w:t>民    族: 汉族</w:t>
      </w:r>
    </w:p>
    <w:p>
      <w:r>
        <w:t>简历：</w:t>
      </w:r>
      <w:r>
        <w:t>曾任宝鸡市人大常委会副主任、党组副书记。</w:t>
        <w:br/>
      </w:r>
      <w:r>
        <w:t>1971年5月至1987年11月为宝鸡市人防战备办干部（其间：1982年9月至1985年7月在陕西省广播电视大学汉语言文学专业学习）；</w:t>
        <w:br/>
      </w:r>
      <w:r>
        <w:t>1987年11月至1993年6月为中共宝鸡市纪委干部；</w:t>
        <w:br/>
      </w:r>
      <w:r>
        <w:t>1993年6月至1995年5月任中共宝鸡市纪委干教室副主任；</w:t>
        <w:br/>
      </w:r>
      <w:r>
        <w:t>1995年5月至2000年5月任中共凤县县委副书记（其间:1996年9月至1998年12月在中央党校函授学院党政专业学习）；</w:t>
        <w:br/>
      </w:r>
      <w:r>
        <w:t>2000年5月至2002年11月任中共凤县县委副书记、县人民政府县长；</w:t>
        <w:br/>
      </w:r>
      <w:r>
        <w:t>2002年11月至2003年1月任中共凤县县委书记；</w:t>
        <w:br/>
      </w:r>
      <w:r>
        <w:t>2003年1月至2005年2月任中共凤县县委书记、县人大常委会主任；</w:t>
        <w:br/>
      </w:r>
      <w:r>
        <w:t>2005年2月至2007年1月任中共金台区委书记、区人大常委会主任；</w:t>
        <w:br/>
      </w:r>
      <w:r>
        <w:t>2007年1月至2015年2月任宝鸡市人大常委会副主任、党组副书记。</w:t>
        <w:br/>
      </w:r>
      <w:r>
        <w:t>省十一次党代会代表，九届市委委员。</w:t>
        <w:br/>
      </w:r>
      <w:r>
        <w:t xml:space="preserve">2012年02月25日，宝鸡市十四届人大一次会议选举孙惜玲为市人大常委会副主任。[1] </w:t>
        <w:br/>
        <w:br/>
      </w:r>
      <w:r>
        <w:t xml:space="preserve">2015年02月08日，宝鸡市第十四届人民代表大会第五次会议主席团举行第三次会议。会议决定接受孙惜玲同志辞去宝鸡市第十四届人大常委会副主任事项。[2] </w:t>
        <w:br/>
        <w:br/>
      </w:r>
    </w:p>
    <w:p>
      <w:pPr>
        <w:pStyle w:val="Heading3"/>
      </w:pPr>
      <w:r>
        <w:t>湖北  孝感孝南区</w:t>
      </w:r>
    </w:p>
    <w:p>
      <w:r>
        <w:rPr>
          <w:i/>
        </w:rPr>
        <w:t>杨军安</w:t>
      </w:r>
    </w:p>
    <w:p>
      <w:r>
        <w:t>杨军安，男，汉族，1964年7月生，湖北孝昌人，湖北大学学历，理学学士学位，1985年7月参加工作，1984年9月加入中国共产党。</w:t>
      </w:r>
    </w:p>
    <w:p>
      <w:r>
        <w:t>出生日期: 1964年7月</w:t>
      </w:r>
    </w:p>
    <w:p>
      <w:r>
        <w:t>信    仰: 共产主义</w:t>
      </w:r>
    </w:p>
    <w:p>
      <w:r>
        <w:t>中文名: 杨军安</w:t>
      </w:r>
    </w:p>
    <w:p>
      <w:r>
        <w:t>国    籍: 中国</w:t>
      </w:r>
    </w:p>
    <w:p>
      <w:r>
        <w:t>毕业院校: 湖北大学</w:t>
      </w:r>
    </w:p>
    <w:p>
      <w:r>
        <w:t>民    族: 汉族</w:t>
      </w:r>
    </w:p>
    <w:p>
      <w:r>
        <w:t>简历：</w:t>
      </w:r>
      <w:r>
        <w:t xml:space="preserve">现任湖北省孝感市政协副主席。[1] </w:t>
        <w:br/>
        <w:br/>
      </w:r>
      <w:r>
        <w:t>1981.09--1985.07    湖北大学物理专业学习</w:t>
        <w:br/>
      </w:r>
      <w:r>
        <w:t>1985.08--1987.03    孝感市（县级）三汊镇组织干事</w:t>
        <w:br/>
      </w:r>
      <w:r>
        <w:t>1987.03--1988.09    孝感市（县级）三汊镇党委组织委员</w:t>
        <w:br/>
      </w:r>
      <w:r>
        <w:t>1988.09--1991.03    孝感市（县级）车站街道党委组织委员</w:t>
        <w:br/>
      </w:r>
      <w:r>
        <w:t>1991.03--1993.12    孝感市（县级）广场街道党委副书记（其间：1992.03--1992.05孝感地委党校中青年干部培训班培训）</w:t>
        <w:br/>
      </w:r>
      <w:r>
        <w:t>1993.12--1996.12    孝感市孝南区广场街道党委副书记</w:t>
        <w:br/>
      </w:r>
      <w:r>
        <w:t>1996.12--1998.02    孝感市孝南区毛陈镇党委副书记、镇长</w:t>
        <w:br/>
      </w:r>
      <w:r>
        <w:t>1998.02--2002.12    孝感市孝南区毛陈镇党委书记（其间：1999.09--1999.11孝感市委党校乡镇正职培训班培训）</w:t>
        <w:br/>
      </w:r>
      <w:r>
        <w:t>2002.12--2003.12    孝感市孝南区政府区长助理</w:t>
        <w:br/>
      </w:r>
      <w:r>
        <w:t>2003.12--2006.10    孝感市孝南区委常委、区政府副区长</w:t>
        <w:br/>
      </w:r>
      <w:r>
        <w:t>2006.10--2006.11    孝感市孝南区委副书记、区政府副区长</w:t>
        <w:br/>
      </w:r>
      <w:r>
        <w:t>2006.11--2007.01    孝感市孝南区委副书记、区政府代区长</w:t>
        <w:br/>
      </w:r>
      <w:r>
        <w:t xml:space="preserve">2007.01--2011.09    孝感市孝南区委副书记、区政府区长（其间：2008.05--2008.06国家行政学院县长进修班培训）[2] </w:t>
        <w:br/>
        <w:br/>
      </w:r>
      <w:r>
        <w:t>2011.09--2015.12    孝感市孝南区委书记（其间：2013.05-2013.06湖北省委党校县市区党政主职培训班培训）</w:t>
        <w:br/>
      </w:r>
      <w:r>
        <w:t xml:space="preserve">2015.12--2016.01    孝感市政协党组成员[3] </w:t>
        <w:br/>
        <w:br/>
      </w:r>
      <w:r>
        <w:t xml:space="preserve">2016.01--    当选孝感市政协副主席[4] </w:t>
        <w:br/>
        <w:br/>
      </w:r>
      <w:r>
        <w:t xml:space="preserve">2016年1月21日，政协孝感市五届五次会议第二次大会举行大会选举，杨军安当选为政协孝感市第五届委员会副主席。[1] </w:t>
        <w:br/>
        <w:br/>
      </w:r>
    </w:p>
    <w:p>
      <w:pPr>
        <w:pStyle w:val="Heading3"/>
      </w:pPr>
      <w:r>
        <w:t>甘肃  陇南宕昌县</w:t>
      </w:r>
    </w:p>
    <w:p>
      <w:r>
        <w:rPr>
          <w:i/>
        </w:rPr>
        <w:t>黄华明</w:t>
      </w:r>
    </w:p>
    <w:p>
      <w:r>
        <w:t>黄华明，男，汉族，四川广元人，研究生学历。</w:t>
      </w:r>
    </w:p>
    <w:p>
      <w:r>
        <w:t>性    别: 男</w:t>
      </w:r>
    </w:p>
    <w:p>
      <w:r>
        <w:t>民    族: 汉族</w:t>
      </w:r>
    </w:p>
    <w:p>
      <w:r>
        <w:t>中文名: 黄华明</w:t>
      </w:r>
    </w:p>
    <w:p>
      <w:r>
        <w:t>简历：</w:t>
      </w:r>
      <w:r>
        <w:t>曾任甘肃省白龙江林业管理局党委常委、副局长。</w:t>
        <w:br/>
      </w:r>
      <w:r>
        <w:t>1974年1月于甘肃省文县肖家乡插队；</w:t>
        <w:br/>
      </w:r>
      <w:r>
        <w:t>1976年1月在兰州军区参军入伍；1979年8月起先后任武都军分区政治部组织科干事、陇南地区整党办干事、陇南地委党史办干事、陇南地委组织部组织员等职；</w:t>
        <w:br/>
      </w:r>
      <w:r>
        <w:t>1997年1月任成县县委常委、副县长；</w:t>
        <w:br/>
      </w:r>
      <w:r>
        <w:t>1999年11月任成县县委副书记；</w:t>
        <w:br/>
      </w:r>
      <w:r>
        <w:t>2002年3月任宕昌县委副书记、县长；</w:t>
        <w:br/>
      </w:r>
      <w:r>
        <w:t>2005年3月任宕昌县委书记；</w:t>
        <w:br/>
      </w:r>
      <w:r>
        <w:t>2006年11月任陇南市委副秘书长；</w:t>
        <w:br/>
      </w:r>
      <w:r>
        <w:t>2007年1月任陇南市委常委、武都区委书记；</w:t>
        <w:br/>
      </w:r>
      <w:r>
        <w:t xml:space="preserve">2009年5月起任白龙江林业管理局党委常委、副局长。[1] </w:t>
        <w:br/>
        <w:br/>
      </w:r>
      <w:r>
        <w:t xml:space="preserve">2016年9月，免去黄华明的白龙江林业管理局副局长职务，退休；[2] </w:t>
        <w:br/>
        <w:br/>
      </w:r>
    </w:p>
    <w:p>
      <w:pPr>
        <w:pStyle w:val="Heading3"/>
      </w:pPr>
      <w:r>
        <w:t>湖南  郴州安仁县</w:t>
      </w:r>
    </w:p>
    <w:p>
      <w:r>
        <w:rPr>
          <w:i/>
        </w:rPr>
        <w:t>唐武生</w:t>
      </w:r>
    </w:p>
    <w:p>
      <w:r>
        <w:t>唐武生，男，汉族，1955年3月（其他资料显示为5月5日）生，湖南炎陵县人，中央党校本科学历，中共党员。同时还是湖南省书法家协会会员。公务之际，潜心书法篆刻，擅长多种书体，尤以行草、篆书和篆刻见长。出版有《文心朱华·唐武生篆刻作品集》、《唐武生书法篆刻作品集》。</w:t>
      </w:r>
    </w:p>
    <w:p>
      <w:r>
        <w:t>出生日期: 1955年3月</w:t>
      </w:r>
    </w:p>
    <w:p>
      <w:r>
        <w:t>代表作品: 《文心朱华·唐武生篆刻作品集》、《唐武生书法篆刻作品集》</w:t>
      </w:r>
    </w:p>
    <w:p>
      <w:r>
        <w:t>中文名: 唐武生</w:t>
      </w:r>
    </w:p>
    <w:p>
      <w:r>
        <w:t>出生地: 湖南炎陵县</w:t>
      </w:r>
    </w:p>
    <w:p>
      <w:r>
        <w:t>国    籍: 中国</w:t>
      </w:r>
    </w:p>
    <w:p>
      <w:r>
        <w:t>毕业院校: 中央党校</w:t>
      </w:r>
    </w:p>
    <w:p>
      <w:r>
        <w:t>民    族: 汉族</w:t>
      </w:r>
    </w:p>
    <w:p>
      <w:r>
        <w:t>简历：</w:t>
      </w:r>
      <w:r>
        <w:t xml:space="preserve">历经三年知青，五年工人，十年乡干部生活。主持过乡镇党委、共青团县委、计委、政法委工作。曾任株洲市炎陵县县长，1999年12月交流调任郴州市安仁县县长，2000年至2002年任中共安仁县委书记；2002年调任株洲市农村工作领导小组办公室副主任，2003年任株洲市农村工作领导小组办公室主任、党组书记（2006年8月当选中共株洲市第十届委员会委员），2009年2月至2011年6月任中共株洲市委农村工作部部长、市人民政府农村工作办公室主任、党组书记，2011年6月任株洲技术学院党委书记，2011年12月任湖南工贸技师学院党委书记[1] </w:t>
        <w:br/>
        <w:t>。</w:t>
        <w:br/>
      </w:r>
      <w:r>
        <w:t>《文心朱华·唐武生篆刻作品集》</w:t>
        <w:br/>
      </w:r>
      <w:r>
        <w:t>《唐武生书法篆刻作品集》</w:t>
        <w:br/>
      </w:r>
    </w:p>
    <w:p>
      <w:pPr>
        <w:pStyle w:val="Heading3"/>
      </w:pPr>
      <w:r>
        <w:t>山西  沂州五台县</w:t>
      </w:r>
    </w:p>
    <w:p>
      <w:r>
        <w:rPr>
          <w:i/>
        </w:rPr>
        <w:t>李永胜</w:t>
      </w:r>
    </w:p>
    <w:p>
      <w:r>
        <w:t>李永胜 男，1949年10月10日生于壶关县石河沐六六城，籍贯山西省长治市壶关县，毕业于山西太原中医专科学校。现任职于中国名医疑难病研究所。</w:t>
      </w:r>
    </w:p>
    <w:p>
      <w:r>
        <w:t>出生日期: 1949年IO月10日</w:t>
      </w:r>
    </w:p>
    <w:p>
      <w:r>
        <w:t>中文名: 李永胜</w:t>
      </w:r>
    </w:p>
    <w:p>
      <w:r>
        <w:t>国    籍: 中华人民共和国</w:t>
      </w:r>
    </w:p>
    <w:p>
      <w:r>
        <w:t>职    业: 山西省长治市民间医生</w:t>
      </w:r>
    </w:p>
    <w:p>
      <w:r>
        <w:t>毕业院校: 太原中医专科学校</w:t>
      </w:r>
    </w:p>
    <w:p>
      <w:r>
        <w:t>主要成就: None</w:t>
      </w:r>
    </w:p>
    <w:p>
      <w:r>
        <w:t>简历：</w:t>
      </w:r>
      <w:r>
        <w:t>李永胜 男，1949年10月10日生于壶关县石河沐六六城，籍贯山西省长治市壶关县，毕业于山西太原中医专科学校。</w:t>
        <w:br/>
      </w:r>
      <w:r>
        <w:t xml:space="preserve">现任职于中国名医疑难病研究所。[1] </w:t>
        <w:br/>
        <w:br/>
      </w:r>
      <w:r>
        <w:t>研制发明的“风湿康”穴位信息疗法，主治风湿类风湿关节炎、顽固性头痛、骨质增生、腰椎间盘突出、坐骨神经痛、妇科病、皮肤病、性病、烧伤。</w:t>
        <w:br/>
      </w:r>
      <w:r>
        <w:t>对患者确有强筋骨、利关节、行气血、暖脏腑等作用，发表50篇论文，其中《治疗风湿类风湿的特效绝秘方》、《风湿康治疗风湿病研讨》、《论中风证治》发表在《传统医学论文选》。</w:t>
        <w:br/>
      </w:r>
      <w:r>
        <w:t>其专著《神奇的穴位信息疗法》1994年由中国友谊出版社出版，曾获第三届东方健康博览会金奖，第四届东方健康博览会“医保科技成果金奖”。全国名医学术研讨会授予中国名医“施绝妙之招，扬神医之名”奖牌。中国医药荟萃全国疑难病症研讨会授予“教授职称，攻克疑难病症，造福亿万人民”的金牌。</w:t>
        <w:br/>
      </w:r>
      <w:r>
        <w:t>1998年获首届加拿大国际白求恩精神业绩国际金奖。</w:t>
        <w:br/>
      </w:r>
      <w:r>
        <w:t>共荣获国内国际金奖50余项，1998年12月获中华英才荣誉证书；1999年12月荣获江主席亲笔题词的中华魂荣誉证书；2000年2月荣获中国保健科学技术学会授予的杏林科技精英荣誉称号及金牌；2000年8月1日荣获中国中医研究院特色医药合作中心、中国高新知识产权参评推选组委会等联合颁发的共国名医专家金奖证书。</w:t>
        <w:br/>
      </w:r>
      <w:r>
        <w:t>个人业绩入编《中国高级科技人才系列辞典》、《世界名人录》、《世界优秀专利技术精选》、《世界优秀医学专家人才名典》、《共和国名医专家大典》、《辉煌成就世纪曙光大典》、《中华魂中国百业领导英才大典》、《中国专家人才库大典》、《世界医学界人才大典》、《中国人才世纪献辞大典》、《中华名医大典》、《中国世纪专家传略》、《二十一世纪人才库》、《当代中国名医论坛》、《中外名人辞典》、《世界科技专家》、《中国专家大辞典》、《中国人才辞典》、《中国医学专家》、《中国跨世纪领导人才库》、《人民代表报》、《科技日报》、《中国引进报》、《中国企业家报》、《长治日报》、《太行日报》、《长治电视台》、《黄河电视台》、《晋城电视台》等30多家新闻媒体报道他的先进事迹。</w:t>
        <w:br/>
      </w:r>
      <w:r>
        <w:t>2000年5月15日国际卫生医学研究院授予他中医学教授，颁发该研究院院长签发的钢印教授执业资格证书。中国中医药研究促进会于2000年4月聘其为“全国特色诊疗专家”；《医学养生保健报》特约专家，《健康大视野杂志》社特约记者、高级医事顾问等。其发明的风湿康获国家专利，中国专利号：2006101066285。</w:t>
        <w:br/>
      </w:r>
      <w:r>
        <w:t>经他治疗的风湿类风湿、腰椎间盘突出，骨质增生等疑难病万余例。</w:t>
        <w:br/>
      </w:r>
      <w:r>
        <w:t>2002年10月28日，以特邀代表的身份出席了中华医学会、中国医师协会、卫生部中国卫生杂志社共同在北京人民大会堂举办的第二届中国名医大会，受到前任卫生部长钱信忠、中共16大代表中国工程院院士王忠诚等领导亲切接见。</w:t>
        <w:br/>
      </w:r>
      <w:r>
        <w:t>2006年12月5日，李永胜携强免疫匡正芪贞、抗疲劳参精加力胶囊、薄贝爽咽含片三项专利参加北京专家论证会，到会的十位专家一致肯定三个专利配方合理、组成精炼，与所审报的功能有内在相关性，三个产品质量可控，检测成分明确，确定了三个产品的工艺路线，工艺可行稳定，以上三个保健食品配方符合中医传统理论，各功能又都有充分的现代研究成果依据，符合国家有关政策和法规，具有较强的可操作性，产品问世将具有广阔的市场前景。</w:t>
        <w:br/>
      </w:r>
    </w:p>
    <w:p>
      <w:pPr>
        <w:pStyle w:val="Heading3"/>
      </w:pPr>
      <w:r>
        <w:t>湖南  株洲炎陵县</w:t>
      </w:r>
    </w:p>
    <w:p>
      <w:r>
        <w:rPr>
          <w:i/>
        </w:rPr>
        <w:t>李晖</w:t>
      </w:r>
    </w:p>
    <w:p>
      <w:r>
        <w:t>李晖，女，汉族，1970年6月出生，湖南桃江人，1993年6月加入中国共产党，1987年7月参加工作，湖南大学管理科学与工程专业毕业，在职研究生学历，管理学博士。</w:t>
      </w:r>
    </w:p>
    <w:p>
      <w:r>
        <w:t>出生日期: 1970年6月</w:t>
      </w:r>
    </w:p>
    <w:p>
      <w:r>
        <w:t>中文名: 李晖</w:t>
      </w:r>
    </w:p>
    <w:p>
      <w:r>
        <w:t>出生地: 湖南桃江</w:t>
      </w:r>
    </w:p>
    <w:p>
      <w:r>
        <w:t>国    籍: 中国湖南</w:t>
      </w:r>
    </w:p>
    <w:p>
      <w:r>
        <w:t>毕业院校: 湖南大学</w:t>
      </w:r>
    </w:p>
    <w:p>
      <w:r>
        <w:t>民    族: 汉族</w:t>
      </w:r>
    </w:p>
    <w:p>
      <w:r>
        <w:t>简历：</w:t>
      </w:r>
      <w:r>
        <w:t xml:space="preserve">现任湖南省文化厅党组书记、厅长。[1] </w:t>
        <w:br/>
        <w:br/>
      </w:r>
      <w:r>
        <w:br/>
        <w:br/>
        <w:br/>
        <w:br/>
        <w:t>1984.09—1987.07 湖南省益阳师范学校学习</w:t>
        <w:br/>
      </w:r>
      <w:r>
        <w:t>1987.07—1989.08 湖南省工具厂子弟学校教师</w:t>
        <w:br/>
      </w:r>
      <w:r>
        <w:t>1989.08—1992.02 九三学社益阳市委专干、办公室主任</w:t>
        <w:br/>
      </w:r>
      <w:r>
        <w:t>1992.02—1992.07 湖南国际城房地产开发公司办公室主任</w:t>
        <w:br/>
      </w:r>
      <w:r>
        <w:t>1992.07—1992.12 共青团湖南省委学校部工作</w:t>
        <w:br/>
      </w:r>
      <w:r>
        <w:t>1992.12—1995.08 共青团湖南省委办公室秘书科科长、宣传部宣传科科长</w:t>
        <w:br/>
      </w:r>
      <w:r>
        <w:t>1995.08—1997.08 长沙市委宣传部副部长（期间：1996.09—1999.04 湖南大学工商管理专业学习，获工学硕士学位）</w:t>
        <w:br/>
      </w:r>
      <w:r>
        <w:t>1997.08—2000.10 共青团长沙市委书记、党组书记（期间：2000.04—2007.06 湖南大学管理科学与工程专业博士研究生毕业，获管理学博士学位）</w:t>
        <w:br/>
      </w:r>
      <w:r>
        <w:t>2000.10—2005.01 共青团湖南省委副书记、党组成员（期间：2003.12—2004.06 参加省委组织部组织的优秀中青年领导干部出国培训研修班赴美国马里兰州巴尔的摩大学学习）</w:t>
        <w:br/>
      </w:r>
      <w:r>
        <w:t>2005.01—2006.12 共青团湖南省委副书记、党组副书记</w:t>
        <w:br/>
      </w:r>
      <w:r>
        <w:t>2006.12—2007.01 共青团湖南省委党组书记、副书记</w:t>
        <w:br/>
      </w:r>
      <w:r>
        <w:t>2007.01—2008.11 共青团湖南省委书记、党组书记</w:t>
        <w:br/>
      </w:r>
      <w:r>
        <w:t>2008.11—2011.06 株洲市委副书记、炎陵县委书记（期间：2010.02—2010.07 参加中共中央党校第28期中青一班学习）</w:t>
        <w:br/>
      </w:r>
      <w:r>
        <w:t>2011.06—2014.06 怀化市委副书记、市长</w:t>
        <w:br/>
      </w:r>
      <w:r>
        <w:t xml:space="preserve">2014.06—   湖南省文化厅党组书记、厅长[2] </w:t>
        <w:br/>
        <w:br/>
      </w:r>
      <w:r>
        <w:t xml:space="preserve">中共十七大代表，第十二届全国人大代表，团十五、十六届中央委员，十届湖南省人大常委。[3] </w:t>
        <w:br/>
        <w:t xml:space="preserve">湖南省第十一届委员会委员。[4] </w:t>
        <w:br/>
        <w:br/>
      </w:r>
      <w:r>
        <w:t xml:space="preserve">主持省文化厅全面工作。[5] </w:t>
        <w:br/>
        <w:br/>
      </w:r>
      <w:r>
        <w:t xml:space="preserve">2016年11月，李晖当选为中国共产党湖南省第十一届委员会委员。[4] </w:t>
        <w:br/>
        <w:br/>
      </w:r>
      <w:r>
        <w:t>湖南省勤政廉政、富民强省优秀领导干部暨一等功。</w:t>
        <w:br/>
      </w:r>
    </w:p>
    <w:p>
      <w:pPr>
        <w:pStyle w:val="Heading3"/>
      </w:pPr>
      <w:r>
        <w:t>安徽  黄山休宁县</w:t>
      </w:r>
    </w:p>
    <w:p>
      <w:r>
        <w:rPr>
          <w:i/>
        </w:rPr>
        <w:t>陆群</w:t>
      </w:r>
    </w:p>
    <w:p>
      <w:r>
        <w:t>陆群，男，汉族，1963年10月出生，中共党员，浙江淳安人，省委党校研究生学历。</w:t>
      </w:r>
    </w:p>
    <w:p>
      <w:r>
        <w:t>出生日期: 1963年10月</w:t>
      </w:r>
    </w:p>
    <w:p>
      <w:r>
        <w:t>民    族: 汉族</w:t>
      </w:r>
    </w:p>
    <w:p>
      <w:r>
        <w:t>国    籍: 中国</w:t>
      </w:r>
    </w:p>
    <w:p>
      <w:r>
        <w:t>中文名: 陆群</w:t>
      </w:r>
    </w:p>
    <w:p>
      <w:r>
        <w:t>简历：</w:t>
      </w:r>
      <w:r>
        <w:t>现任安徽省黄山市政府副市长。</w:t>
        <w:br/>
      </w:r>
      <w:r>
        <w:t>1982年12月至1990年10月，徽州行署财税局工作；</w:t>
        <w:br/>
      </w:r>
      <w:r>
        <w:t>1990年10月至1994年09月，安徽省黄山市税务局税政二科副科长、科长；</w:t>
        <w:br/>
      </w:r>
      <w:r>
        <w:t>1994年09月至1995年03月，安徽省黄山市地税局税政二科科长；</w:t>
        <w:br/>
      </w:r>
      <w:r>
        <w:t>1995年03月至2000年10月，安徽省黄山市地税局党组成员、副局长；</w:t>
        <w:br/>
      </w:r>
      <w:r>
        <w:t>2000年10月至2001年06月，安徽省黄山市地税局党组副书记、副局长（主持工作）；</w:t>
        <w:br/>
      </w:r>
      <w:r>
        <w:t>2001年06月至2007年11月，安徽省黄山市地税局党组书记、局长；</w:t>
        <w:br/>
      </w:r>
      <w:r>
        <w:t>2007年11月至2007年12月，安徽省黄山市休宁县委副书记、代县长；</w:t>
        <w:br/>
      </w:r>
      <w:r>
        <w:t>2007年12月至2010年02月，安徽省黄山市休宁县委副书记、县长；</w:t>
        <w:br/>
      </w:r>
      <w:r>
        <w:t xml:space="preserve">2010年02月至2016年01月，安徽省黄山市休宁县委书记。[1] </w:t>
        <w:br/>
        <w:br/>
      </w:r>
      <w:r>
        <w:t>2016年01月，安徽省黄山市人民政府副市长、休宁县委书记</w:t>
        <w:br/>
      </w:r>
      <w:r>
        <w:t>2016年05月，安徽省黄山市人民政府副市长</w:t>
        <w:br/>
      </w:r>
      <w:r>
        <w:t xml:space="preserve">2015年12月，拟提名为黄山市政府副市长人选。[2] </w:t>
        <w:br/>
        <w:br/>
      </w:r>
      <w:r>
        <w:t xml:space="preserve">2016年1月23日，黄山市六届人大六次会议选举陆群为黄山市政府副市长[3] </w:t>
        <w:br/>
        <w:t>。</w:t>
        <w:br/>
      </w:r>
      <w:r>
        <w:t xml:space="preserve">2016年5月18日下午，休宁县召开全县领导干部会议，宣布省委、市委对休宁县主要领导职务调整的决定：陆群同志不再担任休宁县县委书记、常委、委员职务。[4] </w:t>
        <w:br/>
        <w:br/>
      </w:r>
    </w:p>
    <w:p>
      <w:pPr>
        <w:pStyle w:val="Heading3"/>
      </w:pPr>
      <w:r>
        <w:t>浙江  宁波江东区</w:t>
      </w:r>
    </w:p>
    <w:p>
      <w:r>
        <w:rPr>
          <w:i/>
        </w:rPr>
        <w:t>暨军民</w:t>
      </w:r>
    </w:p>
    <w:p>
      <w:r>
        <w:t>暨军民，男，汉族，1964年3月生，浙江临安人，1985年6月加入中国共产党，1982年7月参加工作，省委党校研究生学历。</w:t>
      </w:r>
    </w:p>
    <w:p>
      <w:r>
        <w:t>出生日期: 1964年3月</w:t>
      </w:r>
    </w:p>
    <w:p>
      <w:r>
        <w:t>信    仰: 共产主义</w:t>
      </w:r>
    </w:p>
    <w:p>
      <w:r>
        <w:t>中文名: 暨军民</w:t>
      </w:r>
    </w:p>
    <w:p>
      <w:r>
        <w:t>出生地: 浙江临安</w:t>
      </w:r>
    </w:p>
    <w:p>
      <w:r>
        <w:t>国    籍: 中国</w:t>
      </w:r>
    </w:p>
    <w:p>
      <w:r>
        <w:t>职    业: 公务员</w:t>
      </w:r>
    </w:p>
    <w:p>
      <w:r>
        <w:t>主要成就: 金华市委副书记、市长</w:t>
      </w:r>
    </w:p>
    <w:p>
      <w:r>
        <w:t>民    族: 汉族</w:t>
      </w:r>
    </w:p>
    <w:p>
      <w:r>
        <w:t>简历：</w:t>
      </w:r>
      <w:r>
        <w:t xml:space="preserve">现任中共金华市委副书记、市长、党组书记。[1] </w:t>
        <w:br/>
        <w:br/>
      </w:r>
      <w:r>
        <w:t>曾任杭州市农经委调副处长，杭州市政府办公厅农贸处副处长、处长，杭州市政府办</w:t>
        <w:br/>
        <w:br/>
        <w:br/>
        <w:br/>
        <w:t>公厅副主任、党组成员，杭州市江干区委副书记、代区长、区长、区委书记、区人大常委会主任，中共宁波市江东区委书记。</w:t>
        <w:br/>
      </w:r>
      <w:r>
        <w:t xml:space="preserve">2010年4月拟任中共宁波市委常委、市纪律检查委员会书记[2] </w:t>
        <w:br/>
        <w:t>。</w:t>
        <w:br/>
      </w:r>
      <w:r>
        <w:t>2010年5月任宁波市委常委、纪委书记。</w:t>
        <w:br/>
      </w:r>
      <w:r>
        <w:t>2013年7月1日拟提名为金华市市长候选人。</w:t>
        <w:br/>
      </w:r>
      <w:r>
        <w:t xml:space="preserve">2013年7月，中共金华市委副书记、市政府副市长、代市长、市政府党组书记。[3-4] </w:t>
        <w:br/>
        <w:br/>
      </w:r>
      <w:r>
        <w:t xml:space="preserve">2014年2月21日，任金华市市长。[5] </w:t>
        <w:br/>
        <w:br/>
      </w:r>
      <w:r>
        <w:t xml:space="preserve">主持市政府全面工作，负责财政、审计、编制方面工作。　　分管市财政局、市审计局、市编委办，金义都市新区管委会。[1] </w:t>
        <w:br/>
        <w:br/>
      </w:r>
    </w:p>
    <w:p>
      <w:pPr>
        <w:pStyle w:val="Heading3"/>
      </w:pPr>
      <w:r>
        <w:t>云南  普洱江城哈尼族彝族自治县</w:t>
      </w:r>
    </w:p>
    <w:p>
      <w:r>
        <w:rPr>
          <w:i/>
        </w:rPr>
        <w:t>胡良波</w:t>
      </w:r>
    </w:p>
    <w:p>
      <w:r>
        <w:t>胡良波，男，汉族，1972年11月生，云南省委党校研究生学历，中共党员，1991年7月参加工作。</w:t>
      </w:r>
    </w:p>
    <w:p>
      <w:r>
        <w:t>出生日期: 1972年11月</w:t>
      </w:r>
    </w:p>
    <w:p>
      <w:r>
        <w:t>中文名: 胡良波</w:t>
      </w:r>
    </w:p>
    <w:p>
      <w:r>
        <w:t>职    业: 普洱市发展和改革委员会主任、党组书记</w:t>
      </w:r>
    </w:p>
    <w:p>
      <w:r>
        <w:t>简历：</w:t>
      </w:r>
      <w:r>
        <w:t>历任西盟县委常委、办公室主任，思茅市委办公室副主任，普洱市委副秘书长，江城县委书记等职。</w:t>
        <w:br/>
      </w:r>
      <w:r>
        <w:t>现任普洱市发展和改革委员会主任、党组书记。</w:t>
        <w:br/>
      </w:r>
      <w:r>
        <w:t xml:space="preserve">2015年2月，经研究，该同志拟任中共普洱市委常委。[1] </w:t>
        <w:br/>
        <w:br/>
      </w:r>
    </w:p>
    <w:p>
      <w:pPr>
        <w:pStyle w:val="Heading3"/>
      </w:pPr>
      <w:r>
        <w:t>湖南  岳阳君山区</w:t>
      </w:r>
    </w:p>
    <w:p>
      <w:r>
        <w:rPr>
          <w:i/>
        </w:rPr>
        <w:t>赵岳平</w:t>
      </w:r>
    </w:p>
    <w:p>
      <w:r>
        <w:t>赵岳平：男，汉族，1966年10月生，湖南岳阳人，中共党员。</w:t>
      </w:r>
    </w:p>
    <w:p>
      <w:r>
        <w:t>出生日期: 1966年10月</w:t>
      </w:r>
    </w:p>
    <w:p>
      <w:r>
        <w:t>民    族: None</w:t>
      </w:r>
    </w:p>
    <w:p>
      <w:r>
        <w:t>信    仰: None</w:t>
      </w:r>
    </w:p>
    <w:p>
      <w:r>
        <w:t>中文名: 赵岳平</w:t>
      </w:r>
    </w:p>
    <w:p>
      <w:r>
        <w:t>简历：</w:t>
      </w:r>
      <w:r>
        <w:t>现任岳阳市委组织部常务副部长。</w:t>
        <w:br/>
      </w:r>
      <w:r>
        <w:t>1985.09—1988.07 在岳阳大学中文专业学习；</w:t>
        <w:br/>
      </w:r>
      <w:r>
        <w:t>1988.07—1989.12 任岳阳市房地产管理局干部；</w:t>
        <w:br/>
      </w:r>
      <w:r>
        <w:t>1989.12—1992.11 任岳阳市城建处党办秘书、办公室秘书；</w:t>
        <w:br/>
      </w:r>
      <w:r>
        <w:t>1992.11—1993.12 任岳阳市城建处办公室副主任；</w:t>
        <w:br/>
      </w:r>
      <w:r>
        <w:t>1993.12—1996.06 任岳阳市城建局办公室主任（其中1994.9-1996.7中央党校经济管理专业本科函授）；</w:t>
        <w:br/>
      </w:r>
      <w:r>
        <w:t>1996.06—1996.09 岳阳市公用事业局办公室主任（其中1996.7-1998.7中国人民大学区域经济学研究生课程班毕业）；</w:t>
        <w:br/>
      </w:r>
      <w:r>
        <w:t>1996.09—1997.03 任岳阳市环卫处副主任；</w:t>
        <w:br/>
      </w:r>
      <w:r>
        <w:t>1997.03—2002.02 任共青团岳阳市委副书记、市青联主席</w:t>
        <w:br/>
      </w:r>
      <w:r>
        <w:t>（2000.3-2001.3主持团市委工作；1998.5-1998.7参加中央团校“全国团地市委书记的干讨班”；2000.5-2000.09参加国防科技大学“湖南省领导干部系统工程研修班”）；</w:t>
        <w:br/>
      </w:r>
      <w:r>
        <w:t>2002.02—2002.10 任汨罗市委副书记；</w:t>
        <w:br/>
      </w:r>
      <w:r>
        <w:t>2002.10—2005.04 任湘阴县委副书记；</w:t>
        <w:br/>
      </w:r>
      <w:r>
        <w:t>2005.04—2008.02 任岳阳市君山区委副书记、区长；</w:t>
        <w:br/>
      </w:r>
      <w:r>
        <w:t>（其中2006.9当选为中共岳阳市委候补委员，2007.12当选为岳阳市第六届人大代表，2008.01当选为湖南省第十一届人大代表）；</w:t>
        <w:br/>
      </w:r>
      <w:r>
        <w:t>2008.02，任岳阳市君山区委书记；</w:t>
        <w:br/>
      </w:r>
      <w:r>
        <w:t xml:space="preserve">现任岳阳市委组织部常务副部长。[1] </w:t>
        <w:br/>
        <w:br/>
      </w:r>
      <w:r>
        <w:t xml:space="preserve">2013.05，不再担任中共君山区委书记、常委、委员职务。[2] </w:t>
        <w:br/>
        <w:br/>
      </w:r>
      <w:r>
        <w:t xml:space="preserve">2016年6月，列入岳阳市领导班子换届拟新提名人选考察对象公示名单。[3] </w:t>
        <w:br/>
        <w:br/>
      </w:r>
      <w:r>
        <w:t xml:space="preserve">2016年10月，赵岳平任岳阳市人大常委会党组成员，当选为岳阳市人大常委会副主任候选人。[4] </w:t>
        <w:br/>
        <w:br/>
      </w:r>
    </w:p>
    <w:p>
      <w:pPr>
        <w:pStyle w:val="Heading3"/>
      </w:pPr>
      <w:r>
        <w:t>甘肃  甘南卓尼县</w:t>
      </w:r>
    </w:p>
    <w:p>
      <w:r>
        <w:rPr>
          <w:i/>
        </w:rPr>
        <w:t>张世虎</w:t>
      </w:r>
    </w:p>
    <w:p>
      <w:r>
        <w:t>张世虎，现任甘肃嘉峪关市司法局局长。</w:t>
      </w:r>
    </w:p>
    <w:p>
      <w:r>
        <w:t>简历：</w:t>
      </w:r>
      <w:r>
        <w:t>任免信息</w:t>
        <w:br/>
      </w:r>
      <w:r>
        <w:t xml:space="preserve">2016年11月18日，嘉峪关市十届人大常委会第一次会议，决定任命：张世虎为甘肃嘉峪关市司法局局长。[1] </w:t>
        <w:br/>
        <w:br/>
      </w:r>
    </w:p>
    <w:p>
      <w:pPr>
        <w:pStyle w:val="Heading3"/>
      </w:pPr>
      <w:r>
        <w:t>河北  保定顺平县</w:t>
      </w:r>
    </w:p>
    <w:p>
      <w:r>
        <w:rPr>
          <w:i/>
        </w:rPr>
        <w:t>张丽娟</w:t>
      </w:r>
    </w:p>
    <w:p>
      <w:r>
        <w:t>张丽娟出生于1971年5月，1994年毕业于河北师范大学数学系，在保定一中任教3年，1997年考入兰州大学数学系，攻读基础数学专业研究生，2000年获得硕士学位，毕业后到河北大学任教至今。</w:t>
      </w:r>
    </w:p>
    <w:p>
      <w:r>
        <w:t>出生日期: 1971年5月</w:t>
      </w:r>
    </w:p>
    <w:p>
      <w:r>
        <w:t>民    族: 汉</w:t>
      </w:r>
    </w:p>
    <w:p>
      <w:r>
        <w:t>国    籍: 中国</w:t>
      </w:r>
    </w:p>
    <w:p>
      <w:r>
        <w:t>中文名: 张丽娟</w:t>
      </w:r>
    </w:p>
    <w:p>
      <w:r>
        <w:t>职    业: 河北大学数学与计算机学院讲师</w:t>
      </w:r>
    </w:p>
    <w:p>
      <w:r>
        <w:t>简历：</w:t>
      </w:r>
      <w:r>
        <w:t>所授课程：数学分析、 实变函数与泛函分析 　　研究方向：非线性泛函分析 　　学术论文　　张丽娟 陈俊敏； 渐近非扩张映射Ishikawa迭代的强收敛； 数学学报（中文版） 　　张丽娟 陈俊敏； 有关非扩张映射的代误差的迭代收敛定理； 河北大学学报 　　张丽娟 陈俊敏 佟慧；渐近非扩张映射的迭代收敛定理；河北大学学报 　　侯志彬 张丽娟；Alp-空间（1&lt;P&lt;∞）单位球面间的非满等距映射的延拓 数学学报（中文版）</w:t>
        <w:br/>
      </w:r>
    </w:p>
    <w:p>
      <w:pPr>
        <w:pStyle w:val="Heading3"/>
      </w:pPr>
      <w:r>
        <w:t>江西  抚州崇仁县</w:t>
      </w:r>
    </w:p>
    <w:p>
      <w:r>
        <w:rPr>
          <w:i/>
        </w:rPr>
        <w:t>谢祖鹏</w:t>
      </w:r>
    </w:p>
    <w:p>
      <w:r>
        <w:t>谢祖鹏，男，汉族，1962年8月出生，江西广昌人，1983年7月参加工作，中共党员，中央党校研究生学历。</w:t>
      </w:r>
    </w:p>
    <w:p>
      <w:r>
        <w:t>出生日期: 1962年8月</w:t>
      </w:r>
    </w:p>
    <w:p>
      <w:r>
        <w:t>民    族: 汉族</w:t>
      </w:r>
    </w:p>
    <w:p>
      <w:r>
        <w:t>中文名: 谢祖鹏</w:t>
      </w:r>
    </w:p>
    <w:p>
      <w:r>
        <w:t>出生地: 江西广昌</w:t>
      </w:r>
    </w:p>
    <w:p>
      <w:r>
        <w:t>职    业: 国家公务员</w:t>
      </w:r>
    </w:p>
    <w:p>
      <w:r>
        <w:t>简历：</w:t>
      </w:r>
      <w:r>
        <w:t>现任抚州市人大常委会党组成员、副主任。</w:t>
        <w:br/>
      </w:r>
      <w:r>
        <w:t xml:space="preserve">1980.09--1983.07 赣南师院学生　　1983.07--1987.10 江西省广昌县职业技校教师，校团支部书记　　1987.10--1989.03 江西省广昌县委组织部干部　　1989.03--1992.10 江西省广昌县委组织员　　1992.10--1998.01 江西省广昌县驿前镇党委书记　　1998.01--2001.05 江西省宜黄县政府副县长　　2001.05--2002.04 江西省宜黄县委常委、副县长(其间：1999.09--2001.07南昌大学研究生课　　程进修班学习)　　2002.04--2003.01 江西省宜黄县委副书记、代县长　　2003.01--2006.05 江西省宜黄县委副书记、县长　　2006.05--2009.12 江西省宜黄县委书记　　2009.12—2013.01 江西省崇仁县委书记(其间：2008.09--2011.07在中央党校研究生院经济学　　专业在职研究生学习)　　2013.01--江西省抚州市人大常委会党组成员、副主任[1] </w:t>
        <w:br/>
        <w:br/>
      </w:r>
      <w:r>
        <w:t xml:space="preserve">2012年10月30日，拟提名为抚州市人大常委会副主任候选人[2] </w:t>
        <w:br/>
        <w:t xml:space="preserve">，2013年1月任抚州市人大常委会副主任、崇仁县委书记（市三届人大三次会议在市行政会议中心三楼主会场举行第三次全体会议，补选谢祖鹏为市三届人大常委会副主任）。[2] </w:t>
        <w:br/>
        <w:br/>
      </w:r>
      <w:r>
        <w:t xml:space="preserve">2016年11月，抚州市四届人大一次会议，当选为抚州市第四届人民代表大会常务委员会副主任。[3] </w:t>
        <w:br/>
        <w:br/>
      </w:r>
    </w:p>
    <w:p>
      <w:pPr>
        <w:pStyle w:val="Heading3"/>
      </w:pPr>
      <w:r>
        <w:t>广东  惠州惠城区</w:t>
      </w:r>
    </w:p>
    <w:p>
      <w:r>
        <w:rPr>
          <w:i/>
        </w:rPr>
        <w:t>黄仕芳</w:t>
      </w:r>
    </w:p>
    <w:p>
      <w:r>
        <w:t>黄仕芳 男，广东博罗人，汉族，1953年2月生，省委党校经济学专业毕业，学历在职研究生，1975年1月参加工作，1972年11月加入中国共产党。</w:t>
      </w:r>
    </w:p>
    <w:p>
      <w:r>
        <w:t>出生日期: 1953年2月</w:t>
      </w:r>
    </w:p>
    <w:p>
      <w:r>
        <w:t>民    族: 汉</w:t>
      </w:r>
    </w:p>
    <w:p>
      <w:r>
        <w:t>中文名: 填写人</w:t>
      </w:r>
    </w:p>
    <w:p>
      <w:r>
        <w:t>籍    贯: 广东博罗</w:t>
      </w:r>
    </w:p>
    <w:p>
      <w:r>
        <w:t>简历：</w:t>
      </w:r>
      <w:r>
        <w:br/>
        <w:br/>
        <w:br/>
        <w:br/>
        <w:br/>
      </w:r>
      <w:r>
        <w:t>1972年9月后，任博罗县福田公社依岗大队团支部书记、民兵营长（参加工作时间认定为1975年1月）；1973年9月后，在华南农学院读书；1976年12月后，任惠阳地区农业处种子科干部；1983年12月后，任惠阳地区农业处种子科副科长、种子公司副经理（主持全面工作）；1985年12月后，任惠阳地区农业处副处长、党组副书记；1988年10月后，任惠州市农业局副局长、党组副书记；1989年3月后，任博罗县副县长（挂职）；1990年5月后，任博罗县委副书记、县长（1995年3月至7月参加省委党校中青年党政干部培训班学习）；1996年7月后，任惠城区委书记；1998年6月后，任惠州市委常委、惠城区委书记；2002年8月后，任惠州市委常委、政法委书记；2003年6月后，任惠州市委副书记、政法委书记（2006年10月起兼任市政府党组副书记）；2006年12月后，任惠州市委常委、市政府党组副书记；2007年1月后，任惠州市委常委、市政府常务副市长、党组副书记。2011年2月后，任惠州市人大常委会党组书记、常务副主任。</w:t>
        <w:br/>
      </w:r>
      <w:r>
        <w:t>省八、九次党代会代表，省八届人大代表，七、八、九届市委委员，市六、七、八、九次党代会代表，市八、九、十届人大代表。</w:t>
        <w:br/>
      </w:r>
      <w:r>
        <w:t>黄仕芳副市长协助市长主持市政府日常工作，分管市政府机关、发展改革、国有 资产、财政、审计、税务、金融、银监、法制、统计、物价、劳动、社保、代建、粮 食工作，兼管市高新科技工业园开发建设。</w:t>
        <w:br/>
      </w:r>
    </w:p>
    <w:p>
      <w:pPr>
        <w:pStyle w:val="Heading3"/>
      </w:pPr>
      <w:r>
        <w:t>新疆  和田洛浦县</w:t>
      </w:r>
    </w:p>
    <w:p>
      <w:r>
        <w:rPr>
          <w:i/>
        </w:rPr>
        <w:t>卢平</w:t>
      </w:r>
    </w:p>
    <w:p>
      <w:r>
        <w:t xml:space="preserve">卢平，男，中共党员，毕业于南充师范学院（现西华师范大学），大学学历。曾任新疆维吾尔自治区和田地区人民政府副专员，巴音郭楞蒙古族自治州党委常委，2011年9月16日被任命为新疆自治区政协副秘书长（厅长级）[1] </w:t>
        <w:br/>
        <w:t>。</w:t>
      </w:r>
    </w:p>
    <w:p>
      <w:r>
        <w:t>毕业院校: 西华师范大学</w:t>
      </w:r>
    </w:p>
    <w:p>
      <w:r>
        <w:t>信    仰: 共产主义</w:t>
      </w:r>
    </w:p>
    <w:p>
      <w:r>
        <w:t>中文名: 卢平</w:t>
      </w:r>
    </w:p>
    <w:p>
      <w:r>
        <w:t>职    业: 新疆维吾尔自治区政协副秘书长</w:t>
      </w:r>
    </w:p>
    <w:p>
      <w:r>
        <w:t>简历：</w:t>
      </w:r>
      <w:r>
        <w:t xml:space="preserve">现任新疆自治区中共新疆维吾尔自治区非公有制经济组织工作委员会专职副书记、自治区工商联党组副书记、副主席（厅长级）[2] </w:t>
        <w:br/>
        <w:t>。</w:t>
        <w:br/>
      </w:r>
    </w:p>
    <w:p>
      <w:pPr>
        <w:pStyle w:val="Heading3"/>
      </w:pPr>
      <w:r>
        <w:t>河北  衡水市冀州市</w:t>
      </w:r>
    </w:p>
    <w:p>
      <w:r>
        <w:rPr>
          <w:i/>
        </w:rPr>
        <w:t>刘全会</w:t>
      </w:r>
    </w:p>
    <w:p>
      <w:r>
        <w:t>刘全会，男，汉族，1957年8月出生，河北清苑县人。1975年1月参加工作，1984年10月加入中国共产党，河北林业专科学校平原绿化专业毕业，大学普通班学历，河北农大森林培育学农学硕士学位。曾任河北衡水市政协副主席。</w:t>
      </w:r>
    </w:p>
    <w:p>
      <w:r>
        <w:t>出生日期: 1957年8月</w:t>
      </w:r>
    </w:p>
    <w:p>
      <w:r>
        <w:t>民    族: 汉族</w:t>
      </w:r>
    </w:p>
    <w:p>
      <w:r>
        <w:t>国    籍: 中国</w:t>
      </w:r>
    </w:p>
    <w:p>
      <w:r>
        <w:t>中文名: 刘全会</w:t>
      </w:r>
    </w:p>
    <w:p>
      <w:r>
        <w:t>简历：</w:t>
      </w:r>
      <w:r>
        <w:t>2016年9月，因严重违纪，被留党察看二年和行政撤职。</w:t>
        <w:br/>
      </w:r>
      <w:r>
        <w:t>1975.01-1976.12河北清苑县东孙庄村小学民办教师；</w:t>
        <w:br/>
      </w:r>
      <w:r>
        <w:t>1976.12-1978.11河北林业专科学校平原绿化专业学习；</w:t>
        <w:br/>
      </w:r>
      <w:r>
        <w:t>1978.11-1983.12衡水地区林科所技术员；</w:t>
        <w:br/>
      </w:r>
      <w:r>
        <w:t>1983.12-1989.02衡水地区林科所副所长；</w:t>
        <w:br/>
      </w:r>
      <w:r>
        <w:t>1989.02-1992.12衡水地区林科所所长、党支部书记；</w:t>
        <w:br/>
      </w:r>
      <w:r>
        <w:t>1992.12-1996.07衡水地区行署林业局副局长、党组成员；</w:t>
        <w:br/>
      </w:r>
      <w:r>
        <w:t>1996.07-1996.12衡水市林业局副局长、党组成员；</w:t>
        <w:br/>
      </w:r>
      <w:r>
        <w:t>1996.12-1998.04衡水市林业局副局长、党组副书记；</w:t>
        <w:br/>
      </w:r>
      <w:r>
        <w:t>1998.04-2001.06衡水市林业局局长、党组书记；</w:t>
        <w:br/>
      </w:r>
      <w:r>
        <w:t>2001.06-2006.05饶阳县委副书记、政府县长(2000.09-2004.07在河北农大森林培育学专业学习)；</w:t>
        <w:br/>
      </w:r>
      <w:r>
        <w:t>2006.05-2007.04冀州市委副书记、政府代市长；</w:t>
        <w:br/>
      </w:r>
      <w:r>
        <w:t>2007.04-2009.12冀州市委书记；</w:t>
        <w:br/>
      </w:r>
      <w:r>
        <w:t>2009.12-2011.01冀州市委书记(副厅级)；</w:t>
        <w:br/>
      </w:r>
      <w:r>
        <w:t>2011.01-2013.04冀州市委书记(副厅级)，衡水滨湖新区工委副书记(兼)；</w:t>
        <w:br/>
      </w:r>
      <w:r>
        <w:t xml:space="preserve">2013.04-衡水市政协副主席，冀州市委书记，衡水滨湖新区工委副书记(兼)；[1] </w:t>
        <w:br/>
        <w:br/>
      </w:r>
      <w:r>
        <w:t>2013年4月26日---衡水市政协副主席。</w:t>
        <w:br/>
      </w:r>
      <w:r>
        <w:t>2016年9月30日，据河北省纪委消息，经河北省委批准，河北省纪委对衡水市政协副主席刘全会严重违纪问题进行了立案审查。</w:t>
        <w:br/>
      </w:r>
      <w:r>
        <w:t>经查，刘全会违反组织纪律，利用职务上的便利在干部选拔任用中为他人谋取利益并收受财物；违反廉洁纪律，收受礼金；违反工作纪律，插手干预工程招投标。</w:t>
        <w:br/>
      </w:r>
      <w:r>
        <w:t xml:space="preserve">经省纪委常委会议研究并报省委批准，决定给予刘全会留党察看二年、行政撤职处分，降为正处级非领导职务；收缴其违纪所得。[2-3] </w:t>
        <w:br/>
        <w:br/>
      </w:r>
    </w:p>
    <w:p>
      <w:pPr>
        <w:pStyle w:val="Heading3"/>
      </w:pPr>
      <w:r>
        <w:t>辽宁  锦州北镇市</w:t>
      </w:r>
    </w:p>
    <w:p>
      <w:r>
        <w:rPr>
          <w:i/>
        </w:rPr>
        <w:t>刘爱军</w:t>
      </w:r>
    </w:p>
    <w:p>
      <w:r>
        <w:t xml:space="preserve">刘爱军，男，1956年4月生于辽宁省锦州市，汉族，1974年8月参加工作，1976年10月加入中国共产党。[1] </w:t>
        <w:br/>
      </w:r>
    </w:p>
    <w:p>
      <w:r>
        <w:t>出生日期: 1956年4月</w:t>
      </w:r>
    </w:p>
    <w:p>
      <w:r>
        <w:t>信    仰: 共产主义</w:t>
      </w:r>
    </w:p>
    <w:p>
      <w:r>
        <w:t>中文名: 刘爱军</w:t>
      </w:r>
    </w:p>
    <w:p>
      <w:r>
        <w:t>出生地: 辽宁省锦州市</w:t>
      </w:r>
    </w:p>
    <w:p>
      <w:r>
        <w:t>国    籍: 中国</w:t>
      </w:r>
    </w:p>
    <w:p>
      <w:r>
        <w:t>毕业院校: None</w:t>
      </w:r>
    </w:p>
    <w:p>
      <w:r>
        <w:t>主要成就: None</w:t>
      </w:r>
    </w:p>
    <w:p>
      <w:r>
        <w:t>民    族: 汉族</w:t>
      </w:r>
    </w:p>
    <w:p>
      <w:r>
        <w:t>简历：</w:t>
      </w:r>
      <w:r>
        <w:t xml:space="preserve">现任辽宁大连市人大常委会副主任。[2] </w:t>
        <w:br/>
        <w:br/>
      </w:r>
      <w:r>
        <w:br/>
        <w:br/>
        <w:br/>
        <w:br/>
        <w:br/>
        <w:t>刘爱军(4张)</w:t>
        <w:br/>
        <w:br/>
        <w:br/>
        <w:br/>
        <w:br/>
        <w:br/>
        <w:br/>
        <w:t>1982年毕业于辽宁大学中文系，获汉语言文学学士学位；</w:t>
        <w:br/>
      </w:r>
      <w:r>
        <w:t>1999年毕业于东北财经大学工商管理学院在职研究生班，获管理学硕士学位。</w:t>
        <w:br/>
      </w:r>
      <w:r>
        <w:t>先后担任中共锦州市太和区委常委、组织部长，</w:t>
        <w:br/>
      </w:r>
      <w:r>
        <w:t>锦州市太和区委副书记；</w:t>
        <w:br/>
      </w:r>
      <w:r>
        <w:t>北宁市委副书记，</w:t>
        <w:br/>
      </w:r>
      <w:r>
        <w:t>北宁市委书记；</w:t>
        <w:br/>
      </w:r>
      <w:r>
        <w:t>中共营口市委常委、组织部长，</w:t>
        <w:br/>
      </w:r>
      <w:r>
        <w:t>营口市委副书记。</w:t>
        <w:br/>
      </w:r>
      <w:r>
        <w:t>2006年2月任东北财经大学党委书记。</w:t>
        <w:br/>
      </w:r>
      <w:r>
        <w:t xml:space="preserve">2008年5月30日任中共大连市委常委、市纪委书记。[1] </w:t>
        <w:br/>
        <w:br/>
      </w:r>
      <w:r>
        <w:t xml:space="preserve">2016年1月任辽宁大连市人大常委会副主任。[2] </w:t>
        <w:br/>
        <w:br/>
      </w:r>
      <w:r>
        <w:t xml:space="preserve">2016年1月15日，选举刘爱军为大连市第十五届人民代表大会常务委员会副主任。[2] </w:t>
        <w:br/>
        <w:br/>
      </w:r>
      <w:r>
        <w:t xml:space="preserve">2016年5月，辽宁省委决定：刘爱军同志不再担任中共大连市委常委，中共大连市纪律检查委员会书记职务。[3] </w:t>
        <w:br/>
        <w:br/>
      </w:r>
    </w:p>
    <w:p>
      <w:pPr>
        <w:pStyle w:val="Heading3"/>
      </w:pPr>
      <w:r>
        <w:t>陕西  渭南澄城县</w:t>
      </w:r>
    </w:p>
    <w:p>
      <w:r>
        <w:rPr>
          <w:i/>
        </w:rPr>
        <w:t>吴蟒成</w:t>
      </w:r>
    </w:p>
    <w:p>
      <w:r>
        <w:t>吴蟒成，男，汉族，1963年4月生，陕西韩城人。1985年10月加入中国共产党，1983年7月参加工作，研究生学历。</w:t>
      </w:r>
    </w:p>
    <w:p>
      <w:r>
        <w:t>出生日期: 1963年4月</w:t>
      </w:r>
    </w:p>
    <w:p>
      <w:r>
        <w:t>中文名: 吴蟒成</w:t>
      </w:r>
    </w:p>
    <w:p>
      <w:r>
        <w:t>出生地: None</w:t>
      </w:r>
    </w:p>
    <w:p>
      <w:r>
        <w:t>国    籍: 中国</w:t>
      </w:r>
    </w:p>
    <w:p>
      <w:r>
        <w:t>职    业: 公务员</w:t>
      </w:r>
    </w:p>
    <w:p>
      <w:r>
        <w:t>毕业院校: 西北大学</w:t>
      </w:r>
    </w:p>
    <w:p>
      <w:r>
        <w:t>民    族: 汉族</w:t>
      </w:r>
    </w:p>
    <w:p>
      <w:r>
        <w:t>简历：</w:t>
      </w:r>
      <w:r>
        <w:t>现任渭南市人民政府副市长、党组成员。</w:t>
        <w:br/>
      </w:r>
      <w:r>
        <w:t>1980年9月至1983年7月在渭南师专中文系学习；　　1983年7月至1985年1月任韩城市广播电视局新闻采编；　　1985年1月至1991年4月在渭南地委宣传部工作，其间于1986年1月至1987年1月在合阳县孟庄乡紫光村驻村蹲点；　　1991年4月至1993年5月任渭南地委宣传部宣传科副科长；　　1993年5月至1997年2月任渭南市（地）委宣传部理论科科长；　　1997年2月至1999年3月任渭南市委宣传部副部长、市思想政治工作研究会会长，其间于1996年9月至1998年12月参加中央党校函授学院经济管理专业本科班学习；　　1999年3月至2002年12月任中共白水县委副书记；　　2002年12月至2007年2月任中共澄城县委副书记、县长，其间于2000年9月至2003年8月参加西北大学法律专业研究生课程班学习；　　2007年2月至2010年12月任中共澄城县委书记、党校第一校长，其间于2006年9月至2010年12月参加陕西工商管理硕士学院工商管理专业学习；　　2010年12月至2011年12月任中共渭南市委秘书长；　　2011年12月渭南市人民政府副市长、党组成员。</w:t>
        <w:br/>
      </w:r>
      <w:r>
        <w:t xml:space="preserve">省十一次党代会代表，省十届人大代表，市二次、三次党代会代表，市三届、四届人大代表，三届市委委员。[1] </w:t>
        <w:br/>
        <w:br/>
      </w:r>
      <w:r>
        <w:t xml:space="preserve">负责农业、移民、交通等方面的工作。分管市农业局、市林业局、市水务局、市农发办（市扶贫办）、市交通运输局、市移民局、市畜牧兽医局。联系市气象局、省江河水库管理局、陕西黄河河务局、渭南车务段、高速集团渭南所。[1] </w:t>
        <w:br/>
        <w:br/>
      </w:r>
    </w:p>
    <w:p>
      <w:pPr>
        <w:pStyle w:val="Heading3"/>
      </w:pPr>
      <w:r>
        <w:t>江苏  徐州鼓楼区</w:t>
      </w:r>
    </w:p>
    <w:p>
      <w:r>
        <w:rPr>
          <w:i/>
        </w:rPr>
        <w:t>束志明</w:t>
      </w:r>
    </w:p>
    <w:p>
      <w:r>
        <w:t xml:space="preserve">束志明，男，汉族，硕士研究生学历，现任江苏省徐州市人大常委会副主任、党组成员。分管环资城建工委。[1] </w:t>
        <w:br/>
      </w:r>
    </w:p>
    <w:p>
      <w:r>
        <w:t>民    族: 汉族</w:t>
      </w:r>
    </w:p>
    <w:p>
      <w:r>
        <w:t>国    籍: 中国</w:t>
      </w:r>
    </w:p>
    <w:p>
      <w:r>
        <w:t>中文名: 束志明</w:t>
      </w:r>
    </w:p>
    <w:p>
      <w:r>
        <w:t>职    业: 公务员</w:t>
      </w:r>
    </w:p>
    <w:p>
      <w:r>
        <w:t>简历：</w:t>
      </w:r>
      <w:r>
        <w:t>担任职务</w:t>
        <w:br/>
      </w:r>
      <w:r>
        <w:t>江苏省徐州市人大常委会副主任，江苏省徐州市人大常委会党组成员。</w:t>
        <w:br/>
      </w:r>
    </w:p>
    <w:p>
      <w:pPr>
        <w:pStyle w:val="Heading3"/>
      </w:pPr>
      <w:r>
        <w:t>广西  百色市靖西县</w:t>
      </w:r>
    </w:p>
    <w:p>
      <w:r>
        <w:rPr>
          <w:i/>
        </w:rPr>
        <w:t>黄建宁</w:t>
      </w:r>
    </w:p>
    <w:p>
      <w:r>
        <w:t>黄建宁，男，1965年5月出生，汉族，广西隆林人，1992年9月加入中国共产党，1982年7月参加工作，在职研究生学历，广西大学商学院政治经济学专业毕业，</w:t>
      </w:r>
    </w:p>
    <w:p>
      <w:r>
        <w:t>出生日期: 1965年5月</w:t>
      </w:r>
    </w:p>
    <w:p>
      <w:r>
        <w:t>民    族: 汉族</w:t>
      </w:r>
    </w:p>
    <w:p>
      <w:r>
        <w:t>中文名: 黄建宁</w:t>
      </w:r>
    </w:p>
    <w:p>
      <w:r>
        <w:t>出生地: None</w:t>
      </w:r>
    </w:p>
    <w:p>
      <w:r>
        <w:t>简历：</w:t>
      </w:r>
      <w:r>
        <w:t>现任广西百色市委常委、宣传部部长、副市长。</w:t>
        <w:br/>
      </w:r>
      <w:r>
        <w:t>11980.09——1982.07，广西百色地区民族师范学校中师专业学习</w:t>
        <w:br/>
      </w:r>
      <w:r>
        <w:t>1982.07——1987.06，广西隆林各族自治县介廷乡实现小学教师（期间：1984.09—1987.06在广西右江民族师专中文系中文专业脱产学习）</w:t>
        <w:br/>
      </w:r>
      <w:r>
        <w:t>1987.06——1989.02，广西隆林各族县教师进修学校教师</w:t>
        <w:br/>
      </w:r>
      <w:r>
        <w:t>1989.02——1992.09，广西百色地委宣传部对外宣传科干事（期间：1989.07—1990.05在广西田阳县坡洪镇、田州镇龙河村参加地区社教工作队）</w:t>
        <w:br/>
      </w:r>
      <w:r>
        <w:t>1992.09——1993.09，广西百色地委宣传部对外宣传科副科长</w:t>
        <w:br/>
      </w:r>
      <w:r>
        <w:t>1993.09——1996.01，广西百色地委宣传部新闻科科长（期间：1995.01—1995.10在广西区党委组织部干教处跟班学习；1992.10—1994.10挂任广西凌云县逻楼镇副镇长、副书记；1993.08—1995.12在中央党校函授学院经管专业本科班学习）</w:t>
        <w:br/>
      </w:r>
      <w:r>
        <w:t>1996.01——1997.08，广西百色地区精神文明建设委员会办公室主任（期间：1996.09—1998.07在广西大学商学院政治经济学专业研究生班学习）</w:t>
        <w:br/>
      </w:r>
      <w:r>
        <w:t>1997.08——1998.08，广西百色地区精神文明建设委员会办公室主任、中共百色地委宣传部精神文明建设科科长（副处级）</w:t>
        <w:br/>
      </w:r>
      <w:r>
        <w:t>1998.09——2001.02，广西田阳县副县长</w:t>
        <w:br/>
      </w:r>
      <w:r>
        <w:t>2001.02——2002.08，广西西林县委副书记（期间：2002.03—2002.06在广西区委党校县处班学习）</w:t>
        <w:br/>
      </w:r>
      <w:r>
        <w:t>2002.08——2002.10，广西西林县委副书记、副县长、代县长</w:t>
        <w:br/>
      </w:r>
      <w:r>
        <w:t>2002.10——2006.08，广西西林县委副书记、县长（期间：2004.04—2004.10在中国神华集团挂任发展部主任助理）</w:t>
        <w:br/>
      </w:r>
      <w:r>
        <w:t>2006.08——2009.01，广西百色市人民政府党组成员、秘书长、办公室主任、党组书记</w:t>
        <w:br/>
      </w:r>
      <w:r>
        <w:t>2009.01——2011.05，广西靖西县委书记</w:t>
        <w:br/>
      </w:r>
      <w:r>
        <w:t>2011.05——2011.08，广西百色市委副秘书长（正处长级）</w:t>
        <w:br/>
      </w:r>
      <w:r>
        <w:t>2011.08——2011.09，广西百色市委秘书长；</w:t>
        <w:br/>
      </w:r>
      <w:r>
        <w:t xml:space="preserve">2011.09——2013.09，广西百色市委常委、市委秘书长。[1] </w:t>
        <w:br/>
        <w:br/>
      </w:r>
      <w:r>
        <w:t>2013.09——广西百色市委常委、宣传部部长、副市长</w:t>
        <w:br/>
      </w:r>
      <w:r>
        <w:t>2016.09——广西百色市委常委、宣传部部长、副市长</w:t>
        <w:br/>
      </w:r>
      <w:r>
        <w:t>中共百色市第二届委员会委员</w:t>
        <w:br/>
      </w:r>
      <w:r>
        <w:t xml:space="preserve">2016年8月30日，当选为中国共产党百色市第四届委员会常务委员会委员。[2] </w:t>
        <w:br/>
        <w:br/>
      </w:r>
      <w:r>
        <w:t xml:space="preserve">2016年9月，当选百色市人民政府副市长。[3] </w:t>
        <w:br/>
        <w:br/>
      </w:r>
    </w:p>
    <w:p>
      <w:pPr>
        <w:pStyle w:val="Heading3"/>
      </w:pPr>
      <w:r>
        <w:t>西藏  那曲班戈县</w:t>
      </w:r>
    </w:p>
    <w:p>
      <w:r>
        <w:rPr>
          <w:i/>
        </w:rPr>
        <w:t>巴塔</w:t>
      </w:r>
    </w:p>
    <w:p>
      <w:r>
        <w:t xml:space="preserve">巴塔，男，现任共青团西藏自治区委员会副书记、西藏自治区青联主席。[1] </w:t>
        <w:br/>
      </w:r>
    </w:p>
    <w:p>
      <w:r>
        <w:t>简历：</w:t>
      </w:r>
      <w:r>
        <w:t xml:space="preserve">现任共青团西藏自治区委员会副书记、西藏自治区青联主席。[1] </w:t>
        <w:br/>
        <w:br/>
      </w:r>
      <w:r>
        <w:t xml:space="preserve">西藏自治区第九届委员会委员。[2] </w:t>
        <w:br/>
        <w:br/>
      </w:r>
      <w:r>
        <w:t xml:space="preserve">2016年11月，任西藏自治区第九届委员会委员。[2] </w:t>
        <w:br/>
        <w:br/>
      </w:r>
    </w:p>
    <w:p>
      <w:pPr>
        <w:pStyle w:val="Heading3"/>
      </w:pPr>
      <w:r>
        <w:t>四川  达州大竹县</w:t>
      </w:r>
    </w:p>
    <w:p>
      <w:r>
        <w:rPr>
          <w:i/>
        </w:rPr>
        <w:t>向此德</w:t>
      </w:r>
    </w:p>
    <w:p>
      <w:r>
        <w:t>向此德，男，汉族，生于1962年11月，四川达州人，省委党校研究生，1981年9月参加工作，1984年5月加入中国共产党。</w:t>
      </w:r>
    </w:p>
    <w:p>
      <w:r>
        <w:t>出生日期: 1962年11月</w:t>
      </w:r>
    </w:p>
    <w:p>
      <w:r>
        <w:t>中文名: 向此德</w:t>
      </w:r>
    </w:p>
    <w:p>
      <w:r>
        <w:t>出生地: 四川达州</w:t>
      </w:r>
    </w:p>
    <w:p>
      <w:r>
        <w:t>国    籍: 中国</w:t>
      </w:r>
    </w:p>
    <w:p>
      <w:r>
        <w:t>毕业院校: 四川省委党校</w:t>
      </w:r>
    </w:p>
    <w:p>
      <w:r>
        <w:t>民    族: 汉族</w:t>
      </w:r>
    </w:p>
    <w:p>
      <w:r>
        <w:t>简历：</w:t>
      </w:r>
      <w:r>
        <w:t>现任四川省遂宁市委常委，市人民政府副市长、党组副书记。</w:t>
        <w:br/>
      </w:r>
      <w:r>
        <w:t>1978.09—1981.09，达县农学院农经专业学习</w:t>
        <w:br/>
      </w:r>
      <w:r>
        <w:t>1981.09—1984.04，万源县庙坡公社工作（其间：1982.05任团委书记）</w:t>
        <w:br/>
      </w:r>
      <w:r>
        <w:t>1984.04—1984.12，万源县庙坡乡副乡长</w:t>
        <w:br/>
      </w:r>
      <w:r>
        <w:t>1984.12—1989.10，万源县委组织部干部（其间：1986.09-1988.06，西南师范大学汉语言文学系中文专业大专学习）</w:t>
        <w:br/>
      </w:r>
      <w:r>
        <w:t>1989.10—1996.06，达县地委组织部工作（其间：1993.03任研究室副主任；1994.02任研究室副主任、达川地委正区级组织员；1995.02任研究室主任）</w:t>
        <w:br/>
      </w:r>
      <w:r>
        <w:t>1996.06—1999.06，达川地委副县级组织员、达川地委组织部研究室主任（其间：1995.09-1997.12，在四川省委党校经济管理专业本科班学习）</w:t>
        <w:br/>
      </w:r>
      <w:r>
        <w:t>1999.06—2000.02，达川地区机电局党组书记、副局长（其间：1997.09-1999.07，在四川大学经济学院政治经济学专业研究生课程班学习）</w:t>
        <w:br/>
      </w:r>
      <w:r>
        <w:t>2000.02—2000.03，达州市机电局党组书记、副局长</w:t>
        <w:br/>
      </w:r>
      <w:r>
        <w:t>2000.03—2001.08，达州市政府副秘书长（正县级）</w:t>
        <w:br/>
      </w:r>
      <w:r>
        <w:t>2001.08—2002.11，达州市安监局党组书记、局长</w:t>
        <w:br/>
      </w:r>
      <w:r>
        <w:t>2002.11—2003.02，开江县委副书记、代县长</w:t>
        <w:br/>
      </w:r>
      <w:r>
        <w:t>2003.02—2005.01，开江县委副书记、县长</w:t>
        <w:br/>
      </w:r>
      <w:r>
        <w:t>2005.01—2005.02，渠县县委副书记（正县级）</w:t>
        <w:br/>
      </w:r>
      <w:r>
        <w:t>2005.02—2005.03，渠县县委副书记、县人大常委会主任</w:t>
        <w:br/>
      </w:r>
      <w:r>
        <w:t>2005.03—2007.08，渠县县委书记、县人大常委会主任（其间：2004.09-2005.12，四川省委党校区域经济专业在职研究生班学习）</w:t>
        <w:br/>
      </w:r>
      <w:r>
        <w:t>2007.08—2008.01，大竹县委书记</w:t>
        <w:br/>
      </w:r>
      <w:r>
        <w:t>2008.01—2011.02，大竹县委书记、县人大常委会主任</w:t>
        <w:br/>
      </w:r>
      <w:r>
        <w:t>2011.02—2014.10，广元市委常委、青川县委书记</w:t>
        <w:br/>
      </w:r>
      <w:r>
        <w:t>2014.10—2016.07，遂宁市委常委、组织部部长</w:t>
        <w:br/>
      </w:r>
      <w:r>
        <w:t xml:space="preserve">2016.07—2016.09，遂宁市委常委、市人民政府党组副书记[1] </w:t>
        <w:br/>
        <w:br/>
      </w:r>
      <w:r>
        <w:t xml:space="preserve">2016.09—，遂宁市委常委，市人民政府副市长、党组副书记[2] </w:t>
        <w:br/>
        <w:br/>
      </w:r>
      <w:r>
        <w:t xml:space="preserve">2016年9月14日，遂宁市第七届人民代表大会第一次会议第三次全体大会召开，向此德当选为遂宁市人民政府副市长。[3] </w:t>
        <w:br/>
        <w:br/>
      </w:r>
    </w:p>
    <w:p>
      <w:pPr>
        <w:pStyle w:val="Heading3"/>
      </w:pPr>
      <w:r>
        <w:t>江苏  泰州兴化市</w:t>
      </w:r>
    </w:p>
    <w:p>
      <w:r>
        <w:rPr>
          <w:i/>
        </w:rPr>
        <w:t>贾春林</w:t>
      </w:r>
    </w:p>
    <w:p>
      <w:r>
        <w:t>贾春林，男，1962年3月生，汉族，江苏姜堰人，大学学历，1984年9月加入中国共产党，1981年7月参加工作。曾任泰州市政府副市长。</w:t>
      </w:r>
    </w:p>
    <w:p>
      <w:r>
        <w:t>出生日期: 1962年3月</w:t>
      </w:r>
    </w:p>
    <w:p>
      <w:r>
        <w:t>信    仰: 共产主义</w:t>
      </w:r>
    </w:p>
    <w:p>
      <w:r>
        <w:t>中文名: 贾春林</w:t>
      </w:r>
    </w:p>
    <w:p>
      <w:r>
        <w:t>出生地: 江苏姜堰</w:t>
      </w:r>
    </w:p>
    <w:p>
      <w:r>
        <w:t>国    籍: 中国</w:t>
      </w:r>
    </w:p>
    <w:p>
      <w:r>
        <w:t>职    业: 公务员</w:t>
      </w:r>
    </w:p>
    <w:p>
      <w:r>
        <w:t>毕业院校: 江苏教育学院</w:t>
      </w:r>
    </w:p>
    <w:p>
      <w:r>
        <w:t>民    族: 汉</w:t>
      </w:r>
    </w:p>
    <w:p>
      <w:r>
        <w:t>简历：</w:t>
      </w:r>
      <w:r>
        <w:t xml:space="preserve">2016年9月14日，盐城市中级人民法院一审宣判，以被告人贾春林犯受贿罪，判处其有期徒刑四年六个月，并处罚金人民币四十万元。[1] </w:t>
        <w:br/>
        <w:br/>
      </w:r>
      <w:r>
        <w:t>1979年09月，扬州师范学院师资专科班中文专业学习；</w:t>
        <w:br/>
      </w:r>
      <w:r>
        <w:t>1981年07月，扬州地区(市)红旗良种场中学教师、校长；</w:t>
        <w:br/>
      </w:r>
      <w:r>
        <w:t>1984年09月，江苏教育学院教育管理系本科班学习；</w:t>
        <w:br/>
      </w:r>
      <w:r>
        <w:t>1986年07月，扬州市红旗良种场中学校长、党支部书记；</w:t>
        <w:br/>
      </w:r>
      <w:r>
        <w:t>1989年11月，县级泰州市教育局办公室副主任；</w:t>
        <w:br/>
      </w:r>
      <w:r>
        <w:t>1992年05月，县级泰州市委办公室综合一科副科长；</w:t>
        <w:br/>
      </w:r>
      <w:r>
        <w:t>1994年07月，县级泰州市人大常委会办公室主任助理、副主任；</w:t>
        <w:br/>
      </w:r>
      <w:r>
        <w:t>1995年08月，县级泰州市教委党委副书记；</w:t>
        <w:br/>
      </w:r>
      <w:r>
        <w:t>1996年02月，县级泰州市教委党委书记；</w:t>
        <w:br/>
      </w:r>
      <w:r>
        <w:t>1996年05月，县级泰州市委（海陵区委）常委、政法委书记；</w:t>
        <w:br/>
      </w:r>
      <w:r>
        <w:t>1997年01月，海陵区委常委、政法委书记，副区长；</w:t>
        <w:br/>
      </w:r>
      <w:r>
        <w:t>1997年07月，海陵区委常委、政法委书记，常务副区长，泰州市城管办主任；</w:t>
        <w:br/>
      </w:r>
      <w:r>
        <w:t>1999年03月，海陵区委副书记、常务副区长，泰州市城管办主任（其间：1999年9月-1999年12月省委党校中青年干部培训班学习）；</w:t>
        <w:br/>
      </w:r>
      <w:r>
        <w:t>2000年04月，泰州市政府副秘书长，市城管委主任、党组书记；</w:t>
        <w:br/>
      </w:r>
      <w:r>
        <w:t>2001年07月，泰州市政府副秘书长，市城管局局长、党组书记；</w:t>
        <w:br/>
      </w:r>
      <w:r>
        <w:t>2003年05月，泰州市建设局局长、党委书记；</w:t>
        <w:br/>
      </w:r>
      <w:r>
        <w:t>2006年06月，兴化市委副书记、代市长；</w:t>
        <w:br/>
      </w:r>
      <w:r>
        <w:t>2006年12月，兴化市委书记；</w:t>
        <w:br/>
      </w:r>
      <w:r>
        <w:t>2007年02月，兴化市委书记、市人大常委会主任（其间：2010年5月-2010年8月 参加省委组织部组织的法国国立行政学院高研班学习）；</w:t>
        <w:br/>
      </w:r>
      <w:r>
        <w:t xml:space="preserve">2011年06月-2015年6月[1] </w:t>
        <w:br/>
        <w:t>，泰州市政府副市长。</w:t>
        <w:br/>
      </w:r>
      <w:r>
        <w:t xml:space="preserve">2015年1月23日，经江苏省委批准，江苏省泰州市政府党组成员、副市长贾春林涉嫌严重违纪违法，接受组织调查。[2] </w:t>
        <w:br/>
        <w:br/>
      </w:r>
      <w:r>
        <w:t xml:space="preserve">2015年6月29日，泰州市第四届人民代表大会常务委员会第二十二次会议通过)贾春林的泰州市人民政府副市长职务。[1] </w:t>
        <w:br/>
        <w:br/>
      </w:r>
      <w:r>
        <w:t xml:space="preserve">2015年7月，江苏省人民检察院经审查决定，依法对江苏省泰州市原副市长贾春林（副厅级）以涉嫌受贿罪立案侦查并采取强制措施。案件侦查工作正在进行中。[3] </w:t>
        <w:br/>
        <w:br/>
      </w:r>
      <w:r>
        <w:t xml:space="preserve">经江苏省人民检察院指定、盐城市人民检察院侦查并提起公诉的泰州市原副市长贾春林（副厅级）涉嫌受贿犯罪一案，2016年9月14日，盐城市中级人民法院一审宣判，以被告人贾春林犯受贿罪，判处其有期徒刑四年六个月，并处罚金人民币四十万元；犯罪所得财物予以追缴，上缴国库。[1] </w:t>
        <w:br/>
        <w:br/>
      </w:r>
      <w:r>
        <w:t xml:space="preserve">经审理查明，2003年至2014年，被告人贾春林利用其担任泰州市建设局局长、党委书记、兴化市代市长、中共兴化市委书记、泰州市副市长等职务便利，为相关单位或个人谋取利益，先后收受单位及个人财物共计折合人民币128.7027万元。[5] </w:t>
        <w:br/>
        <w:br/>
      </w:r>
    </w:p>
    <w:p>
      <w:pPr>
        <w:pStyle w:val="Heading3"/>
      </w:pPr>
      <w:r>
        <w:t>广西  百色市田林县</w:t>
      </w:r>
    </w:p>
    <w:p>
      <w:r>
        <w:rPr>
          <w:i/>
        </w:rPr>
        <w:t>莫一平</w:t>
      </w:r>
    </w:p>
    <w:p>
      <w:r>
        <w:t>莫一平，男，汉族，1956年4月出生，广西平乐青龙乡郡塘村人，1982年7月加入中国共产党，1974年7月参加工作，广西农学院林学分院林学专业毕业，大学本科学历，农学学士。</w:t>
      </w:r>
    </w:p>
    <w:p>
      <w:r>
        <w:t>出生日期: 1956年4月</w:t>
      </w:r>
    </w:p>
    <w:p>
      <w:r>
        <w:t>信    仰: None</w:t>
      </w:r>
    </w:p>
    <w:p>
      <w:r>
        <w:t>中文名: 莫一平</w:t>
      </w:r>
    </w:p>
    <w:p>
      <w:r>
        <w:t>出生地: None</w:t>
      </w:r>
    </w:p>
    <w:p>
      <w:r>
        <w:t>国    籍: 中国</w:t>
      </w:r>
    </w:p>
    <w:p>
      <w:r>
        <w:t>毕业院校: 广西农学院林学分院</w:t>
      </w:r>
    </w:p>
    <w:p>
      <w:r>
        <w:t>民    族: None</w:t>
      </w:r>
    </w:p>
    <w:p>
      <w:r>
        <w:t>简历：</w:t>
      </w:r>
      <w:r>
        <w:t>曾任广西壮族自治区林业厅巡视员。</w:t>
        <w:br/>
      </w:r>
      <w:r>
        <w:t>历任广西田阳县玉凤乡林业站技术员、县林业技术推广站站长、县林业局副局长、县林业局局长；</w:t>
        <w:br/>
      </w:r>
      <w:r>
        <w:t>1993年起历任广西田阳县副县长、县委副书记、县长。</w:t>
        <w:br/>
      </w:r>
      <w:r>
        <w:t>1999年至2005年先后担任广西田林县委书记、宁明县委书记。</w:t>
        <w:br/>
      </w:r>
      <w:r>
        <w:t>2005年至2009年任广西玉林市委常委、组织部部长。</w:t>
        <w:br/>
      </w:r>
      <w:r>
        <w:t xml:space="preserve">2009年11月至2015年12月任广西壮族自治区林业厅党组副书记、副厅长[1] </w:t>
        <w:br/>
        <w:t>。</w:t>
        <w:br/>
      </w:r>
      <w:r>
        <w:t xml:space="preserve">2015年12月至2016年6月任广西自治区林业厅巡视员。[2] </w:t>
        <w:br/>
        <w:br/>
      </w:r>
      <w:r>
        <w:t xml:space="preserve">2015年10月，拟任非领导职务。[3] </w:t>
        <w:br/>
        <w:br/>
      </w:r>
      <w:r>
        <w:t xml:space="preserve">2015年12月任自治区林业厅巡视员，免去其自治区林业厅副厅长职务。[2] </w:t>
        <w:br/>
        <w:br/>
      </w:r>
      <w:r>
        <w:t>2016年6月，免去莫一平同志的广西自治区林业厅巡视员职务，退休。</w:t>
        <w:br/>
      </w:r>
      <w:r>
        <w:t xml:space="preserve">1998年12月被评为广西壮族自治区民族团结进步先进个人。1999年12月被国家科技部授予“全国科教兴县先进个人”称号。2004年10月被区委区政府和广西军区授予“爱国拥军模范”荣誉称号。[4] </w:t>
        <w:br/>
        <w:br/>
      </w:r>
    </w:p>
    <w:p>
      <w:pPr>
        <w:pStyle w:val="Heading3"/>
      </w:pPr>
      <w:r>
        <w:t>广西  南宁市横县</w:t>
      </w:r>
    </w:p>
    <w:p>
      <w:r>
        <w:rPr>
          <w:i/>
        </w:rPr>
        <w:t>莫树周</w:t>
      </w:r>
    </w:p>
    <w:p>
      <w:r>
        <w:t>莫树周，男，1956年3月生，壮族，籍贯广西忻城，1978年5月加入中国共产党，中央党校在职大学学历，原任任中共博白县委书记，拟定为副厅级。</w:t>
      </w:r>
    </w:p>
    <w:p>
      <w:r>
        <w:t>出生日期: 1956年3月</w:t>
      </w:r>
    </w:p>
    <w:p>
      <w:r>
        <w:t>民    族: 壮族</w:t>
      </w:r>
    </w:p>
    <w:p>
      <w:r>
        <w:t>中文名: 莫树周</w:t>
      </w:r>
    </w:p>
    <w:p>
      <w:r>
        <w:t>出生地: None</w:t>
      </w:r>
    </w:p>
    <w:p>
      <w:r>
        <w:t>简历：</w:t>
      </w:r>
      <w:r>
        <w:t xml:space="preserve">现任广西壮族自治区信用联社党委副书记、纪委书记记 [1] </w:t>
        <w:br/>
        <w:t>。</w:t>
        <w:br/>
      </w:r>
    </w:p>
    <w:p>
      <w:pPr>
        <w:pStyle w:val="Heading3"/>
      </w:pPr>
      <w:r>
        <w:t>山西  太原市万柏林区</w:t>
      </w:r>
    </w:p>
    <w:p>
      <w:r>
        <w:rPr>
          <w:i/>
        </w:rPr>
        <w:t>张齐山</w:t>
      </w:r>
    </w:p>
    <w:p>
      <w:r>
        <w:t>张齐山，男，1962年12月生，山西盂县人。在职研究生学历，中共党员，1984年7月参加工作。</w:t>
      </w:r>
    </w:p>
    <w:p>
      <w:r>
        <w:t>出生日期: 1962年12月</w:t>
      </w:r>
    </w:p>
    <w:p>
      <w:r>
        <w:t>国    籍: 中国</w:t>
      </w:r>
    </w:p>
    <w:p>
      <w:r>
        <w:t>中文名: 张齐山</w:t>
      </w:r>
    </w:p>
    <w:p>
      <w:r>
        <w:t>出生地: 山西盂县</w:t>
      </w:r>
    </w:p>
    <w:p>
      <w:r>
        <w:t>简历：</w:t>
      </w:r>
      <w:r>
        <w:t>2014年5月29日任太原市人民政府副市长。</w:t>
        <w:br/>
      </w:r>
      <w:r>
        <w:t xml:space="preserve">2016年5月，被提名为太原市市委常委、太原市副市长。[1] </w:t>
        <w:br/>
        <w:br/>
      </w:r>
      <w:r>
        <w:t>1980.09---1984.07北京工业学院自动控制系自动控制专业学习</w:t>
        <w:br/>
      </w:r>
      <w:r>
        <w:t>1984.07---1987.10兵器工业部207所技术员</w:t>
        <w:br/>
      </w:r>
      <w:r>
        <w:t>1987.10---1994.04太原市经委交通处科员</w:t>
        <w:br/>
      </w:r>
      <w:r>
        <w:t>（期间：1992.12---1993.12在太原市委青年经济管理干部培训班学习）</w:t>
        <w:br/>
      </w:r>
      <w:r>
        <w:t>1994.04---1995.05太原市经委交通处处长助理</w:t>
        <w:br/>
      </w:r>
      <w:r>
        <w:t>1995.05---1996.03太原市经委生产安全处副处长</w:t>
        <w:br/>
      </w:r>
      <w:r>
        <w:t>1996.03---1996.12太原市委工交工委、市经委办公室副主任</w:t>
        <w:br/>
      </w:r>
      <w:r>
        <w:t>1996.12---1998.10太原市政府办公厅秘书</w:t>
        <w:br/>
      </w:r>
      <w:r>
        <w:t>1998.10---2000.01太原市政府办公厅正处级秘书</w:t>
        <w:br/>
      </w:r>
      <w:r>
        <w:t>（1996.09---1999.07在西北大学经济管理学院经济系政治经济学专业学习）</w:t>
        <w:br/>
      </w:r>
      <w:r>
        <w:t>2000.01---2003.04太原市汽车客运管理办主任、党总支副书记</w:t>
        <w:br/>
      </w:r>
      <w:r>
        <w:t>2003.04---2005.01太原市汽车客运管理办主任、党委副书记（2001.06单位升级为正县级）</w:t>
        <w:br/>
      </w:r>
      <w:r>
        <w:t>2005.01---2006.11太原市建管委副主任、党委委员，市汽车客运管理办主任、党委副书记（2005.07---2005.10在市委党校县处级领导干部培训班学习）</w:t>
        <w:br/>
      </w:r>
      <w:r>
        <w:t>2006.11---2007.04 万柏林区委副书记、代区长</w:t>
        <w:br/>
      </w:r>
      <w:r>
        <w:t>2007.04---2011.01万柏林区副书记、区长</w:t>
        <w:br/>
      </w:r>
      <w:r>
        <w:t>2011.01---2011.05万柏林区委书记、区长</w:t>
        <w:br/>
      </w:r>
      <w:r>
        <w:t>2011.05---2014.05万柏林区委书记</w:t>
        <w:br/>
      </w:r>
      <w:r>
        <w:t xml:space="preserve">2014.05---太原市副市长[2] </w:t>
        <w:br/>
        <w:br/>
      </w:r>
      <w:r>
        <w:t xml:space="preserve">2014年3月拟提名为太原市人民政府副市长人选。[3] </w:t>
        <w:br/>
        <w:br/>
      </w:r>
      <w:r>
        <w:t xml:space="preserve">2014年5月任太原市人民政府副市长。[4] </w:t>
        <w:br/>
        <w:br/>
      </w:r>
      <w:r>
        <w:t xml:space="preserve">2014年5月太原市十三届人大常委会二十一次会议，表决通过人事任免名单，决定任命魏民、张齐山为太原市副市长。[5] </w:t>
        <w:br/>
        <w:br/>
      </w:r>
      <w:r>
        <w:t>协助市长负责城市建设、城市管理、国土、规划、安全生产、园林、人防、防震减灾等方面工作。</w:t>
        <w:br/>
      </w:r>
      <w:r>
        <w:t>分管：市住建委、市城乡管委、市国土局、市城乡规划局、市安监局、市房产局、市园林局、市人防办、市防震减灾局、市市容环卫局、市住房公积金管理中心、市城建资产经营公司、市高速铁路投资公司（市经济建设投资公司）、市国有资产投资公司、市龙城投资公司（市龙城新区开发建设投资中心）。</w:t>
        <w:br/>
      </w:r>
      <w:r>
        <w:t xml:space="preserve">联系：省地质勘查局、省煤田地质局。[4] </w:t>
        <w:br/>
        <w:br/>
      </w:r>
    </w:p>
    <w:p>
      <w:pPr>
        <w:pStyle w:val="Heading3"/>
      </w:pPr>
      <w:r>
        <w:t>湖北  荆州监利县</w:t>
      </w:r>
    </w:p>
    <w:p>
      <w:r>
        <w:rPr>
          <w:i/>
        </w:rPr>
        <w:t>董新发</w:t>
      </w:r>
    </w:p>
    <w:p>
      <w:r>
        <w:t>董新发，男，汉族，湖北潜江人，1962年8月生，湖北省委党校研究生学历，1984年2月参加工作，1985年4月加入中国共产党。</w:t>
      </w:r>
    </w:p>
    <w:p>
      <w:r>
        <w:t>出生日期: 1962年8月</w:t>
      </w:r>
    </w:p>
    <w:p>
      <w:r>
        <w:t>信    仰: 共产主义</w:t>
      </w:r>
    </w:p>
    <w:p>
      <w:r>
        <w:t>中文名: 董新发</w:t>
      </w:r>
    </w:p>
    <w:p>
      <w:r>
        <w:t>出生地: 湖北潜江</w:t>
      </w:r>
    </w:p>
    <w:p>
      <w:r>
        <w:t>国    籍: 中国</w:t>
      </w:r>
    </w:p>
    <w:p>
      <w:r>
        <w:t>职    业: 公务员</w:t>
      </w:r>
    </w:p>
    <w:p>
      <w:r>
        <w:t>毕业院校: 湖北省委党校</w:t>
      </w:r>
    </w:p>
    <w:p>
      <w:r>
        <w:t>民    族: 汉族</w:t>
      </w:r>
    </w:p>
    <w:p>
      <w:r>
        <w:t>简历：</w:t>
      </w:r>
      <w:r>
        <w:t xml:space="preserve">现任湖北省信访局副局长。[1] </w:t>
        <w:br/>
        <w:br/>
      </w:r>
      <w:r>
        <w:t>1986.01——1987.12，湖北省潜江市浩口区三才乡乡长；</w:t>
        <w:br/>
      </w:r>
      <w:r>
        <w:t>1987.12——1991.01，湖北省潜江市张金镇副镇长；</w:t>
        <w:br/>
      </w:r>
      <w:r>
        <w:t>1991.01——1993.10，湖北省潜江市杨市乡党委副书记、副乡长；</w:t>
        <w:br/>
      </w:r>
      <w:r>
        <w:t>1993.10——1996.01，湖北省潜江市泽口办事处主任；</w:t>
        <w:br/>
      </w:r>
      <w:r>
        <w:t>1996.01——1998.10，湖北省潜江市王场镇党委书记；</w:t>
        <w:br/>
      </w:r>
      <w:r>
        <w:t>1998.10——2000.06，湖北省潜江市泽口经济技术开发区工委书记；</w:t>
        <w:br/>
      </w:r>
      <w:r>
        <w:t>2000.06——2001.12，湖北省潜江市泽口经济技术开发区管委会主任（副县级）；</w:t>
        <w:br/>
      </w:r>
      <w:r>
        <w:t>2001.12——2005.05，中共湖北省洪湖市委常委、组织部长；</w:t>
        <w:br/>
      </w:r>
      <w:r>
        <w:t>2005.05——2008.10，中共湖北省洪湖市委副书记、纪委书记；</w:t>
        <w:br/>
      </w:r>
      <w:r>
        <w:t>2008.10——2009.01，中共湖北省监利县委副书记、县政府代县长；</w:t>
        <w:br/>
      </w:r>
      <w:r>
        <w:t>2009.01——2011.10，中共湖北省监利县委副书记、县政府县长；</w:t>
        <w:br/>
      </w:r>
      <w:r>
        <w:t xml:space="preserve">2011.10——2015.09，中共湖北省监利县委书记；[1] </w:t>
        <w:br/>
        <w:br/>
      </w:r>
      <w:r>
        <w:t xml:space="preserve">2015.09——至今，湖北省信访局副局长。[1] </w:t>
        <w:br/>
        <w:br/>
      </w:r>
      <w:r>
        <w:t xml:space="preserve">2015年9月28日，监利县召开副县级以上领导干部会议，宣布湖北省委荆州市委关于监利县委书记调整的决定。因原县委书记董新发同志已升任湖北省信访局副局长，不再担任中共监利县委书记职务。[2] </w:t>
        <w:br/>
        <w:br/>
      </w:r>
    </w:p>
    <w:p>
      <w:pPr>
        <w:pStyle w:val="Heading3"/>
      </w:pPr>
      <w:r>
        <w:t>山东  东营东营区</w:t>
      </w:r>
    </w:p>
    <w:p>
      <w:r>
        <w:rPr>
          <w:i/>
        </w:rPr>
        <w:t>贾瑞霭</w:t>
      </w:r>
    </w:p>
    <w:p>
      <w:r>
        <w:t>贾瑞霭，女，1967年12月生，汉族，山东莱阳人，，1991年7月参加工作，1996年7月加入中国共产党。</w:t>
      </w:r>
    </w:p>
    <w:p>
      <w:r>
        <w:t>出生日期: 1967年12月</w:t>
      </w:r>
    </w:p>
    <w:p>
      <w:r>
        <w:t>民    族: 汉族</w:t>
      </w:r>
    </w:p>
    <w:p>
      <w:r>
        <w:t>中文名: 贾瑞霭</w:t>
      </w:r>
    </w:p>
    <w:p>
      <w:r>
        <w:t>出生地: None</w:t>
      </w:r>
    </w:p>
    <w:p>
      <w:r>
        <w:t>简历：</w:t>
      </w:r>
      <w:r>
        <w:t>现任山东省东营市委常委。</w:t>
        <w:br/>
      </w:r>
      <w:r>
        <w:t>1987年9月至1991年7月吉林大学法学院法学系法学专业学生；</w:t>
        <w:br/>
      </w:r>
      <w:r>
        <w:t>1991年7月至1995年1月东营市妇联权益部科员（其间：1991年10月至1992年10月借调市政府办公室工作）；</w:t>
        <w:br/>
      </w:r>
      <w:r>
        <w:t>1995年1月至1996年4月东营市妇联法律顾问处副主任；</w:t>
        <w:br/>
      </w:r>
      <w:r>
        <w:t>1996年4月至1998年7月东营市政府办公室综合二科副主任科员；</w:t>
        <w:br/>
      </w:r>
      <w:r>
        <w:t>1998年7月至1999年12月东营市政府办公室综合二科主任科员；</w:t>
        <w:br/>
      </w:r>
      <w:r>
        <w:t>1999年12月至2001年9月东营市政府办公室综合二科副科长、主任科员；</w:t>
        <w:br/>
      </w:r>
      <w:r>
        <w:t>2001年9月至2002年12月东营市政府办公室秘书三科科长；</w:t>
        <w:br/>
      </w:r>
      <w:r>
        <w:t>2002年12月至2003年1月广饶县委常委；</w:t>
        <w:br/>
      </w:r>
      <w:r>
        <w:t>2003年1月至2007年1月广饶县委常委、宣传部部长；</w:t>
        <w:br/>
      </w:r>
      <w:r>
        <w:t>2007年1月至2008年2月广饶县委常委、组织部部长（2004年9月至2007年6月山东省委党校在职干部研究生班经济管理专业学习）；</w:t>
        <w:br/>
      </w:r>
      <w:r>
        <w:t>2008年2月至2009年2月东营市妇联主席、党组书记（2006年9月至2009年1月在中国石油大学（华东）企业管理专业研究生学习，获管理学硕士学位）；</w:t>
        <w:br/>
      </w:r>
      <w:r>
        <w:t>2009年2月至2009年4月东营区委副书记、副区长、代区长；</w:t>
        <w:br/>
      </w:r>
      <w:r>
        <w:t>2009年4月至2010年9月东营区委副书记、区长；</w:t>
        <w:br/>
      </w:r>
      <w:r>
        <w:t>2010年9月至2012年2月东营区委书记、区人大常委会主任、党校校长；</w:t>
        <w:br/>
      </w:r>
      <w:r>
        <w:t xml:space="preserve">2012年2月至2015年8月任东营市委常委、东营区委书记[1] </w:t>
        <w:br/>
        <w:t>。</w:t>
        <w:br/>
      </w:r>
      <w:r>
        <w:t xml:space="preserve">2015年8月12日上午，全区领导干部会议召开。经省委研究决定：贾瑞霭同志不再担任中共东营市东营区委书记职务。[2] </w:t>
        <w:br/>
        <w:br/>
      </w:r>
    </w:p>
    <w:p>
      <w:pPr>
        <w:pStyle w:val="Heading3"/>
      </w:pPr>
      <w:r>
        <w:t>浙江  金华浦江县</w:t>
      </w:r>
    </w:p>
    <w:p>
      <w:r>
        <w:rPr>
          <w:i/>
        </w:rPr>
        <w:t>吴彩星</w:t>
      </w:r>
    </w:p>
    <w:p>
      <w:r>
        <w:t xml:space="preserve">吴彩星，男，汉族，1962年10月生，浙江义乌人，现任浙江省人民防空办公室副主任、党组成员，省民防局副局长，拟任浙江省民族和宗教事务委员会副主任、党组副书记。[1] </w:t>
        <w:br/>
      </w:r>
    </w:p>
    <w:p>
      <w:r>
        <w:t>出生日期: 1962年10月</w:t>
      </w:r>
    </w:p>
    <w:p>
      <w:r>
        <w:t>民    族: 汉族</w:t>
      </w:r>
    </w:p>
    <w:p>
      <w:r>
        <w:t>国    籍: 中国</w:t>
      </w:r>
    </w:p>
    <w:p>
      <w:r>
        <w:t>中文名: 吴彩星</w:t>
      </w:r>
    </w:p>
    <w:p>
      <w:r>
        <w:t>出生地: 浙江义乌</w:t>
      </w:r>
    </w:p>
    <w:p>
      <w:r>
        <w:t>简历：</w:t>
      </w:r>
      <w:r>
        <w:t>1982年9月加入中国共产党，1981年7月参加工作，省委党校研究生学历。曾任义乌市委常委、政法委书记兼市公安局局长，金华市政府副秘书长、办公室主任，武义县委副书记、代县长、县长，浦江县委书记、县人大常委会主任，永康市委书记、市人大常委会主任等职。</w:t>
        <w:br/>
      </w:r>
      <w:r>
        <w:t>2013年11月26日，浙江省人民政府官方网站发布公告，省政府研究决定：</w:t>
        <w:br/>
        <w:br/>
        <w:br/>
        <w:br/>
        <w:br/>
        <w:t>浙江省人民防空办公室副主任、党组成员</w:t>
        <w:br/>
        <w:br/>
        <w:t xml:space="preserve">　　吴彩星任浙江省民族和宗教事务委员会副主任，免去其浙江省人民防空办公室（浙江省民防局）副主任（副局长）职务。</w:t>
        <w:br/>
      </w:r>
    </w:p>
    <w:p>
      <w:pPr>
        <w:pStyle w:val="Heading3"/>
      </w:pPr>
      <w:r>
        <w:t>山西  沂州原平市</w:t>
      </w:r>
    </w:p>
    <w:p>
      <w:r>
        <w:rPr>
          <w:i/>
        </w:rPr>
        <w:t>薛根生</w:t>
      </w:r>
    </w:p>
    <w:p>
      <w:r>
        <w:t>薛根生，男，1961年12月生，山西省忻府区人，山西农业大学牧医系兽医专业毕业，本科，1984年12月入党，1982年8月参加工作。</w:t>
      </w:r>
    </w:p>
    <w:p>
      <w:r>
        <w:t>出生日期: 1961年12月生</w:t>
      </w:r>
    </w:p>
    <w:p>
      <w:r>
        <w:t>中文名: 薛根生</w:t>
      </w:r>
    </w:p>
    <w:p>
      <w:r>
        <w:t>出生地: 山西省忻府区人</w:t>
      </w:r>
    </w:p>
    <w:p>
      <w:r>
        <w:t>国    籍: 中国</w:t>
      </w:r>
    </w:p>
    <w:p>
      <w:r>
        <w:t>毕业院校: 山西农业大学</w:t>
      </w:r>
    </w:p>
    <w:p>
      <w:r>
        <w:t>民    族: 汉</w:t>
      </w:r>
    </w:p>
    <w:p>
      <w:r>
        <w:t>简历：</w:t>
      </w:r>
      <w:r>
        <w:t>曾任山西省原平市市委书记。</w:t>
        <w:br/>
      </w:r>
      <w:r>
        <w:t>1978年09月至1982年07月，在山西农业大学牧医系兽医专业学习；</w:t>
        <w:br/>
      </w:r>
      <w:r>
        <w:t>1982年08月—1983年11月，原忻县科协干事；</w:t>
        <w:br/>
      </w:r>
      <w:r>
        <w:t>1983年11月—1987年07月，原忻州市解原乡副乡长；</w:t>
        <w:br/>
      </w:r>
      <w:r>
        <w:t>1987年07月—1988年07月，原忻州市解原乡党委副书记；</w:t>
        <w:br/>
      </w:r>
      <w:r>
        <w:t>1988年07月—1990年02月，原忻州市解原乡党委副书记、乡长；</w:t>
        <w:br/>
      </w:r>
      <w:r>
        <w:t>1990年02月—1991年12月，原忻州市董村镇党委副书记、镇长，其间赴山东省临沂市挂职学习三个月；</w:t>
        <w:br/>
      </w:r>
      <w:r>
        <w:t>1991年12月—1995年04月，原忻州市奇村镇党委书记；</w:t>
        <w:br/>
      </w:r>
      <w:r>
        <w:t>1995年04月—1997年03月，原忻州市西张乡党委书记；</w:t>
        <w:br/>
      </w:r>
      <w:r>
        <w:t>1997年03月—2001年01月，原忻州市市长助理(副处)；</w:t>
        <w:br/>
      </w:r>
      <w:r>
        <w:t>2001年01月—2002年02月，忻府区区长助理；</w:t>
        <w:br/>
      </w:r>
      <w:r>
        <w:t>2002年02月—2006年06月，忻府区副区长；</w:t>
        <w:br/>
      </w:r>
      <w:r>
        <w:t>2006年06月—2009年11月，岢岚县委副书记、县长；</w:t>
        <w:br/>
      </w:r>
      <w:r>
        <w:t>2009年11月—2010年06月，原平市委副书记、市长；</w:t>
        <w:br/>
      </w:r>
      <w:r>
        <w:t>2010年06月—2010年07月，原平市委副书记、市长(主持市委工作)；</w:t>
        <w:br/>
      </w:r>
      <w:r>
        <w:t>2010年07月—2010年09月，原平市委书记、市长；</w:t>
        <w:br/>
      </w:r>
      <w:r>
        <w:t>2010年09月—2016年07月，原平市委书记；</w:t>
        <w:br/>
      </w:r>
      <w:r>
        <w:t xml:space="preserve">2016年7月27日，我市在市委多功能会议厅召开全市干部大会。宣布省委、忻州市委决定：薛根生同志不再担任原平市委书记、常委、委员职务；[1] </w:t>
        <w:br/>
        <w:br/>
      </w:r>
    </w:p>
    <w:p>
      <w:pPr>
        <w:pStyle w:val="Heading3"/>
      </w:pPr>
      <w:r>
        <w:t>广东  汕尾陆河县</w:t>
      </w:r>
    </w:p>
    <w:p>
      <w:r>
        <w:rPr>
          <w:i/>
        </w:rPr>
        <w:t>马智华</w:t>
      </w:r>
    </w:p>
    <w:p>
      <w:r>
        <w:t>大学本科毕业(学士学位)，1984年3月加入中国共产党，1984年7月参加工作，现任汕尾市人民政府党组成员、市长助理，属于广东省第二批百名大学生下基层锻炼的选调生之一。</w:t>
      </w:r>
    </w:p>
    <w:p>
      <w:r>
        <w:t>出生日期: 1962年5月</w:t>
      </w:r>
    </w:p>
    <w:p>
      <w:r>
        <w:t>民    族: 汉族</w:t>
      </w:r>
    </w:p>
    <w:p>
      <w:r>
        <w:t>政治面貌: 中共党员</w:t>
      </w:r>
    </w:p>
    <w:p>
      <w:r>
        <w:t>中文名: 马智华</w:t>
      </w:r>
    </w:p>
    <w:p>
      <w:r>
        <w:t>出生地: 广东省海丰县联安镇</w:t>
      </w:r>
    </w:p>
    <w:p>
      <w:r>
        <w:t>国    籍: 中国</w:t>
      </w:r>
    </w:p>
    <w:p>
      <w:r>
        <w:t>性    别: 男</w:t>
      </w:r>
    </w:p>
    <w:p>
      <w:r>
        <w:t>简历：</w:t>
      </w:r>
      <w:r>
        <w:t>1980年9月至1984年7月在华南农学院就读本科班茶叶专业，期间先后担任团支部书记，学</w:t>
        <w:br/>
        <w:br/>
        <w:br/>
        <w:br/>
        <w:t>生会部长、副主席、主席等职务，并加入了中国共产党；</w:t>
        <w:br/>
      </w:r>
      <w:r>
        <w:t xml:space="preserve">1984年7月至1987年3月在陆丰县陂洋区公所工作，任科技助理；[1] </w:t>
        <w:br/>
        <w:br/>
      </w:r>
      <w:r>
        <w:t>1987年3月至1987年4月在陆丰县金厢区公所工作，任副区长；1987年4月至1993年1月在陆丰县金厢镇工作，任副镇长；</w:t>
        <w:br/>
      </w:r>
      <w:r>
        <w:t>1993年1月至1995年5月在广东省陆丰华侨农场工作(属省华侨管理局管理的副处级单位)，任农场党委副书记；</w:t>
        <w:br/>
      </w:r>
      <w:r>
        <w:t>1995年5月至1997年3月在汕尾市华侨管理区工作(改制后属市直属处级单位)，任管委会副主任；</w:t>
        <w:br/>
      </w:r>
      <w:r>
        <w:t>1997年3月至1 999年9月在汕尾市华侨管理区工作，任管委会党委副书记兼管委会副主任；</w:t>
        <w:br/>
      </w:r>
      <w:r>
        <w:t>1999年9月至2003年3月在汕尾市华侨管理区工作，任管委会党委书记兼管委会主任；</w:t>
        <w:br/>
      </w:r>
      <w:r>
        <w:t>2003年3月至2007年3月在汕尾市陆河县工作，任中共陆河县委副书记、陆河县人民政府县长；</w:t>
        <w:br/>
      </w:r>
      <w:r>
        <w:t>2007年3月至2008年7月在汕尾市陆河县工作，任中共陆河县委书记、县人大常委会主任；</w:t>
        <w:br/>
      </w:r>
      <w:r>
        <w:t>2008年7月- 汕尾市工作，任市人民政府党组成员、市长助理。</w:t>
        <w:br/>
      </w:r>
    </w:p>
    <w:p>
      <w:pPr>
        <w:pStyle w:val="Heading3"/>
      </w:pPr>
      <w:r>
        <w:t>辽宁  朝阳朝阳县</w:t>
      </w:r>
    </w:p>
    <w:p>
      <w:r>
        <w:rPr>
          <w:i/>
        </w:rPr>
        <w:t>王汝江</w:t>
      </w:r>
    </w:p>
    <w:p>
      <w:r>
        <w:t>王汝江 男，汉族，1957年出生于辽宁建平。</w:t>
      </w:r>
    </w:p>
    <w:p>
      <w:r>
        <w:t>出生日期: 1957年</w:t>
      </w:r>
    </w:p>
    <w:p>
      <w:r>
        <w:t>民    族: 汉族</w:t>
      </w:r>
    </w:p>
    <w:p>
      <w:r>
        <w:t>中文名: 王汝江</w:t>
      </w:r>
    </w:p>
    <w:p>
      <w:r>
        <w:t>出生地: 辽宁建平</w:t>
      </w:r>
    </w:p>
    <w:p>
      <w:r>
        <w:t>国    籍: 中国</w:t>
      </w:r>
    </w:p>
    <w:p>
      <w:r>
        <w:t>性    别: 男</w:t>
      </w:r>
    </w:p>
    <w:p>
      <w:r>
        <w:t>简历：</w:t>
      </w:r>
      <w:r>
        <w:t>王汝江 男，汉族，1957年出生于辽宁建平。</w:t>
        <w:br/>
      </w:r>
      <w:r>
        <w:t>1977.03—1984.03 朝阳二十家子煤矿政工干事、团委书记、党办秘书、 工会主席</w:t>
        <w:br/>
      </w:r>
      <w:r>
        <w:t>1983.03—1988.05 辽宁刊授党校党政管理专业中专学习</w:t>
        <w:br/>
      </w:r>
      <w:r>
        <w:t>1984.03—1984.10 朝阳二十家子煤矿党委副书记</w:t>
        <w:br/>
      </w:r>
      <w:r>
        <w:t>1984.10—1986.10 建平县建筑陶瓷厂副厂长</w:t>
        <w:br/>
      </w:r>
      <w:r>
        <w:t>1986.10—1991.10 建平县建筑陶瓷厂党委书记、厂长</w:t>
        <w:br/>
      </w:r>
      <w:r>
        <w:t>1991.10—1992.02 建平县轻纺化工局局长</w:t>
        <w:br/>
      </w:r>
      <w:r>
        <w:t>1992.02—1993.02 建平县人民政府副县长</w:t>
        <w:br/>
      </w:r>
      <w:r>
        <w:t>1993.02—1994.06 中共建平县委常委、政府副县长</w:t>
        <w:br/>
      </w:r>
      <w:r>
        <w:t>1994.06—1996.10 朝阳市建材工业局局长、党委书记</w:t>
        <w:br/>
      </w:r>
      <w:r>
        <w:t>1996.10—1999.03 中共北票市委副书记、市人民政府市长</w:t>
        <w:br/>
      </w:r>
      <w:r>
        <w:t>1999.03—2004.04 中共朝阳县委书记</w:t>
        <w:br/>
      </w:r>
      <w:r>
        <w:t>1999.07—2001.07 天津大学工商管理专业研究生学习</w:t>
        <w:br/>
      </w:r>
      <w:r>
        <w:t>2004.04—2004.10 朝阳市政府秘书长、党组成员、中共朝阳县委书记</w:t>
        <w:br/>
      </w:r>
      <w:r>
        <w:t>2004.10—2007.01 朝阳市政府秘书长、党组成员</w:t>
        <w:br/>
      </w:r>
      <w:r>
        <w:t>2007.01— 朝阳市政协副主席。</w:t>
        <w:br/>
      </w:r>
    </w:p>
    <w:p>
      <w:pPr>
        <w:pStyle w:val="Heading3"/>
      </w:pPr>
      <w:r>
        <w:t>青海  果洛甘德县</w:t>
      </w:r>
    </w:p>
    <w:p>
      <w:r>
        <w:rPr>
          <w:i/>
        </w:rPr>
        <w:t>查书冰</w:t>
      </w:r>
    </w:p>
    <w:p>
      <w:r>
        <w:t>查书冰，男，汉族，1962年2月生，中共党员，中央党校大学学历。现任青海省农牧厅巡视员。</w:t>
      </w:r>
    </w:p>
    <w:p>
      <w:r>
        <w:t>出生日期: 1962年2月</w:t>
      </w:r>
    </w:p>
    <w:p>
      <w:r>
        <w:t>民    族: 汉族</w:t>
      </w:r>
    </w:p>
    <w:p>
      <w:r>
        <w:t>国    籍: 中国</w:t>
      </w:r>
    </w:p>
    <w:p>
      <w:r>
        <w:t>中文名: 查书冰</w:t>
      </w:r>
    </w:p>
    <w:p>
      <w:r>
        <w:t>简历：</w:t>
      </w:r>
      <w:r>
        <w:t>中共果洛州委副书记；</w:t>
        <w:br/>
      </w:r>
      <w:r>
        <w:t>2016年8月任青海省农牧厅巡视员。</w:t>
        <w:br/>
      </w:r>
      <w:r>
        <w:t xml:space="preserve">2016年7月，拟提任青海省农牧厅巡视员。[1] </w:t>
        <w:br/>
        <w:br/>
      </w:r>
      <w:r>
        <w:t xml:space="preserve">2016年8月，任命查书冰同志为青海省农牧厅巡视员。[2] </w:t>
        <w:br/>
        <w:br/>
      </w:r>
    </w:p>
    <w:p>
      <w:pPr>
        <w:pStyle w:val="Heading3"/>
      </w:pPr>
      <w:r>
        <w:t>黑龙江  双鸭山宝山区</w:t>
      </w:r>
    </w:p>
    <w:p>
      <w:r>
        <w:rPr>
          <w:i/>
        </w:rPr>
        <w:t>刘建伟</w:t>
      </w:r>
    </w:p>
    <w:p>
      <w:r>
        <w:t>刘建伟，男，1960年11月出生，吉林省榆树人，硕士学历，现任黑龙江省双鸭山市宝山区委书记。</w:t>
      </w:r>
    </w:p>
    <w:p>
      <w:r>
        <w:t>简历：</w:t>
      </w:r>
      <w:r>
        <w:t>履历</w:t>
        <w:br/>
      </w:r>
      <w:r>
        <w:t>1981.08—1987.12 双鸭山市轻工局工程队技术队长</w:t>
        <w:br/>
      </w:r>
      <w:r>
        <w:t>1987.12—1990.05 双鸭山市建委施工管理科副科长</w:t>
        <w:br/>
      </w:r>
      <w:r>
        <w:t>1990.05—1994.04 双鸭山市政设施管理处副主任</w:t>
        <w:br/>
      </w:r>
      <w:r>
        <w:t>1994.04—1998.11 双鸭山市城市地下水资源办公室主 任</w:t>
        <w:br/>
      </w:r>
      <w:r>
        <w:t>1998.11—2001.03 双鸭山市城市综合开发管理办公室 主 任</w:t>
        <w:br/>
      </w:r>
      <w:r>
        <w:t>2001.03—2005.02 双鸭山市大地城市建设开发有限公司总经理</w:t>
        <w:br/>
      </w:r>
      <w:r>
        <w:t>2005.02—2006.12 双鸭山市宝山区人民政府副区长</w:t>
        <w:br/>
      </w:r>
      <w:r>
        <w:t>2006.12—2010.12 双鸭山市宝山区人民政府区长</w:t>
        <w:br/>
      </w:r>
      <w:r>
        <w:t xml:space="preserve">2010.12—至今 中共双鸭山市宝山区委书记[1] </w:t>
        <w:br/>
        <w:br/>
      </w:r>
    </w:p>
    <w:p>
      <w:pPr>
        <w:pStyle w:val="Heading3"/>
      </w:pPr>
      <w:r>
        <w:t>湖南  郴州苏仙区</w:t>
      </w:r>
    </w:p>
    <w:p>
      <w:r>
        <w:rPr>
          <w:i/>
        </w:rPr>
        <w:t>陈敏</w:t>
      </w:r>
    </w:p>
    <w:p>
      <w:r>
        <w:t>（1973年 ～ ）</w:t>
      </w:r>
    </w:p>
    <w:p>
      <w:r>
        <w:t>简历：</w:t>
      </w:r>
      <w:r>
        <w:t>女，1973年1月生，江西人，副教授，硕士生导师。1994年毕业于湖南财经学院会计系，获经济学学士学位；2004年获湖南大学管理学硕士学位；曾获会计学院讲课比赛一等奖、湖南大学2004年度“师德标兵”；连续三年进入湖南大学教学评比前50名。</w:t>
        <w:br/>
      </w:r>
      <w:r>
        <w:t>分别在《中国会计电算化》、《当代财经》、《时代财会》、《事业会计》、《会计时报》上发表专业论文18篇；编写教材《中级财务会计学》、《高级财务会计学》；参与国家课题“国有股减持相关问题研究”等。</w:t>
        <w:br/>
      </w:r>
      <w:r>
        <w:t>从事湖南省会计师及注册会计师考试辅导</w:t>
        <w:br/>
      </w:r>
    </w:p>
    <w:p>
      <w:pPr>
        <w:pStyle w:val="Heading3"/>
      </w:pPr>
      <w:r>
        <w:t>江苏  扬州宝应县</w:t>
      </w:r>
    </w:p>
    <w:p>
      <w:r>
        <w:rPr>
          <w:i/>
        </w:rPr>
        <w:t>林正玉</w:t>
      </w:r>
    </w:p>
    <w:p>
      <w:r>
        <w:t>林正玉，男，汉族，1963年2月出生，江苏扬州人。大学本科学历，学士学位。1988年3月加入中国共产党，1984年8月参加工作。</w:t>
      </w:r>
    </w:p>
    <w:p>
      <w:r>
        <w:t>出生日期: 1963年2月</w:t>
      </w:r>
    </w:p>
    <w:p>
      <w:r>
        <w:t>中文名: 林正玉</w:t>
      </w:r>
    </w:p>
    <w:p>
      <w:r>
        <w:t>出生地: 江苏扬州</w:t>
      </w:r>
    </w:p>
    <w:p>
      <w:r>
        <w:t>国    籍: 中国</w:t>
      </w:r>
    </w:p>
    <w:p>
      <w:r>
        <w:t>职    业: 江苏省扬州市人大常委会秘书长</w:t>
      </w:r>
    </w:p>
    <w:p>
      <w:r>
        <w:t>民    族: 汉族</w:t>
      </w:r>
    </w:p>
    <w:p>
      <w:r>
        <w:t>简历：</w:t>
      </w:r>
      <w:r>
        <w:t>1980年9月--1984年6月 就读于南京东南大学（原南京工学院）机械工程系机械制造工艺设备及自动化专业学习；</w:t>
        <w:br/>
      </w:r>
      <w:r>
        <w:t>1984年8月--1985年8月 任江苏省扬州市机械厂工程技术人员（江苏省委组织部选调生）；</w:t>
        <w:br/>
      </w:r>
      <w:r>
        <w:t>1985年8月--1986年1月 任江苏省扬州市机械厂工会副主席；</w:t>
        <w:br/>
      </w:r>
      <w:r>
        <w:t>1986年1月--1988年4月 任江苏省扬州市机械厂工会主席；</w:t>
        <w:br/>
      </w:r>
      <w:r>
        <w:t>1988年4月-1989年6月 任江苏省扬州市机械设备进出口支公司副经理；</w:t>
        <w:br/>
      </w:r>
      <w:r>
        <w:t>1989年6月--1995年8月 任共青团江苏省扬州市委副书记；</w:t>
        <w:br/>
      </w:r>
      <w:r>
        <w:t>1995年8月--1997年4月 任共青团江苏省扬州市委副书记、党组副书记（主持工作）；</w:t>
        <w:br/>
      </w:r>
      <w:r>
        <w:t>1997年4月--2000年3月 任共青团江苏省扬州市委书记（期间：1995年9月—1997年5月，在南京大学工商管理专业研究生课程进修班学习）；</w:t>
        <w:br/>
      </w:r>
      <w:r>
        <w:t>2000年3月--2001年1月 任江苏省高邮市委副书记（期间：2000年9月--2000年12月，在江苏省第四期高级人才经济研究班赴美国学习）；</w:t>
        <w:br/>
      </w:r>
      <w:r>
        <w:t>2001年1月--2001年2月 任江苏省扬州市宝应县委副书记、代县长；</w:t>
        <w:br/>
      </w:r>
      <w:r>
        <w:t>2001年2月--2006年12月 任中共江苏省扬州市宝应县委副书记、县长、党组书记（期间：2004年11月--2004年12月，在江苏省委党校第26期省管干部进修班学习）；</w:t>
        <w:br/>
      </w:r>
      <w:r>
        <w:t>2006年12月--2007年12月 任中共江苏省扬州市宝应县委书记；</w:t>
        <w:br/>
      </w:r>
      <w:r>
        <w:t>2007年12月--2010年1月 任中共江苏省宝应县委书记、县人大常委会主任、党组书记；</w:t>
        <w:br/>
      </w:r>
      <w:r>
        <w:t>2010年1月--2012年6月 任江苏省扬州市委党校常务副校长、党委书记、市行政学院副院长、市社会主义学院副院长（期间：2010年4月明确为副市（厅）级）；</w:t>
        <w:br/>
      </w:r>
      <w:r>
        <w:t>2012年6月--至今 任江苏省扬州市人大常委会秘书长、市委党校常务副校长、党委书记、市行政学院副院长、市社会主义学院副院长。</w:t>
        <w:br/>
      </w:r>
      <w:r>
        <w:t xml:space="preserve">省十届人大代表；七届省政协委员；市六次党代会代表、市委委员；市七届人大代表。[1] </w:t>
        <w:br/>
        <w:br/>
      </w:r>
    </w:p>
    <w:p>
      <w:pPr>
        <w:pStyle w:val="Heading3"/>
      </w:pPr>
      <w:r>
        <w:t>河北  石家庄井陉矿区</w:t>
      </w:r>
    </w:p>
    <w:p>
      <w:r>
        <w:rPr>
          <w:i/>
        </w:rPr>
        <w:t>黄朝庆</w:t>
      </w:r>
    </w:p>
    <w:p>
      <w:r>
        <w:t xml:space="preserve">黄朝庆，男，汉族，1965年1月出生，安徽砀山人。1981年10月参加工作，中共党员，研究生学历。[1] </w:t>
        <w:br/>
        <w:t>曾任石家庄市委政法委常务副书记、市维稳办主任。2015年3月19日，河北省人民检察院依法以涉嫌行贿罪对石家庄市政法委原常务副书记黄朝庆(正处级)决定逮捕。案件正在进一步办理中。</w:t>
      </w:r>
    </w:p>
    <w:p>
      <w:r>
        <w:t>简历：</w:t>
      </w:r>
      <w:r>
        <w:t xml:space="preserve">曾任原石家庄市井陉矿区区委书记；[2] </w:t>
        <w:br/>
        <w:br/>
      </w:r>
      <w:r>
        <w:t xml:space="preserve">曾任石家庄市委政法委常务副书记、市维稳办主任。[3] </w:t>
        <w:br/>
        <w:br/>
      </w:r>
      <w:r>
        <w:t xml:space="preserve">河北省人民检察院依法以涉嫌行贿罪对石家庄市政法委原常务副书记黄朝庆(正处级)决定逮捕。案件正在进一步办理中。[4] </w:t>
        <w:br/>
        <w:br/>
      </w:r>
    </w:p>
    <w:p>
      <w:pPr>
        <w:pStyle w:val="Heading3"/>
      </w:pPr>
      <w:r>
        <w:t>河南  洛阳宜阳县</w:t>
      </w:r>
    </w:p>
    <w:p>
      <w:r>
        <w:rPr>
          <w:i/>
        </w:rPr>
        <w:t>王琰君</w:t>
      </w:r>
    </w:p>
    <w:p>
      <w:r>
        <w:t>王琰君，男，汉族，1963年9月出生，河南偃师人，1985年7月加入中国共产党，1982年8月参加工作，河南省委党校政治理论专业毕业。</w:t>
      </w:r>
    </w:p>
    <w:p>
      <w:r>
        <w:t>出生日期: 1963年9月</w:t>
      </w:r>
    </w:p>
    <w:p>
      <w:r>
        <w:t>信    仰: 共产主义</w:t>
      </w:r>
    </w:p>
    <w:p>
      <w:r>
        <w:t>中文名: 王琰君</w:t>
      </w:r>
    </w:p>
    <w:p>
      <w:r>
        <w:t>出生地: 河南偃师</w:t>
      </w:r>
    </w:p>
    <w:p>
      <w:r>
        <w:t>国    籍: 中国</w:t>
      </w:r>
    </w:p>
    <w:p>
      <w:r>
        <w:t>毕业院校: 河南省委党校</w:t>
      </w:r>
    </w:p>
    <w:p>
      <w:r>
        <w:t>民    族: 汉族</w:t>
      </w:r>
    </w:p>
    <w:p>
      <w:r>
        <w:t>简历：</w:t>
      </w:r>
      <w:r>
        <w:t>现任洛阳市人民政府党组成员、、市委常委、洛阳市政协副主席。</w:t>
        <w:br/>
      </w:r>
      <w:r>
        <w:t>1982年08月－1984年08月河南省偃师县直中学教师</w:t>
        <w:br/>
      </w:r>
      <w:r>
        <w:t>1984年08月－1985年08月 河南省偃师县南蔡庄乡团委书记</w:t>
        <w:br/>
      </w:r>
      <w:r>
        <w:t>1985年08月－1988年09月 河南省偃师县团委组织部长、副书记</w:t>
        <w:br/>
      </w:r>
      <w:r>
        <w:t>1988年09月－1990年08月 河南省委党校政治理论专业学习</w:t>
        <w:br/>
      </w:r>
      <w:r>
        <w:t>1990年08月－1992年09月 河南省偃师县佃庄乡党委副书记</w:t>
        <w:br/>
      </w:r>
      <w:r>
        <w:t>1992年09月－1998年03月 河南省偃师市外经局局长、团市委书记</w:t>
        <w:br/>
      </w:r>
      <w:r>
        <w:t>1998年03月－2001年10月 河南省偃师市副市长（其间：1998年09月－2000年09月在南京大学研究生进修班哲学系函授学习）</w:t>
        <w:br/>
      </w:r>
      <w:r>
        <w:t>2001年10月－2004年02月河南省孟津县委常委、组织部长（2001年08月－2001年11月挂职任福建省南安市市长助理）</w:t>
        <w:br/>
      </w:r>
      <w:r>
        <w:t>2004年02月－2007年10月 河南省孟津县委常委、副县长</w:t>
        <w:br/>
      </w:r>
      <w:r>
        <w:t>2007年10月－2009年03月 河南省嵩县县委副书记、县长</w:t>
        <w:br/>
      </w:r>
      <w:r>
        <w:t>2009年03月－2014年02月 河南省宜阳县委书记</w:t>
        <w:br/>
      </w:r>
      <w:r>
        <w:t>2014年02月－2015年08月 河南省洛阳市政协副主席、党组成员，宜阳县委书记</w:t>
        <w:br/>
      </w:r>
      <w:r>
        <w:t xml:space="preserve">2015年8月－2015年9月 洛阳市人民政府党组成员、洛阳市政协副主席、宜阳县委书记[1] </w:t>
        <w:br/>
        <w:br/>
      </w:r>
      <w:r>
        <w:t xml:space="preserve">2015年9月－2016年9月 洛阳市人民政府党组成员、洛阳市政协副主席[2] </w:t>
        <w:br/>
        <w:br/>
      </w:r>
      <w:r>
        <w:t>2016年9月—洛阳市委常委。</w:t>
        <w:br/>
      </w:r>
      <w:r>
        <w:t xml:space="preserve">2016年9月14日副省长、市委书记李亚主持召开市委常委会议，市委常委刘宛康、袁永新、吴孟铎、陈向平、赵会生、黄为忠、杨炳旭、史秉锐、杨廷俊、王敬林、王琰君参加会议。[3] </w:t>
        <w:br/>
        <w:br/>
      </w:r>
      <w:r>
        <w:t xml:space="preserve">2016年9月30日，中国共产党洛阳市第十一届委员会举行第一次全体会议，王琰君当选为洛阳市委常委。[4] </w:t>
        <w:br/>
        <w:br/>
      </w:r>
    </w:p>
    <w:p>
      <w:pPr>
        <w:pStyle w:val="Heading3"/>
      </w:pPr>
      <w:r>
        <w:t>河南  洛阳栾川县</w:t>
      </w:r>
    </w:p>
    <w:p>
      <w:r>
        <w:rPr>
          <w:i/>
        </w:rPr>
        <w:t>张献会</w:t>
      </w:r>
    </w:p>
    <w:p>
      <w:r>
        <w:t>张献会，原河南省洛阳市政府党组成员、市总工会主席</w:t>
      </w:r>
    </w:p>
    <w:p>
      <w:r>
        <w:t>出生日期: 1958年7月</w:t>
      </w:r>
    </w:p>
    <w:p>
      <w:r>
        <w:t>信    仰: 中共党员</w:t>
      </w:r>
    </w:p>
    <w:p>
      <w:r>
        <w:t>中文名: 张献会</w:t>
      </w:r>
    </w:p>
    <w:p>
      <w:r>
        <w:t>国    籍: 中国</w:t>
      </w:r>
    </w:p>
    <w:p>
      <w:r>
        <w:t>职    业: 原河南洛阳市市总工会主席</w:t>
      </w:r>
    </w:p>
    <w:p>
      <w:r>
        <w:t>主要成就: 洛阳市总工会党组书记，主席</w:t>
      </w:r>
    </w:p>
    <w:p>
      <w:r>
        <w:t>民    族: 汉族</w:t>
      </w:r>
    </w:p>
    <w:p>
      <w:r>
        <w:t>简历：</w:t>
      </w:r>
      <w:r>
        <w:br/>
        <w:br/>
        <w:br/>
        <w:br/>
        <w:t>张献会，原河南省洛阳市政府党组成员、市总工会主席</w:t>
        <w:br/>
      </w:r>
      <w:r>
        <w:t>工作分工：</w:t>
        <w:br/>
      </w:r>
      <w:r>
        <w:t>协助吴中阳、陈海勤同志负责国资管理、企业改革改制，安全生产等方面的工作。</w:t>
        <w:br/>
      </w:r>
      <w:r>
        <w:t>代管市国资委、安全生产监督管理局、煤炭局。</w:t>
        <w:br/>
      </w:r>
      <w:r>
        <w:t>1958年7月生，河南平顶山汝州人，中共党员。</w:t>
        <w:br/>
      </w:r>
      <w:r>
        <w:t>1979.07-1983.07 河南大学中文系中文专业学生</w:t>
        <w:br/>
      </w:r>
      <w:r>
        <w:t>1983.07-1984.07 河南省栾川县城关镇党委秘书</w:t>
        <w:br/>
      </w:r>
      <w:r>
        <w:t>1984.07-1985.01 河南省栾川县栾川乡党委副书记、经联社主任</w:t>
        <w:br/>
      </w:r>
      <w:r>
        <w:t>1985.01-1986.08 河南省栾川县潭头乡党委副书记、政府乡长</w:t>
        <w:br/>
      </w:r>
      <w:r>
        <w:t>1986.08-1988.12 河南省栾川县潭头乡党委书记</w:t>
        <w:br/>
      </w:r>
      <w:r>
        <w:t>1988.12-1992.07 中共河南省栾川县委常委、宣传部部长</w:t>
        <w:br/>
      </w:r>
      <w:r>
        <w:t>1992.07-1996.05 中共河南省栾川县委常委、组织部部长</w:t>
        <w:br/>
      </w:r>
      <w:r>
        <w:t>1996.05-1998.03 中共河南省栾川县委副书记</w:t>
        <w:br/>
      </w:r>
      <w:r>
        <w:t>1998.03-1999.04 中共河南省栾川县委副书记、政协栾川县委员会主席</w:t>
        <w:br/>
      </w:r>
      <w:r>
        <w:t>1999.04-2001.09 中共河南省栾川县委副书记、政府县长</w:t>
        <w:br/>
      </w:r>
      <w:r>
        <w:t>2001.09-2006.12 中共河南省栾川县委书记（2001.09当选为中共洛阳市第八届委员会委员）</w:t>
        <w:br/>
      </w:r>
      <w:r>
        <w:t>2006.12-2007.12 中共河南省栾川县委书记（副市厅级）（2006.12当选为中共洛阳市第九届委员会委员）</w:t>
        <w:br/>
      </w:r>
      <w:r>
        <w:t>2007.12-- 2008年2月，洛阳市总工会党组书记、主席（副市厅级）</w:t>
        <w:br/>
      </w:r>
      <w:r>
        <w:t>2008年初，经有关部门调查取证，发现其利用职务便利为他人谋利，收受贿赂折合人民币158.6万元；非法占有公款15.5万元人民币；由他人支付个人出书费用11.5万元人民币；收受礼金22万元人民币。河南省委决定给予其开除党籍、开除公职处分，送司法机关处理。</w:t>
        <w:br/>
      </w:r>
      <w:r>
        <w:t>2010年10月12日，记者从南阳市中级法院了解到，法院已经审结张献会贪污受贿一案，认定张献会先后受贿人民币92.8万元，贪污人民币16万元和2000欧元。一审判处其有期徒刑15年。</w:t>
        <w:br/>
      </w:r>
      <w:r>
        <w:t>南阳市检察院指控：张献会先后索要收受22人32笔贿赂款，共计92.8万元，而他收取的最大一笔贿赂，竟为买官而被骗子骗走。</w:t>
        <w:br/>
      </w:r>
      <w:r>
        <w:t>2006年前后，张献会认识了一个叫许公民的人，许自称在北京很有背景，能帮助张升至副厅级。为了升官，张献会对许有求必应。</w:t>
        <w:br/>
      </w:r>
      <w:r>
        <w:t>2006年6月，许向张献会提出要弄一批稀有矿石。为尽快让许公民帮忙买官，张献会让许找某矿业公司总经理、董事长刘某帮忙。</w:t>
        <w:br/>
      </w:r>
      <w:r>
        <w:t>由于矿石管理严格，刘某向张献会提出：给许公民钱。从2006年6月10日起，张献会先后3次向刘某索要人民币60万元，这些钱都先后汇给了许公民，作为帮助张献会买官的经费。</w:t>
        <w:br/>
      </w:r>
      <w:r>
        <w:t>但是，许公民一直没办成事儿。张献会后来发现被骗后，举报了许公民的诈骗行为。</w:t>
        <w:br/>
      </w:r>
      <w:r>
        <w:t>检方认定的张献会其余的受贿行为，绝大多数为下属为了升迁而主动向张献会送的现金或购物卡，多则数万元，少则几千元。张在拿到钱后，很快满足了相关人员的升职愿望。</w:t>
        <w:br/>
      </w:r>
      <w:r>
        <w:t>在贪污罪指控中，公诉部门认为，从2004年9月至2006年12月，张献会在其任职栾川县委书记期间，利用职务之便，先后5次侵吞3笔公款，共计人民币16万元和2000欧元。</w:t>
        <w:br/>
      </w:r>
      <w:r>
        <w:t>2004年，张献会在到欧洲考察生态农业回来后，将2000欧元公款据为己有。</w:t>
        <w:br/>
      </w:r>
      <w:r>
        <w:t>在公诉部门对张献会的贪污指控中，还有买购物券拉选票行为。</w:t>
        <w:br/>
      </w:r>
      <w:r>
        <w:t>张献会托人跑官被骗后，为解决副厅级问题，张决定花钱贿赂有投票权的人。</w:t>
        <w:br/>
      </w:r>
    </w:p>
    <w:p>
      <w:pPr>
        <w:pStyle w:val="Heading3"/>
      </w:pPr>
      <w:r>
        <w:t>湖北  襄阳老河口市</w:t>
      </w:r>
    </w:p>
    <w:p>
      <w:r>
        <w:rPr>
          <w:i/>
        </w:rPr>
        <w:t>刘金元</w:t>
      </w:r>
    </w:p>
    <w:p>
      <w:r>
        <w:t>刘金元，男，汉族，1954年3月出生，湖北老河口人，1974年12月入党，1972年2月参加工作，湖北省委党校马克思主义哲学专业毕业，研究生学历。</w:t>
      </w:r>
    </w:p>
    <w:p>
      <w:r>
        <w:t>出生日期: 1954年3月</w:t>
      </w:r>
    </w:p>
    <w:p>
      <w:r>
        <w:t>中文名: 刘金元</w:t>
      </w:r>
    </w:p>
    <w:p>
      <w:r>
        <w:t>出生地: 湖北老河口</w:t>
      </w:r>
    </w:p>
    <w:p>
      <w:r>
        <w:t>国    籍: 中国</w:t>
      </w:r>
    </w:p>
    <w:p>
      <w:r>
        <w:t>职    业: 公务员</w:t>
      </w:r>
    </w:p>
    <w:p>
      <w:r>
        <w:t>民    族: 汉族</w:t>
      </w:r>
    </w:p>
    <w:p>
      <w:r>
        <w:t>简历：</w:t>
      </w:r>
      <w:r>
        <w:t xml:space="preserve">现任湖北省襄阳市政协副主席、党组副书记。[1] </w:t>
        <w:br/>
        <w:br/>
      </w:r>
      <w:r>
        <w:t>1972.02——1972.07，湖北省光化县副食品公司营业员；</w:t>
        <w:br/>
      </w:r>
      <w:r>
        <w:t>1972.07——1976.09，湖北省光化县委办公室打字员、县委机关团</w:t>
        <w:br/>
        <w:br/>
        <w:br/>
        <w:br/>
        <w:t>总支书记；</w:t>
        <w:br/>
      </w:r>
      <w:r>
        <w:t>1976.09——1977.02，湖北省光化县仙人渡联合大队带知青；</w:t>
        <w:br/>
      </w:r>
      <w:r>
        <w:t>1977.02——1978.08，湖北省光化县驻农村工作组组长；</w:t>
        <w:br/>
      </w:r>
      <w:r>
        <w:t>1978.08——1979.11，湖北省光化县团委副书记；</w:t>
        <w:br/>
      </w:r>
      <w:r>
        <w:t>1979.11——1983.08，湖北省光化县白莲公社党委副书记兼李楼管理区书记；</w:t>
        <w:br/>
      </w:r>
      <w:r>
        <w:t>1983.08——1986.01，湖北省襄阳农校学习；</w:t>
        <w:br/>
      </w:r>
      <w:r>
        <w:t>1986.01——1988.11，湖北省老河口市仙人渡镇党委书记（其间：1988.05湖北工学院函授学习）；</w:t>
        <w:br/>
      </w:r>
      <w:r>
        <w:t>1988.11——1991.06，湖北省老河口市副市长、市委委员；</w:t>
        <w:br/>
      </w:r>
      <w:r>
        <w:t>1991.06——1992.08，湖北省老河口市委常委、副市长；</w:t>
        <w:br/>
      </w:r>
      <w:r>
        <w:t>1992.08——1995.02，湖北省老河口市委副书记；</w:t>
        <w:br/>
      </w:r>
      <w:r>
        <w:t>1995.02——1996.09，湖北省老河口市委副书记、市政协主席；</w:t>
        <w:br/>
      </w:r>
      <w:r>
        <w:t>1996.09——1998.09，湖北省老河口市委副书记、代市长，1997.02任市长；</w:t>
        <w:br/>
      </w:r>
      <w:r>
        <w:t>1998.09——2004.07，湖北省老河口市委书记，2002.01兼任人大主任；</w:t>
        <w:br/>
      </w:r>
      <w:r>
        <w:t>2003.12——2005.03，湖北省襄阳高新技术产业开发管委会主任（副厅级），2004.02任党工委书记。</w:t>
        <w:br/>
      </w:r>
      <w:r>
        <w:t>2005.03——2009.12，湖北省襄阳高新技术产业开发区管委会主任、党工委副书记；</w:t>
        <w:br/>
      </w:r>
      <w:r>
        <w:t>2009.12——2010.02，湖北省襄阳汽车产业经济技术开发区管委会主任(副厅级),高新开发区党工 委副书记；</w:t>
        <w:br/>
      </w:r>
      <w:r>
        <w:t>2010.02——至今，湖北省襄阳市政协副主席、党组副书记。</w:t>
        <w:br/>
      </w:r>
      <w:r>
        <w:t xml:space="preserve">湖北省襄阳市第十一次党代会代表，市第十一届市委委员。[1] </w:t>
        <w:br/>
        <w:br/>
      </w:r>
    </w:p>
    <w:p>
      <w:pPr>
        <w:pStyle w:val="Heading3"/>
      </w:pPr>
      <w:r>
        <w:t>安徽  池州石台县</w:t>
      </w:r>
    </w:p>
    <w:p>
      <w:r>
        <w:rPr>
          <w:i/>
        </w:rPr>
        <w:t>周勇</w:t>
      </w:r>
    </w:p>
    <w:p>
      <w:r>
        <w:t>周勇，男，汉族，1962年11月生，安徽霍山人，1981年7月参加工作，1984年12月入党，中央党校大学学历。十一届省人大代表、共青团十三届中央委员。</w:t>
      </w:r>
    </w:p>
    <w:p>
      <w:r>
        <w:t>出生日期: 1962年11月</w:t>
      </w:r>
    </w:p>
    <w:p>
      <w:r>
        <w:t>民    族: 汉族</w:t>
      </w:r>
    </w:p>
    <w:p>
      <w:r>
        <w:t>国    籍: 中国</w:t>
      </w:r>
    </w:p>
    <w:p>
      <w:r>
        <w:t>中文名: 周勇</w:t>
      </w:r>
    </w:p>
    <w:p>
      <w:r>
        <w:t>出生地: None</w:t>
      </w:r>
    </w:p>
    <w:p>
      <w:r>
        <w:t>简历：</w:t>
      </w:r>
      <w:r>
        <w:t>现任安徽省扶贫开发工作领导小组办公室副主任。</w:t>
        <w:br/>
      </w:r>
      <w:r>
        <w:t>1979.09——1981.07，安徽省屯溪茶业学校学生；</w:t>
        <w:br/>
      </w:r>
      <w:r>
        <w:t>1981.07——1983.04，在霍山茶叶精制厂工作；</w:t>
        <w:br/>
      </w:r>
      <w:r>
        <w:t>1983.04——1985.05，霍山团县委干事、秘书；</w:t>
        <w:br/>
      </w:r>
      <w:r>
        <w:t>1985.05——1987.08，霍山团县委副书记；</w:t>
        <w:br/>
      </w:r>
      <w:r>
        <w:t>1987.08——1990.07，挂任霍山洛阳河乡党委书记；</w:t>
        <w:br/>
      </w:r>
      <w:r>
        <w:t>1990.07——1995.08，霍山团县委书记（其间：1994.04―1995.04 挂任团省委宣传部宣教科长）；</w:t>
        <w:br/>
      </w:r>
      <w:r>
        <w:t>1995.08——1996.09，共青团安徽省委宣传部宣教科长；</w:t>
        <w:br/>
      </w:r>
      <w:r>
        <w:t>1996.09——1999.02，共青团安徽省委青农部副部长（1994.08―1996.12 参加中央党校函授学院经管专业学习；1996.12——1998.11 参加中国社科院研究生院工业经济系企业管理专业学习）；</w:t>
        <w:br/>
      </w:r>
      <w:r>
        <w:t>1999.02——2000.09，安徽省黄山青少年野营基地管理处主任；</w:t>
        <w:br/>
      </w:r>
      <w:r>
        <w:t>2000.09——2001.12，共青团安徽省委青农部部长（其间：1994.04―2001.04 挂任金寨县委副书记）；</w:t>
        <w:br/>
      </w:r>
      <w:r>
        <w:t>2001.12——2002.12，庐江县委副书记；</w:t>
        <w:br/>
      </w:r>
      <w:r>
        <w:t>2002.12——2003.02，庐江县委副书记、代县长；</w:t>
        <w:br/>
      </w:r>
      <w:r>
        <w:t>2003.02——2003.09，庐江县委副书记、县长；</w:t>
        <w:br/>
      </w:r>
      <w:r>
        <w:t>2003.09——2005.02，庐江县委副书记、县长、兼汤池管委会主任；</w:t>
        <w:br/>
      </w:r>
      <w:r>
        <w:t>2005.02——2005.03，无为县委书记；</w:t>
        <w:br/>
      </w:r>
      <w:r>
        <w:t>2005.03——2010.01，无为县委书记、县人大常委会主任；</w:t>
        <w:br/>
      </w:r>
      <w:r>
        <w:t>2010.01——2011.06，宣城市人民政府副市长、市政府党组成员。</w:t>
        <w:br/>
      </w:r>
      <w:r>
        <w:t>2011.06——2013.10，宿州市委常委、组织部长。</w:t>
        <w:br/>
      </w:r>
      <w:r>
        <w:t xml:space="preserve">2013.10—— 2016.01，宿州市委常委、宿州市政府常务副市长。[1] </w:t>
        <w:br/>
        <w:br/>
      </w:r>
      <w:r>
        <w:t xml:space="preserve">2016.01——2016.08，宿州市委常委、常务副市长[1] </w:t>
        <w:br/>
        <w:t>、宿州经济技术开发区党工委第一书记（兼）。</w:t>
        <w:br/>
      </w:r>
      <w:r>
        <w:t xml:space="preserve">2016.08——安徽省扶贫开发工作领导小组办公室副主任[2] </w:t>
        <w:br/>
        <w:br/>
      </w:r>
      <w:r>
        <w:t xml:space="preserve">2016年1月，任宿州经济技术开发区党工委第一书记（兼）[1] </w:t>
        <w:br/>
        <w:br/>
      </w:r>
      <w:r>
        <w:t xml:space="preserve">2016年07月拟任黄山市委副书记[4] </w:t>
        <w:br/>
        <w:br/>
      </w:r>
    </w:p>
    <w:p>
      <w:pPr>
        <w:pStyle w:val="Heading3"/>
      </w:pPr>
      <w:r>
        <w:t>内蒙古  呼和浩特市清水河县</w:t>
      </w:r>
    </w:p>
    <w:p>
      <w:r>
        <w:rPr>
          <w:i/>
        </w:rPr>
        <w:t>李宏</w:t>
      </w:r>
    </w:p>
    <w:p>
      <w:r>
        <w:t>李宏，男，内蒙古清水河县委书记。</w:t>
      </w:r>
    </w:p>
    <w:p>
      <w:r>
        <w:t>性    别: 男</w:t>
      </w:r>
    </w:p>
    <w:p>
      <w:r>
        <w:t>民    族: 蒙古族</w:t>
      </w:r>
    </w:p>
    <w:p>
      <w:r>
        <w:t>国    籍: 中国</w:t>
      </w:r>
    </w:p>
    <w:p>
      <w:r>
        <w:t>中文名: 李宏</w:t>
      </w:r>
    </w:p>
    <w:p>
      <w:r>
        <w:t>简历：</w:t>
      </w:r>
      <w:r>
        <w:t xml:space="preserve">李 宏，男，蒙古族，1959年8月出生，内蒙古土左旗人，大专文化，1978年10月加入中国共产党，1975年1月参加工作，现任清水河县委书记。[1] </w:t>
        <w:br/>
        <w:br/>
        <w:br/>
        <w:br/>
        <w:br/>
        <w:br/>
      </w:r>
      <w:r>
        <w:t>1975年1月—1980年1月，在中国人民解放军51093部队服役。</w:t>
        <w:br/>
      </w:r>
      <w:r>
        <w:t>1980年1月—1982年5月，任呼和浩特市新城区检察院书记员。</w:t>
        <w:br/>
      </w:r>
      <w:r>
        <w:t>1982年5月—1986年10月，任呼和浩特市新城区团委副书记。</w:t>
        <w:br/>
      </w:r>
      <w:r>
        <w:t>1983年9月—1984年10月，在内蒙古团校学习；</w:t>
        <w:br/>
      </w:r>
      <w:r>
        <w:t>1984年10月—1986年10月，在呼市党校学习。</w:t>
        <w:br/>
      </w:r>
      <w:r>
        <w:t>1986年11月—1994年6月，任呼和浩特市新城区迎新路街道党委书记。</w:t>
        <w:br/>
      </w:r>
      <w:r>
        <w:t>1994年6月—1995年10月，任呼和浩特市新城区锡林北路街道党委书记。</w:t>
        <w:br/>
      </w:r>
      <w:r>
        <w:t>1995年10月—1998年10月，任呼和浩特市新城区党委常委、组织部部长。</w:t>
        <w:br/>
      </w:r>
      <w:r>
        <w:t>1998年10月—2001年11月，任呼和浩特市郊区副区长。</w:t>
        <w:br/>
      </w:r>
      <w:r>
        <w:t>2001年11月—2005年4月，任托克托县委副书记。</w:t>
        <w:br/>
      </w:r>
      <w:r>
        <w:t>2005年4月—2006年5月，任呼和浩特市赛罕区委副书记、副区长。</w:t>
        <w:br/>
      </w:r>
      <w:r>
        <w:t>2006年5月－2008年2月， 任清水河县委副书记、政府县长。</w:t>
        <w:br/>
      </w:r>
      <w:r>
        <w:t>2008年2月－现在，　任清水河县委书记。</w:t>
        <w:br/>
      </w:r>
    </w:p>
    <w:p>
      <w:pPr>
        <w:pStyle w:val="Heading3"/>
      </w:pPr>
      <w:r>
        <w:t>云南  红河元阳县</w:t>
      </w:r>
    </w:p>
    <w:p>
      <w:r>
        <w:rPr>
          <w:i/>
        </w:rPr>
        <w:t>姜仁斌</w:t>
      </w:r>
    </w:p>
    <w:p>
      <w:r>
        <w:t>姜仁斌，男，1965年5月生，汉族，云南石屏人，中央党校大学文化，中共党员，1986年7月参加工作，1986年7月加入中国共产党，</w:t>
      </w:r>
    </w:p>
    <w:p>
      <w:r>
        <w:t>出生日期: 1965年5月</w:t>
      </w:r>
    </w:p>
    <w:p>
      <w:r>
        <w:t>信    仰: 共产主义</w:t>
      </w:r>
    </w:p>
    <w:p>
      <w:r>
        <w:t>中文名: 姜仁斌</w:t>
      </w:r>
    </w:p>
    <w:p>
      <w:r>
        <w:t>出生地: 云南石屏</w:t>
      </w:r>
    </w:p>
    <w:p>
      <w:r>
        <w:t>毕业院校: 中央党校</w:t>
      </w:r>
    </w:p>
    <w:p>
      <w:r>
        <w:t>民    族: 汉族</w:t>
      </w:r>
    </w:p>
    <w:p>
      <w:r>
        <w:t>简历：</w:t>
      </w:r>
      <w:r>
        <w:t>现任云南省红河州人大常委会党组成员、副主任。</w:t>
        <w:br/>
      </w:r>
      <w:r>
        <w:t>1984年09月至1986年07月，在云南政法专科学校调研专业中专班读书；</w:t>
        <w:br/>
      </w:r>
      <w:r>
        <w:t>1986年07月至1993年10月，在金平县国家安全局工作，历任科员、副科长、科长；</w:t>
        <w:br/>
      </w:r>
      <w:r>
        <w:t>1993年10月至1996年07月，任金平县国家安全局副局长；</w:t>
        <w:br/>
      </w:r>
      <w:r>
        <w:t>1996年07月至1997年03月，任红河州人事局副主任科员；</w:t>
        <w:br/>
      </w:r>
      <w:r>
        <w:t>1997年03月至1999年06月，任红河州人事局办公室副主任；</w:t>
        <w:br/>
      </w:r>
      <w:r>
        <w:t>1999年06月至2002年01月，任红河州人事局人才服务中心主任；</w:t>
        <w:br/>
      </w:r>
      <w:r>
        <w:t>2002年01月至2004年01月，任中共元阳县委常委、县委组织部部长（其间：2000年09月至2002年12月，中央党校函授学院法律专业本科班学习）；</w:t>
        <w:br/>
      </w:r>
      <w:r>
        <w:t>2004年01月至2006年06月，任中共屏边县委副书记（其间：2005年10月至2006年01月，北京市西城区什刹海街道办事处挂职任书记助理）；</w:t>
        <w:br/>
      </w:r>
      <w:r>
        <w:t>2006年06月至2007年08月，任中共河口县委副书记；</w:t>
        <w:br/>
      </w:r>
      <w:r>
        <w:t>2007年08月至2008年03月，任红河州体育局局长；</w:t>
        <w:br/>
      </w:r>
      <w:r>
        <w:t>2008年03月至2014年12月，任中共元阳县委书记(其间：2011年08月当选为中共红河州第七届委员会委员)；</w:t>
        <w:br/>
      </w:r>
      <w:r>
        <w:t>2014年12月至2015年01月，任中共红河州第七届委员会委员；州人大常委会党组成员；</w:t>
        <w:br/>
      </w:r>
      <w:r>
        <w:t>2015年01月至今，任红河州人大常委会党组成员、副主任。</w:t>
        <w:br/>
      </w:r>
      <w:r>
        <w:t xml:space="preserve">中共红河州第七届委员会委员。[1-2] </w:t>
        <w:br/>
        <w:br/>
      </w:r>
      <w:r>
        <w:t xml:space="preserve">2015年1月17日，红河哈尼族彝族自治州第十一届人民代表大会第三次会议，姜仁斌当选副主任。[2] </w:t>
        <w:br/>
        <w:br/>
      </w:r>
    </w:p>
    <w:p>
      <w:pPr>
        <w:pStyle w:val="Heading3"/>
      </w:pPr>
      <w:r>
        <w:t>陕西  渭南富平县</w:t>
      </w:r>
    </w:p>
    <w:p>
      <w:r>
        <w:rPr>
          <w:i/>
        </w:rPr>
        <w:t>张建中</w:t>
      </w:r>
    </w:p>
    <w:p>
      <w:r>
        <w:t>1942年生，1962年蔡家坡铁中毕业后，参加铁路工作。1972年由国家派往坦桑尼亚、赞比亚参加援外修建坦赞铁路。1977年回国后至退休一直在铁路部门工作。陕西省老年书画学会会员，陕西省黄楼书画学院会员，陕西楹联学会会员，现为“陕西和谐书画院”院长。爱好书法努力临习各种法帖，积极参加诸多书画活动。在许多同事鼓励下，提倡成立了“和谐阁”书画廊。再此基础上，经过几年筹备，在一些老书画家和朋友的支持下，于2007年12月10日，经陕西省文化厅、陕西省民政厅批准成立了“陕西和谐书画院”。</w:t>
      </w:r>
    </w:p>
    <w:p>
      <w:r>
        <w:t>简历：</w:t>
      </w:r>
    </w:p>
    <w:p>
      <w:pPr>
        <w:pStyle w:val="Heading3"/>
      </w:pPr>
      <w:r>
        <w:t>河北  石家庄灵寿县</w:t>
      </w:r>
    </w:p>
    <w:p>
      <w:r>
        <w:rPr>
          <w:i/>
        </w:rPr>
        <w:t>宋存汉</w:t>
      </w:r>
    </w:p>
    <w:p>
      <w:r>
        <w:t>宋存汉，男，生于1965年7月，1985年7月参加工作，大学学历，河北省赵县人。</w:t>
      </w:r>
    </w:p>
    <w:p>
      <w:r>
        <w:t>简历：</w:t>
      </w:r>
      <w:r>
        <w:t xml:space="preserve">原任赞皇县委副书记、县长。2013年调任灵寿县任县委书记。[1] </w:t>
        <w:br/>
        <w:br/>
      </w:r>
    </w:p>
    <w:p>
      <w:pPr>
        <w:pStyle w:val="Heading3"/>
      </w:pPr>
      <w:r>
        <w:t>陕西  咸阳旬邑县</w:t>
      </w:r>
    </w:p>
    <w:p>
      <w:r>
        <w:rPr>
          <w:i/>
        </w:rPr>
        <w:t>郑光照</w:t>
      </w:r>
    </w:p>
    <w:p>
      <w:r>
        <w:t>郑光照，男，汉族，1966年9月生，陕西礼泉人，1998年12月加入中国共产党，1988年11月参加工作，全日制大学学历、经济学学士，在职研究生学历。</w:t>
      </w:r>
    </w:p>
    <w:p>
      <w:r>
        <w:t>出生日期: 1966年9月</w:t>
      </w:r>
    </w:p>
    <w:p>
      <w:r>
        <w:t>性    别: 男</w:t>
      </w:r>
    </w:p>
    <w:p>
      <w:r>
        <w:t>中文名: 郑光照</w:t>
      </w:r>
    </w:p>
    <w:p>
      <w:r>
        <w:t>出生地: 陕西礼泉</w:t>
      </w:r>
    </w:p>
    <w:p>
      <w:r>
        <w:t>国    籍: 中国</w:t>
      </w:r>
    </w:p>
    <w:p>
      <w:r>
        <w:t>毕业院校: None</w:t>
      </w:r>
    </w:p>
    <w:p>
      <w:r>
        <w:t>主要成就: 商洛市人民政府市长</w:t>
      </w:r>
    </w:p>
    <w:p>
      <w:r>
        <w:t>民    族: 汉族</w:t>
      </w:r>
    </w:p>
    <w:p>
      <w:r>
        <w:t>简历：</w:t>
      </w:r>
      <w:r>
        <w:t>现任陕西省商洛市委副书记、市长、市政府党组书记。</w:t>
        <w:br/>
      </w:r>
      <w:r>
        <w:t>1984.09——1988.09，陕西财经学院学习；</w:t>
        <w:br/>
      </w:r>
      <w:r>
        <w:t>1988.09——1997.11，咸阳市外贸局工作；</w:t>
        <w:br/>
      </w:r>
      <w:r>
        <w:t>1997.11——2006.11，历任长武县副县长，旬邑县委副书记、县长，旬邑县委书记、县人大常委会主任等职；</w:t>
        <w:br/>
      </w:r>
      <w:r>
        <w:t>2006.11——2012.07，安康市委常委、市纪委书记；</w:t>
        <w:br/>
      </w:r>
      <w:r>
        <w:t>2012.07——2013.02，渭南市委常委、市纪委书记；</w:t>
        <w:br/>
      </w:r>
      <w:r>
        <w:t xml:space="preserve">2013.02——2016.08，渭南市委常委、市政府党组副书记、常务副市长；[1] </w:t>
        <w:br/>
        <w:br/>
      </w:r>
      <w:r>
        <w:t>2016.08——，陕西省商洛市委副书记、市长、市政府党组书记。</w:t>
        <w:br/>
      </w:r>
      <w:r>
        <w:t>陕西省十一次、十二次党代会代表，省十一届、十二届纪委委员。</w:t>
        <w:br/>
      </w:r>
      <w:r>
        <w:t xml:space="preserve">2016年8月，免去郑光照的渭南市人民政府副市长职务。[2] </w:t>
        <w:br/>
        <w:br/>
      </w:r>
      <w:r>
        <w:t xml:space="preserve">2016年8月26日，商洛市第三届人民代表大会第七次会议选举郑光照同志为商洛市人民政府市长。[3] </w:t>
        <w:br/>
        <w:br/>
      </w:r>
    </w:p>
    <w:p>
      <w:pPr>
        <w:pStyle w:val="Heading3"/>
      </w:pPr>
      <w:r>
        <w:t>河北  保定涿州市</w:t>
      </w:r>
    </w:p>
    <w:p>
      <w:r>
        <w:rPr>
          <w:i/>
        </w:rPr>
        <w:t>黄恩桥</w:t>
      </w:r>
    </w:p>
    <w:p>
      <w:r>
        <w:t>黄恩桥，男，汉族，1956年10月生，定兴人，1982年12月入党，1978年9月参加工作，河北师范大学政治教育系政治教育专业毕业，大学学历。现任河北省纪委驻省国土资源厅纪检组组长、省监察厅驻省国土资源厅监察专员、省国土资源厅党组成员。</w:t>
      </w:r>
    </w:p>
    <w:p>
      <w:r>
        <w:t>出生日期: 1956年10月</w:t>
      </w:r>
    </w:p>
    <w:p>
      <w:r>
        <w:t>民    族: 汉族</w:t>
      </w:r>
    </w:p>
    <w:p>
      <w:r>
        <w:t>中文名: 黄恩桥</w:t>
      </w:r>
    </w:p>
    <w:p>
      <w:r>
        <w:t>国    籍: 中国</w:t>
      </w:r>
    </w:p>
    <w:p>
      <w:r>
        <w:t>毕业院校: 河北师范大学</w:t>
      </w:r>
    </w:p>
    <w:p>
      <w:r>
        <w:t>性    别: 男</w:t>
      </w:r>
    </w:p>
    <w:p>
      <w:r>
        <w:t>简历：</w:t>
      </w:r>
      <w:r>
        <w:t>1978.09——1979.09，定兴县韦家营中学民办教师</w:t>
        <w:br/>
      </w:r>
      <w:r>
        <w:t>1979.09——1983.07，河北师范大学政治教育系政治教育专业学习</w:t>
        <w:br/>
      </w:r>
      <w:r>
        <w:t>1983.07——1984.09，定兴县李郁庄乡党委宣传委员</w:t>
        <w:br/>
      </w:r>
      <w:r>
        <w:t>1984.03——1987.03，定兴县内章乡党委书记</w:t>
        <w:br/>
      </w:r>
      <w:r>
        <w:t>1987.03——1991.07，中共望都县委常委、组织部部长</w:t>
        <w:br/>
      </w:r>
      <w:r>
        <w:t>1991.07——1994.07，中共望都县委副书记</w:t>
        <w:br/>
      </w:r>
      <w:r>
        <w:t>1994.07——1995.01，保定地区轻工业局局长、党组书记</w:t>
        <w:br/>
      </w:r>
      <w:r>
        <w:t>1995.01——1998.04，保定市驻北京办事处主任、党组书记</w:t>
        <w:br/>
      </w:r>
      <w:r>
        <w:t>1998.04——2000.02，保定市纺织局局长、党委书记</w:t>
        <w:br/>
      </w:r>
      <w:r>
        <w:t>2000.02——2006.01，中共涿州市委副书记、市长</w:t>
        <w:br/>
      </w:r>
      <w:r>
        <w:t>2006.01——2008.12，中共涿州市委书记（副厅级）</w:t>
        <w:br/>
      </w:r>
      <w:r>
        <w:t>2008.12——，河北省纪委驻省国土资源厅纪检组组长、省监察厅驻省国土资源厅监察专员、省国土资源厅党组成员</w:t>
        <w:br/>
      </w:r>
      <w:r>
        <w:t xml:space="preserve">河北省人民政府2015年5月26日决定，任命黄恩桥为河北省国土资源厅巡视员。[1] </w:t>
        <w:br/>
        <w:br/>
      </w:r>
    </w:p>
    <w:p>
      <w:pPr>
        <w:pStyle w:val="Heading3"/>
      </w:pPr>
      <w:r>
        <w:t>广东  清远清城区</w:t>
      </w:r>
    </w:p>
    <w:p>
      <w:r>
        <w:rPr>
          <w:i/>
        </w:rPr>
        <w:t>刘柏洪</w:t>
      </w:r>
    </w:p>
    <w:p>
      <w:r>
        <w:t xml:space="preserve">刘柏洪[1-2] </w:t>
        <w:br/>
        <w:t>，男，汉族，1966年10月出生，广东省清远市清新区人，学历研究生，1985年4月参加工作，1992年6月加入中国共产党。曾任广东清远市人民政府副市长。</w:t>
      </w:r>
    </w:p>
    <w:p>
      <w:r>
        <w:t>出生日期: 1966年10月</w:t>
      </w:r>
    </w:p>
    <w:p>
      <w:r>
        <w:t>民    族: 汉族</w:t>
      </w:r>
    </w:p>
    <w:p>
      <w:r>
        <w:t>国    籍: 中国</w:t>
      </w:r>
    </w:p>
    <w:p>
      <w:r>
        <w:t>中文名: 刘柏洪</w:t>
      </w:r>
    </w:p>
    <w:p>
      <w:r>
        <w:t>出生地: 广东省清远市清新区</w:t>
      </w:r>
    </w:p>
    <w:p>
      <w:r>
        <w:t>简历：</w:t>
      </w:r>
      <w:r>
        <w:t>2016年11月，因涉嫌受贿罪，被依法逮捕。</w:t>
        <w:br/>
      </w:r>
      <w:r>
        <w:t>1985.04-1990.11 在清远县清城镇政府工作；</w:t>
        <w:br/>
      </w:r>
      <w:r>
        <w:t>（期间1986.09-1989.07 在广东广播电视大学函授大专班审计专</w:t>
        <w:br/>
        <w:br/>
        <w:br/>
        <w:br/>
        <w:t>业学习 ）</w:t>
        <w:br/>
      </w:r>
      <w:r>
        <w:t>1990.12-1992.10 在清城区城市工作办公室工作；</w:t>
        <w:br/>
      </w:r>
      <w:r>
        <w:t>1992.10-1993.06 任清城区下廓街道经济发展公司经理；</w:t>
        <w:br/>
      </w:r>
      <w:r>
        <w:t>1993.06-1997.07 任清城区下廓街道党委委员、办事处副主任；</w:t>
        <w:br/>
      </w:r>
      <w:r>
        <w:t>1997.07-1998.01 任清城区附城镇党委副书记；</w:t>
        <w:br/>
      </w:r>
      <w:r>
        <w:t>1998.01-1998.09 任清城区附城镇党委副书记、镇长；</w:t>
        <w:br/>
      </w:r>
      <w:r>
        <w:t>1998.09-2001.06 任清城区龙塘镇党委书记；</w:t>
        <w:br/>
      </w:r>
      <w:r>
        <w:t>2001.06-2003.03 任清城区人民政府区长助理；</w:t>
        <w:br/>
      </w:r>
      <w:r>
        <w:t>2003.03-2005.01 任中共清城区委常委；</w:t>
        <w:br/>
      </w:r>
      <w:r>
        <w:t>（期间2001.09-2004.11 在湖南大学网络教育函授本科班财政学专业学习 ）</w:t>
        <w:br/>
      </w:r>
      <w:r>
        <w:t>2005.01-2006.11 任中共佛冈县委常委、常务副县长；</w:t>
        <w:br/>
      </w:r>
      <w:r>
        <w:t>2006.11-2008.06 任清远市旅游局党组书记、局长；</w:t>
        <w:br/>
      </w:r>
      <w:r>
        <w:t>2008.06-2008.07 任广东清远市清城区委委员、常委、副书记，清城区人民政府副区长、代理区长；</w:t>
        <w:br/>
      </w:r>
      <w:r>
        <w:t>2008.07-2010.06 任广东清远市清城区委副书记， 清城区人民政府党组书记、区长；</w:t>
        <w:br/>
      </w:r>
      <w:r>
        <w:t>(2006年至2008年在中南财经政法大学学习，获授高级管理人员工商管理硕士学位)</w:t>
        <w:br/>
      </w:r>
      <w:r>
        <w:t>2010.06-2010.08 任广东清远市清城区委书记，清城区人民政府党组书记、区长；</w:t>
        <w:br/>
      </w:r>
      <w:r>
        <w:t>2010.08-2010.09 任广东清远市清城区委书记，清城区人大常委会党组书记；</w:t>
        <w:br/>
      </w:r>
      <w:r>
        <w:t>2010.09-2012.01 任广东清远市清城区委书记，清城区人大常委会主任、党组书记。</w:t>
        <w:br/>
      </w:r>
      <w:r>
        <w:t>2012.01-2016.06 任广东清远市人民政府副市长</w:t>
        <w:br/>
      </w:r>
      <w:r>
        <w:t xml:space="preserve">2016年6月3日，广东省清远市人民政府党组成员、副市长刘柏洪涉嫌严重违纪问题，接受组织调查[3] </w:t>
        <w:br/>
        <w:t>。</w:t>
        <w:br/>
      </w:r>
      <w:r>
        <w:t xml:space="preserve">2016年6月30日，清远市第六届人民代表大会常务委员会第三十九次会议，决定免去刘柏洪的清远市人民政府副市长职务。[4] </w:t>
        <w:br/>
        <w:br/>
      </w:r>
      <w:r>
        <w:t>2016年11月，因严重违纪涉嫌违法受到开除党籍、开除公职等处分，并被移送司法机关依法处理。</w:t>
        <w:br/>
      </w:r>
      <w:r>
        <w:t xml:space="preserve">经查，清远市政府原党组成员、副市长刘柏洪未经批准因私出国（境）问题。2011年至2015年间，刘柏洪在没有按照干部管理权限报批的情况下，先后19次因私出国（境）前往香港、澳大利亚、新加坡、美国、德国等地。[5] </w:t>
        <w:br/>
        <w:br/>
      </w:r>
      <w:r>
        <w:t xml:space="preserve">2016年11月29日， 据最高检官网消息，广东省人民检察院依法以涉嫌受贿罪对清远市人民政府原副市长刘柏洪（副厅级）决定逮捕。[6] </w:t>
        <w:br/>
        <w:br/>
      </w:r>
    </w:p>
    <w:p>
      <w:pPr>
        <w:pStyle w:val="Heading3"/>
      </w:pPr>
      <w:r>
        <w:t>河北  石家庄桥东区</w:t>
      </w:r>
    </w:p>
    <w:p>
      <w:r>
        <w:rPr>
          <w:i/>
        </w:rPr>
        <w:t>曹社会</w:t>
      </w:r>
    </w:p>
    <w:p>
      <w:r>
        <w:t>曹社会，男，汉族，1956年1月生，河北宁晋人，1975年9月入党，1974年3月参加工作，中央党校函授学院政治专业毕业，中央党校在职大学学历。现任石家庄市政协副主席、党组成员，桥东区委书记。</w:t>
      </w:r>
    </w:p>
    <w:p>
      <w:r>
        <w:t>信    仰: 中国共产党</w:t>
      </w:r>
    </w:p>
    <w:p>
      <w:r>
        <w:t>政治面貌: 中共党员</w:t>
      </w:r>
    </w:p>
    <w:p>
      <w:r>
        <w:t>中文名: 曹社会</w:t>
      </w:r>
    </w:p>
    <w:p>
      <w:r>
        <w:t>国    籍: 中国</w:t>
      </w:r>
    </w:p>
    <w:p>
      <w:r>
        <w:t>性    别: 男</w:t>
      </w:r>
    </w:p>
    <w:p>
      <w:r>
        <w:t>民    族: 汉族</w:t>
      </w:r>
    </w:p>
    <w:p>
      <w:r>
        <w:t>简历：</w:t>
      </w:r>
      <w:r>
        <w:t>1974.03——1975.12 赵县大夫庄公社前进大队下乡</w:t>
        <w:br/>
      </w:r>
      <w:r>
        <w:t>知青、知青负责人</w:t>
        <w:br/>
      </w:r>
      <w:r>
        <w:t>1975.12——1984.07 石家庄市桥东区彭后街办事处民政</w:t>
        <w:br/>
      </w:r>
      <w:r>
        <w:t>助理员、司法助理员、党委宣传委员</w:t>
        <w:br/>
      </w:r>
      <w:r>
        <w:t>1984.07——1986.09 共青团石家庄市桥东区委副书记</w:t>
        <w:br/>
      </w:r>
      <w:r>
        <w:t>(1983.09-1986.06河北师范大学夜大</w:t>
        <w:br/>
      </w:r>
      <w:r>
        <w:t>学政治专业学习)</w:t>
        <w:br/>
      </w:r>
      <w:r>
        <w:t>1986.09——1989.04 共青团石家庄市桥东区委书记</w:t>
        <w:br/>
      </w:r>
      <w:r>
        <w:t>1989.04——1990.02 石家庄市桥东区东华路办事处党委</w:t>
        <w:br/>
      </w:r>
      <w:r>
        <w:t>副书记、主任</w:t>
        <w:br/>
      </w:r>
      <w:r>
        <w:t>1990.02——1992.11 石家庄市桥东区东华路办事处</w:t>
        <w:br/>
      </w:r>
      <w:r>
        <w:t>党委书记</w:t>
        <w:br/>
      </w:r>
      <w:r>
        <w:t>1992.11——1995.04 石家庄市桥东区副区长</w:t>
        <w:br/>
      </w:r>
      <w:r>
        <w:t>（1992.08-1994.12中央党校函授</w:t>
        <w:br/>
      </w:r>
      <w:r>
        <w:t>学院政治专业学习)</w:t>
        <w:br/>
      </w:r>
      <w:r>
        <w:t>1995.04——1996.09 石家庄市政府副秘书长(正县)，</w:t>
        <w:br/>
      </w:r>
      <w:r>
        <w:t>西藏阿里地区经研室主任</w:t>
        <w:br/>
      </w:r>
      <w:r>
        <w:t>1996.09——1998.11 石家庄市政府副秘书长(正县)，</w:t>
        <w:br/>
      </w:r>
      <w:r>
        <w:t>西藏阿里地委副秘书长</w:t>
        <w:br/>
      </w:r>
      <w:r>
        <w:t>1998.11——2002.07 石家庄市委副秘书长(正县)</w:t>
        <w:br/>
      </w:r>
      <w:r>
        <w:t>2002.07——2003.01 石家庄市桥东区委副书记、代区长</w:t>
        <w:br/>
      </w:r>
      <w:r>
        <w:t>2003.01——2003.04 石家庄市桥东区委副书记、区长</w:t>
        <w:br/>
      </w:r>
      <w:r>
        <w:t>2003.04——2008.02 石家庄市桥东区委书记</w:t>
        <w:br/>
      </w:r>
      <w:r>
        <w:t>2008.02——2008.03 石家庄市政协党组成员，</w:t>
        <w:br/>
      </w:r>
      <w:r>
        <w:t>桥东区委书记</w:t>
        <w:br/>
      </w:r>
      <w:r>
        <w:t>2008.03——  石家庄市政协副主席、党组成员，</w:t>
        <w:br/>
      </w:r>
      <w:r>
        <w:t>桥东区委书记</w:t>
        <w:br/>
      </w:r>
      <w:r>
        <w:t>八届市委委员</w:t>
        <w:br/>
      </w:r>
      <w:r>
        <w:t>咸阳市畜牧业顾问、永寿县农业顾问、中国草学会草业教育专业委员会理事、常务理事</w:t>
        <w:br/>
      </w:r>
      <w:r>
        <w:t>1.柠条叶粉对肥育猪的饲养效果研究  黑龙江畜牧兽 2005年10期 通讯作者</w:t>
        <w:br/>
      </w:r>
      <w:r>
        <w:t>2.柠条叶粉与苜蓿草粉瘤胃降解特性比较研究 饲料工业 2005年11期  通讯作者</w:t>
        <w:br/>
      </w:r>
      <w:r>
        <w:t>3.速效氮肥和缓释肥混施对早熟禾草坪的影响 黑龙江畜牧兽医 2005年8期 通讯作者</w:t>
        <w:br/>
      </w:r>
      <w:r>
        <w:t>4.不同生物素添加水平对肉仔鸡免疫器官发育和免疫功能的影响 西北农林科技大学学 2005年11期 通讯作者</w:t>
        <w:br/>
      </w:r>
      <w:r>
        <w:t>5.二种冷季型草坪草对土壤干旱胁迫的生理反应西北农业学报 2007/03 通讯作者</w:t>
        <w:br/>
      </w:r>
      <w:r>
        <w:t>6.日粮赖氨酸和消化能水平对荣昌猪生产性能和胴体品质的影响 中国畜牧杂 2007/09 通讯作者</w:t>
        <w:br/>
      </w:r>
      <w:r>
        <w:t>7.西藏山南地区箭筈豌豆与丹麦“444”燕麦混播效应的研究 西北农业学报2007/05 通讯作者</w:t>
        <w:br/>
      </w:r>
      <w:r>
        <w:t>8.芨芨草的利用与研究现状  草业与畜牧 2007/01 通讯作者</w:t>
        <w:br/>
      </w:r>
      <w:r>
        <w:t>1.柠条草产品加工研究   校企合作   主持   第一位 4万元</w:t>
        <w:br/>
      </w:r>
      <w:r>
        <w:t>2.土高原丘陵沟壑区放牧之生态环境效应规律研究（自然科学基金）” 参加 第三位 8万元</w:t>
        <w:br/>
      </w:r>
      <w:r>
        <w:t>3.吴旗县草畜业发展格局和生产潜力研究 国际泥沙研究培训中心 主持 第二位8万元</w:t>
        <w:br/>
      </w:r>
      <w:r>
        <w:t>4.羊饲草生产综合配套技术试验示范研究2006年陕西省重大科技专项子项目 第一位 3万元</w:t>
        <w:br/>
      </w:r>
      <w:r>
        <w:t>5.优质牧草种质资源与利用研究 自治区重大科技专项 横向合作项目 主持 第二位4万元</w:t>
        <w:br/>
      </w:r>
    </w:p>
    <w:p>
      <w:pPr>
        <w:pStyle w:val="Heading3"/>
      </w:pPr>
      <w:r>
        <w:t>广西  北海市铁山港区</w:t>
      </w:r>
    </w:p>
    <w:p>
      <w:r>
        <w:rPr>
          <w:i/>
        </w:rPr>
        <w:t>刘志明</w:t>
      </w:r>
    </w:p>
    <w:p>
      <w:r>
        <w:t>刘志明，男，汉族，1961年11月生，广西博白人，中央党校大学学历，工商管理硕士，1981年9月参加工作，1995年5月加入中国共产党。</w:t>
      </w:r>
    </w:p>
    <w:p>
      <w:r>
        <w:t>出生日期: 1961年11月</w:t>
      </w:r>
    </w:p>
    <w:p>
      <w:r>
        <w:t>民    族: 汉族</w:t>
      </w:r>
    </w:p>
    <w:p>
      <w:r>
        <w:t>国    籍: 中国</w:t>
      </w:r>
    </w:p>
    <w:p>
      <w:r>
        <w:t>中文名: 刘志明</w:t>
      </w:r>
    </w:p>
    <w:p>
      <w:r>
        <w:t>简历：</w:t>
      </w:r>
      <w:r>
        <w:t>现任广西北海市委常委、政法委书记，市法学会会长（兼），市十四届人大代表。</w:t>
        <w:br/>
      </w:r>
      <w:r>
        <w:t>1979.11--1981.09广西南宁汽车运输技工学校汽车修理专业学习；</w:t>
        <w:br/>
      </w:r>
      <w:r>
        <w:t>1981.09--1983.08广西合浦县汽车修理厂团支部干部；</w:t>
        <w:br/>
      </w:r>
      <w:r>
        <w:t>1983.08--1987.09广西钦州地区汽车总站团委干部；</w:t>
        <w:br/>
      </w:r>
      <w:r>
        <w:t>1987.09--1987.12广西北海汽车总站安全稽查科干部；</w:t>
        <w:br/>
      </w:r>
      <w:r>
        <w:t>1987.12--1991.12广西北海汽车总站干部（其间：1989.07--1991.04借调北海市监察局参与清房工作）；</w:t>
        <w:br/>
      </w:r>
      <w:r>
        <w:t>1991.12--1993.05广西北海汽车总站安全稽查科副科长；</w:t>
        <w:br/>
      </w:r>
      <w:r>
        <w:t>1993.05--1995.08广西北海汽车运输总公司集装箱汽车运输公司副经理；</w:t>
        <w:br/>
      </w:r>
      <w:r>
        <w:t>1995.08--1996.01广西北海市铁山港区交通局航务所负责人；</w:t>
        <w:br/>
      </w:r>
      <w:r>
        <w:t>1995.09--1996.11广西北海市铁山港区兴港镇筹建领导小组成员；</w:t>
        <w:br/>
      </w:r>
      <w:r>
        <w:t>1996.01--1996.03广西北海市铁山港区交通局运管所负责人；</w:t>
        <w:br/>
      </w:r>
      <w:r>
        <w:t>1996.03--1996.09广西北海市铁山港区交通局运管所所长；</w:t>
        <w:br/>
      </w:r>
      <w:r>
        <w:t>1996.11--1997.10广西北海市铁山港区兴港镇副镇长；</w:t>
        <w:br/>
      </w:r>
      <w:r>
        <w:t>1997.10--1998.09广西北海市铁山港区兴港镇党委副书记、副镇长；</w:t>
        <w:br/>
      </w:r>
      <w:r>
        <w:t>1998.09--2004.06广西北海市铁山港区交通(港口管理)局局长（其间：1999.08--2001.12在中央党校函授学院行政管理专业学习）；</w:t>
        <w:br/>
      </w:r>
      <w:r>
        <w:t>2004.06--2006.07广西北海市铁山港区政府副区长、党组成员（2002.03--2004.08在澳门科技大学人力资源管理专业学习，获工商管理硕士学位）；</w:t>
        <w:br/>
      </w:r>
      <w:r>
        <w:t>2006.07--2007.01广西北海市铁山港区委常委，区政府副区长、党组副书记；</w:t>
        <w:br/>
      </w:r>
      <w:r>
        <w:t>2007.01--2007.05广西北海市铁山港区委常委，区政府副区长、党组副书记，市北部湾(广西)经济区建设管理委员会办公室副主任(兼)；</w:t>
        <w:br/>
      </w:r>
      <w:r>
        <w:t>2007.05--2008.05广西北海市铁山港区委常委，区政府副区长、党组副书记，市北部湾(广西)经济区建设管理委员会办公室副主任、市铁山港工业区管理委员会副主任(兼)；</w:t>
        <w:br/>
      </w:r>
      <w:r>
        <w:t>2008.05--2008.09广西北海市铁山港区委副书记，区政府副区长、党组副书记， 市北部湾(广西) 经济区建设管理委员会办公室副主任、市铁山港工业区管理委员会副主任(兼)；</w:t>
        <w:br/>
      </w:r>
      <w:r>
        <w:t>2008.09--2008.11广西北海市铁山港区委副书记，区政府代区长、党组书记，市北部湾(广西)经济区建设管理委员会办公室副主任、市铁山港工业区管理委员会副主任(兼)；</w:t>
        <w:br/>
      </w:r>
      <w:r>
        <w:t>2008.11--2010.01广西北海市铁山港区委副书记，区政府区长、党组书记， 市北部湾(广西)经济区建设管理委员会办公室副主任、市铁山港工业区管理委员会副主任(兼)；</w:t>
        <w:br/>
      </w:r>
      <w:r>
        <w:t>2010.01--2011.05广西北海市铁山港区委副书记，区政府区长、党组书记；</w:t>
        <w:br/>
      </w:r>
      <w:r>
        <w:t>2011.05--2013.09广西北海市铁山港区委书记；</w:t>
        <w:br/>
      </w:r>
      <w:r>
        <w:t>2013.09--2016.01广西北海市政府副市长，铁山港区委书记；</w:t>
        <w:br/>
      </w:r>
      <w:r>
        <w:t>2016.01--2016.02广西北海市委常委、政法委书记，副市长、铁山港区委书记；</w:t>
        <w:br/>
      </w:r>
      <w:r>
        <w:t xml:space="preserve">2016.02--2016.04 广西北海市委常委、政法委书记，市铁山港区委书记，市法学会会长（兼）　　2016.04-- 广西北海市委常委、政法委书记，市法学会会长（兼）   [1] </w:t>
        <w:br/>
        <w:br/>
      </w:r>
      <w:r>
        <w:t xml:space="preserve">市十四届人大代表[2] </w:t>
        <w:br/>
        <w:br/>
      </w:r>
      <w:r>
        <w:t xml:space="preserve">2015年5月，按照中央组织部关于推选和表彰全国优秀县委书记工作部署和要求，在组织推荐、深入考察和广泛征求意见的基础上，经研究，刘志明同志为全国优秀县委书记评选表彰的初步人选。[3] </w:t>
        <w:br/>
        <w:br/>
      </w:r>
      <w:r>
        <w:t xml:space="preserve">2015年6月，获得全国优秀县委书记称号。[4] </w:t>
        <w:br/>
        <w:br/>
      </w:r>
      <w:r>
        <w:t xml:space="preserve">2016年9月，当选为中国共产党北海市第十一届委员会常务委员会委员。[5] </w:t>
        <w:br/>
        <w:br/>
      </w:r>
    </w:p>
    <w:p>
      <w:pPr>
        <w:pStyle w:val="Heading3"/>
      </w:pPr>
      <w:r>
        <w:t>湖北  荆州洪湖市</w:t>
      </w:r>
    </w:p>
    <w:p>
      <w:r>
        <w:rPr>
          <w:i/>
        </w:rPr>
        <w:t>幸敬华</w:t>
      </w:r>
    </w:p>
    <w:p>
      <w:r>
        <w:t>幸敬华，男，汉族，1966年4月出生，湖北钟祥人，1987年6月加入中国共产党，1984年7月参加工作。2000年7月毕业于湖北省委党校法学专业，党校研究生学历。曾任中共湖北省荆州市委常委、宣传部部长。</w:t>
      </w:r>
    </w:p>
    <w:p>
      <w:r>
        <w:t>出生日期: 1966年4月</w:t>
      </w:r>
    </w:p>
    <w:p>
      <w:r>
        <w:t>中文名: 幸敬华</w:t>
      </w:r>
    </w:p>
    <w:p>
      <w:r>
        <w:t>出生地: 湖北钟祥</w:t>
      </w:r>
    </w:p>
    <w:p>
      <w:r>
        <w:t>2014年2月: 接受违纪调查</w:t>
      </w:r>
    </w:p>
    <w:p>
      <w:r>
        <w:t>国    籍: 中国</w:t>
      </w:r>
    </w:p>
    <w:p>
      <w:r>
        <w:t>职    业: 官员</w:t>
      </w:r>
    </w:p>
    <w:p>
      <w:r>
        <w:t>毕业院校: 湖北省委党校</w:t>
      </w:r>
    </w:p>
    <w:p>
      <w:r>
        <w:t>民    族: 汉族</w:t>
      </w:r>
    </w:p>
    <w:p>
      <w:r>
        <w:t>简历：</w:t>
      </w:r>
      <w:r>
        <w:t>2014年2月17日，中央纪委监察部发布公告，湖北省荆州市市委常委、宣传部长幸敬华因涉嫌严重违纪，正接受组织调查。</w:t>
        <w:br/>
      </w:r>
      <w:r>
        <w:t xml:space="preserve">2014年4月4日，湖北省委决定免去其中共荆州市委常委、委员职务。[1] </w:t>
        <w:br/>
        <w:br/>
      </w:r>
      <w:r>
        <w:t xml:space="preserve">2014年10月11日，经湖北省纪委常委会议审议并报湖北省委批准，决定给予幸敬华开除党籍、开除公职处分；将其涉嫌犯罪问题及线索移送司法机关依法处理。[2] </w:t>
        <w:br/>
        <w:br/>
      </w:r>
      <w:r>
        <w:t>1984年07月——1985年01月，湖北省钟祥县劳动服务公司工作；</w:t>
        <w:br/>
      </w:r>
      <w:r>
        <w:t>1985年01月——1989月05月，湖北省钟祥县劳动人事局工作；</w:t>
        <w:br/>
      </w:r>
      <w:r>
        <w:t>1989年05月——1991年09月，湖北省钟祥县政府办公室政工人事科副科长；</w:t>
        <w:br/>
      </w:r>
      <w:r>
        <w:t>1991年09月——1992年08月，湖北省钟祥县委组织部组织科、干部科副科长；</w:t>
        <w:br/>
      </w:r>
      <w:r>
        <w:t>1992年08月——1995年10月，湖北省钟祥县委组织部干审科长、正局级组织员（其间，1994年下派钟祥市汽车活塞厂挂职锻炼一年，任厂长助理）；</w:t>
        <w:br/>
      </w:r>
      <w:r>
        <w:t>1995年10月——1996年03月，湖北省钟祥市委办公室副主任；</w:t>
        <w:br/>
      </w:r>
      <w:r>
        <w:t>1996年03月——1998年12月，湖北省荆州市市直机关工委委员；</w:t>
        <w:br/>
      </w:r>
      <w:r>
        <w:t>1998年12月——1999年02月，中共湖北省洪湖市委组织部部长；</w:t>
        <w:br/>
      </w:r>
      <w:r>
        <w:t>1999年02月——2000年08月，中共湖北省洪湖市委常委、组织部部长；</w:t>
        <w:br/>
      </w:r>
      <w:r>
        <w:t>2000年08月——2006年09月，中共湖北省洪湖市委副书记；</w:t>
        <w:br/>
      </w:r>
      <w:r>
        <w:t>2004年01月——2006年09月，湖北省洪湖市市长；</w:t>
        <w:br/>
      </w:r>
      <w:r>
        <w:t>2006年09月——2011年09月，中共湖北省洪湖市委书记、市人大常委会党组书记、主任；</w:t>
        <w:br/>
      </w:r>
      <w:r>
        <w:t xml:space="preserve">2011年09月——2014年02月，中共湖北省荆州市委常委。[3] </w:t>
        <w:br/>
        <w:br/>
      </w:r>
      <w:r>
        <w:t xml:space="preserve">2011年12月21日——中共湖北省荆州市第四届委员会召开第一次全体会议，幸敬华当选为市委常委。[4] </w:t>
        <w:br/>
        <w:br/>
      </w:r>
      <w:r>
        <w:t xml:space="preserve">2014年02月——涉嫌严重违纪被调查。[5] </w:t>
        <w:br/>
        <w:br/>
      </w:r>
      <w:r>
        <w:t>2014年04月——被免职。</w:t>
        <w:br/>
      </w:r>
      <w:r>
        <w:t xml:space="preserve">2014年2月17日，据湖北省纪委监察厅网站消息，荆州市委常委、宣传部长幸敬华因涉嫌严重违纪，正接受组织调查。[5] </w:t>
        <w:br/>
        <w:br/>
      </w:r>
      <w:r>
        <w:t>2014年10月11日，经湖北省委批准，湖北省纪委对荆州市原市委常委、宣传部部长幸敬华严重违纪违法问题进行了立案审查。</w:t>
        <w:br/>
      </w:r>
      <w:r>
        <w:t>经查，幸敬华利用职务上的便利为他人谋取利益，收受巨额贿赂；违反廉洁自律规定，接受可能影响公正执行公务的礼金；与他人通奸。</w:t>
        <w:br/>
      </w:r>
      <w:r>
        <w:t>幸敬华的上述行为已构成严重违纪，其中受贿问题涉嫌犯罪。</w:t>
        <w:br/>
      </w:r>
      <w:r>
        <w:t xml:space="preserve">依据《中国共产党纪律处分条例》和参照《行政机关公务员处分条例》的有关规定，经湖北省纪委常委会议审议并报湖北省委批准，决定给予幸敬华开除党籍、开除公职处分；将其涉嫌犯罪问题及线索移送司法机关依法处理。[2] </w:t>
        <w:br/>
        <w:br/>
      </w:r>
    </w:p>
    <w:p>
      <w:pPr>
        <w:pStyle w:val="Heading3"/>
      </w:pPr>
      <w:r>
        <w:t>陕西  延安吴起县</w:t>
      </w:r>
    </w:p>
    <w:p>
      <w:r>
        <w:rPr>
          <w:i/>
        </w:rPr>
        <w:t>师合林</w:t>
      </w:r>
    </w:p>
    <w:p>
      <w:r>
        <w:t>师合林，1957年3月生，男，汉族，陕西省子洲县马岔乡师坪村人，1975年2月参加工作，1982年12月加入中国共产党，大学文化程度。</w:t>
      </w:r>
    </w:p>
    <w:p>
      <w:r>
        <w:t>简历：</w:t>
      </w:r>
      <w:r>
        <w:t>现任延安市政协主席。</w:t>
        <w:br/>
      </w:r>
      <w:r>
        <w:t>历任子洲县马岔公社师坪小学教师，延长县黑家堡乡政府干事，延长县审计局副局长、县纪委副书记，延长县委常委、组织部部长，县政府副县长、常务副县长，吴起县委副书记、县政府县长、县委书记。2004年3月任延安市政府副市长。省十次党代会代表。</w:t>
        <w:br/>
      </w:r>
      <w:r>
        <w:t xml:space="preserve">陕西省延安市政协主席。[1] </w:t>
        <w:br/>
        <w:br/>
      </w:r>
      <w:r>
        <w:t xml:space="preserve">主持市政协全面工作。[1] </w:t>
        <w:br/>
        <w:br/>
      </w:r>
    </w:p>
    <w:p>
      <w:pPr>
        <w:pStyle w:val="Heading3"/>
      </w:pPr>
      <w:r>
        <w:t>广东  清远阳山县</w:t>
      </w:r>
    </w:p>
    <w:p>
      <w:r>
        <w:rPr>
          <w:i/>
        </w:rPr>
        <w:t>李玉楷</w:t>
      </w:r>
    </w:p>
    <w:p>
      <w:r>
        <w:t>李玉楷，男，汉族，1962年3月生，广东清新县人，1983年8月参加工作，1984年3月加入中国共产党，华南农业大学林学专业毕业，大学学历，农学学士，助理工程师，高级管理人员工商管理硕士。曾任茂名市委常委，市委统一战线工作部部长，市社会主义学院院长。</w:t>
      </w:r>
    </w:p>
    <w:p>
      <w:r>
        <w:t>出生日期: 1962年3月</w:t>
      </w:r>
    </w:p>
    <w:p>
      <w:r>
        <w:t>中文名: 李玉楷</w:t>
      </w:r>
    </w:p>
    <w:p>
      <w:r>
        <w:t>出生地: 广东清新县</w:t>
      </w:r>
    </w:p>
    <w:p>
      <w:r>
        <w:t>国    籍: 中国</w:t>
      </w:r>
    </w:p>
    <w:p>
      <w:r>
        <w:t>毕业院校: 华南农业大学</w:t>
      </w:r>
    </w:p>
    <w:p>
      <w:r>
        <w:t>民    族: 汉族</w:t>
      </w:r>
    </w:p>
    <w:p>
      <w:r>
        <w:t>简历：</w:t>
      </w:r>
      <w:r>
        <w:t>2016年1月30日，被开除党籍、开除公职。</w:t>
        <w:br/>
      </w:r>
      <w:r>
        <w:t>1979.09——1983.08，华南农学院林学专业本科毕业</w:t>
        <w:br/>
      </w:r>
      <w:r>
        <w:t>1983.08——1984.10，在连县丰阳公社工作；</w:t>
        <w:br/>
      </w:r>
      <w:r>
        <w:t>1984.10——1985.07，连县丰阳区公所副区长；</w:t>
        <w:br/>
      </w:r>
      <w:r>
        <w:t>1985.07——1986.08，连县丰阳区委副书记（其间：1985.08-1986.07，抽调韶关市委组织部参加落实知识分子政策工作）；</w:t>
        <w:br/>
      </w:r>
      <w:r>
        <w:t>1986.08——1989.12，连县连州镇党委副书记；</w:t>
        <w:br/>
      </w:r>
      <w:r>
        <w:t>1989.12——1991.11，清远市农村承包合同管理处副主任；</w:t>
        <w:br/>
      </w:r>
      <w:r>
        <w:t>1991.11——1992.05，清远市委青少年教育领导小组办公室副主任（正科级）；</w:t>
        <w:br/>
      </w:r>
      <w:r>
        <w:t>1992.05——1993.10，共青团清远市委副书记；</w:t>
        <w:br/>
      </w:r>
      <w:r>
        <w:t>1993.10——1997.05，共青团清远市委书记；</w:t>
        <w:br/>
      </w:r>
      <w:r>
        <w:t>1997.05——1997.12，清远市畜牧水产局局长、党委书记，共青团清远市委书记；</w:t>
        <w:br/>
      </w:r>
      <w:r>
        <w:t>1997.12——2001.06，清远市畜牧水产局局长、党委书记；</w:t>
        <w:br/>
      </w:r>
      <w:r>
        <w:t>2001.06——2003.01，清远市水利局局长、党组书记；</w:t>
        <w:br/>
      </w:r>
      <w:r>
        <w:t>2003.01——2003.03，阳山县委副书记，县人民政府副县长、代县长、党组书记；</w:t>
        <w:br/>
      </w:r>
      <w:r>
        <w:t xml:space="preserve">2003.03——2006.03，阳山县委副书记，县人民政府县长、党组书记；[1] </w:t>
        <w:br/>
        <w:br/>
      </w:r>
      <w:r>
        <w:t>2006.03——2008.07，阳山县委书记、县人大常委会主任；</w:t>
        <w:br/>
      </w:r>
      <w:r>
        <w:t>2008.07——2009.04，佛冈县委书记；</w:t>
        <w:br/>
      </w:r>
      <w:r>
        <w:t>2009.04——2011.05，佛冈县委书记、县人大常委会主任（其间：2008.03-2010.06，获得中山大学管理学院高级管理人员工商管理专业硕士学位）；</w:t>
        <w:br/>
      </w:r>
      <w:r>
        <w:t xml:space="preserve">2011.05——2014.04，茂名市委常委、电白县委书记、人大常委会党组书记；[2] </w:t>
        <w:br/>
        <w:br/>
      </w:r>
      <w:r>
        <w:t xml:space="preserve">2014.04——2015.04，茂名市委常委，市委统一战线工作部部长，市社会主义学院院长。[3] </w:t>
        <w:br/>
        <w:br/>
      </w:r>
      <w:r>
        <w:t xml:space="preserve">2015年4月14日，据广东省纪委网站南粤清风网消息，茂名市委常委、市委统战部部长李玉楷因涉嫌严重违纪问题，接受组织调查。[4] </w:t>
        <w:br/>
        <w:br/>
      </w:r>
      <w:r>
        <w:t xml:space="preserve">2015年6月25日，中共广东茂名市委常委、市委统战部部长李玉楷被广东省政协十一届十一次常委会议撤销省政协委员资格。[5] </w:t>
        <w:br/>
        <w:br/>
      </w:r>
      <w:r>
        <w:t xml:space="preserve">2015年8月，广东省人民检察院依法以涉嫌受贿罪对广东省茂名市委原常委、统战部部长李玉楷（副厅级）决定逮捕。案件侦查工作正在进行中。[6] </w:t>
        <w:br/>
        <w:br/>
      </w:r>
      <w:r>
        <w:t>2016年1月30日，经广东省委同意，广东省纪委对茂名市委原常委、市委统战部原部长李玉楷严重违纪问题进行了立案审查。</w:t>
        <w:br/>
      </w:r>
      <w:r>
        <w:t xml:space="preserve">经查，李玉楷在任职期间，严重违反组织纪律，利用职务便利在干部选拔任用中为他人谋取利益，收受他人巨额财物；严重违反廉洁纪律，利用职务便利在企业经营等方面为他人谋取利益，收受他人财物，违规为亲属经营活动谋取利益。李玉楷的上述行为已经构成严重违纪，其中利用职务便利为他人谋取利益并收受他人财物等问题涉嫌犯罪。依据《中国共产党纪律处分条例》和参照《行政机关公务员处分条例》等有关规定，经省纪委常委会审议并报省委批准，决定给予李玉楷开除党籍、开除公职处分；收缴其违纪所得；将其涉嫌犯罪问题及线索移送司法机关依法处理。[7] </w:t>
        <w:br/>
        <w:br/>
      </w:r>
    </w:p>
    <w:p>
      <w:pPr>
        <w:pStyle w:val="Heading3"/>
      </w:pPr>
      <w:r>
        <w:t>湖南  衡阳珠晖区</w:t>
      </w:r>
    </w:p>
    <w:p>
      <w:r>
        <w:rPr>
          <w:i/>
        </w:rPr>
        <w:t>段志刚</w:t>
      </w:r>
    </w:p>
    <w:p>
      <w:r>
        <w:t xml:space="preserve">段志刚，男，汉族，1962年12月生，湖南省耒阳市人，在职研究生学历，1982年07月参加工作，1984年01月加入中国共产党[1] </w:t>
        <w:br/>
        <w:t>。</w:t>
      </w:r>
    </w:p>
    <w:p>
      <w:r>
        <w:t>出生日期: 1962年12月</w:t>
      </w:r>
    </w:p>
    <w:p>
      <w:r>
        <w:t>学    历: 在职研究生</w:t>
      </w:r>
    </w:p>
    <w:p>
      <w:r>
        <w:t>中文名: 段志刚</w:t>
      </w:r>
    </w:p>
    <w:p>
      <w:r>
        <w:t>出生地: 湖南省耒阳市</w:t>
      </w:r>
    </w:p>
    <w:p>
      <w:r>
        <w:t>国    籍: 中国</w:t>
      </w:r>
    </w:p>
    <w:p>
      <w:r>
        <w:t>民    族: 汉族</w:t>
      </w:r>
    </w:p>
    <w:p>
      <w:r>
        <w:t>简历：</w:t>
      </w:r>
      <w:r>
        <w:t xml:space="preserve">现任湖南省衡阳市人民政府常务副市长、政府党组成员、政府党组副书记[1] </w:t>
        <w:br/>
        <w:t>。</w:t>
        <w:br/>
      </w:r>
      <w:r>
        <w:t>1982.07.——1984.09. 衡阳市耒阳市第一中学教师、团委书记</w:t>
        <w:br/>
      </w:r>
      <w:r>
        <w:t>1984.09.——1987.10. 共青团衡阳市耒阳市委副书记（主持全面工作）</w:t>
        <w:br/>
      </w:r>
      <w:r>
        <w:t>1987.10.——1989.12. 共青团衡阳市耒阳市委书记（其中：1989年09月—1992年07月，中央党校函授本科党政管理专业）</w:t>
        <w:br/>
      </w:r>
      <w:r>
        <w:t>1989.12.——1993.06. 衡阳市耒阳市公平区委书记</w:t>
        <w:br/>
      </w:r>
      <w:r>
        <w:t>1993.06.——1994.09. 衡阳市耒阳市人民政府办公室主任</w:t>
        <w:br/>
      </w:r>
      <w:r>
        <w:t>1994.09.——1995.06. 衡阳市耒阳市人民政府市长助理</w:t>
        <w:br/>
      </w:r>
      <w:r>
        <w:t>1995.06.——1996.01. 衡阳市耒阳市人民政府副市长</w:t>
        <w:br/>
      </w:r>
      <w:r>
        <w:t>1996.01.——1997.08. 衡阳市耒阳市委常委、政府常务副市长</w:t>
        <w:br/>
      </w:r>
      <w:r>
        <w:t>1997.08.——1997.12. 衡阳市耒阳市委副书记、副市长、代市长</w:t>
        <w:br/>
      </w:r>
      <w:r>
        <w:t>1997.12.——2000.10. 衡阳市耒阳市委副书记、政府市长</w:t>
        <w:br/>
      </w:r>
      <w:r>
        <w:t>2000.10.——2001.06. 衡阳市江东区委书记</w:t>
        <w:br/>
      </w:r>
      <w:r>
        <w:t>2001.06.——2005.07. 衡阳市珠晖区委书记（其中：2003年03月—2003年07月，中央党校学习）</w:t>
        <w:br/>
      </w:r>
      <w:r>
        <w:t>2005.07.——2006.03. 衡阳市委助理巡视员、珠晖区委书记</w:t>
        <w:br/>
      </w:r>
      <w:r>
        <w:t>2006.03.——2006.09. 衡阳市委副巡视员、珠晖区委书记</w:t>
        <w:br/>
      </w:r>
      <w:r>
        <w:t>2006.09.——2006.10. 衡阳市委常委、政府副市长、市委副巡视员、珠晖区委书记</w:t>
        <w:br/>
      </w:r>
      <w:r>
        <w:t>2006.10.——2006.11. 衡阳市委常委、政府副市长、政府党组成员、市委副巡视员、珠晖区委书记</w:t>
        <w:br/>
      </w:r>
      <w:r>
        <w:t>2006.11.——2011.10. 衡阳市委常委、政府副市长、政府党组成员</w:t>
        <w:br/>
      </w:r>
      <w:r>
        <w:t>2011.10.——2016.09. 衡阳市委常委、政府常务副市长、政府党组成员、党组副书记</w:t>
        <w:br/>
      </w:r>
      <w:r>
        <w:t xml:space="preserve">2016.09.——.   湖南省衡阳市人民政府常务副市长、政府党组成员、政府党组副书记[1] </w:t>
        <w:br/>
        <w:br/>
      </w:r>
      <w:r>
        <w:t xml:space="preserve">2016年09月30日，中国共产党衡阳市第十一届委员会第一次全体会议选举产生新一届市委常委班子，不再担任衡阳市委常委[2] </w:t>
        <w:br/>
        <w:t>。</w:t>
        <w:br/>
      </w:r>
    </w:p>
    <w:p>
      <w:pPr>
        <w:pStyle w:val="Heading3"/>
      </w:pPr>
      <w:r>
        <w:t>河南  平顶山汝州市</w:t>
      </w:r>
    </w:p>
    <w:p>
      <w:r>
        <w:rPr>
          <w:i/>
        </w:rPr>
        <w:t>李全胜</w:t>
      </w:r>
    </w:p>
    <w:p>
      <w:r>
        <w:t>李全胜，男，曾任中共平顶山市委常委、汝州市委书记，现任河南省信访局副局长。</w:t>
      </w:r>
    </w:p>
    <w:p>
      <w:r>
        <w:t>职    务: 河南省信访局副局长</w:t>
      </w:r>
    </w:p>
    <w:p>
      <w:r>
        <w:t>性    别: 男</w:t>
      </w:r>
    </w:p>
    <w:p>
      <w:r>
        <w:t>中文名: 李全胜</w:t>
      </w:r>
    </w:p>
    <w:p>
      <w:r>
        <w:t>籍    贯: 中国河南省舞钢市枣林镇人</w:t>
      </w:r>
    </w:p>
    <w:p>
      <w:r>
        <w:t>简历：</w:t>
      </w:r>
      <w:r>
        <w:t>中国河南省舞钢市枣林镇人</w:t>
        <w:br/>
      </w:r>
      <w:r>
        <w:t>中共汝州市委副书记、市长；</w:t>
        <w:br/>
      </w:r>
      <w:r>
        <w:t>2008年10月主持市委工作，</w:t>
        <w:br/>
      </w:r>
      <w:r>
        <w:t>11月中共汝州市委书记、市长，</w:t>
        <w:br/>
      </w:r>
      <w:r>
        <w:t>12月中共汝州市委书记。</w:t>
        <w:br/>
      </w:r>
      <w:r>
        <w:t>2011年8月，在中国共产党平顶山市第八届委员会举行第一次全体会议上，当</w:t>
        <w:br/>
        <w:br/>
        <w:br/>
        <w:br/>
        <w:t xml:space="preserve">选中共平顶山市委常委。[1] </w:t>
        <w:br/>
        <w:br/>
      </w:r>
      <w:r>
        <w:t>河南省人大代表。</w:t>
        <w:br/>
      </w:r>
      <w:r>
        <w:t xml:space="preserve">2014年3月任河南省信访局党组成员、副局长。[2] </w:t>
        <w:br/>
        <w:br/>
      </w:r>
    </w:p>
    <w:p>
      <w:pPr>
        <w:pStyle w:val="Heading3"/>
      </w:pPr>
      <w:r>
        <w:t>江西  赣州安远县</w:t>
      </w:r>
    </w:p>
    <w:p>
      <w:r>
        <w:rPr>
          <w:i/>
        </w:rPr>
        <w:t>王扬金</w:t>
      </w:r>
    </w:p>
    <w:p>
      <w:r>
        <w:t>王扬金，男，1963年2月出生，江西兴国县长冈乡人。现任赣州经济技术开发区党工委委员、副书记。</w:t>
      </w:r>
    </w:p>
    <w:p>
      <w:r>
        <w:t>出生日期: 1963年2月</w:t>
      </w:r>
    </w:p>
    <w:p>
      <w:r>
        <w:t>中文名: 王扬金</w:t>
      </w:r>
    </w:p>
    <w:p>
      <w:r>
        <w:t>出生地: 江西兴国县长冈乡</w:t>
      </w:r>
    </w:p>
    <w:p>
      <w:r>
        <w:t>国    籍: 中国</w:t>
      </w:r>
    </w:p>
    <w:p>
      <w:r>
        <w:t>职    业: 公务员</w:t>
      </w:r>
    </w:p>
    <w:p>
      <w:r>
        <w:t>毕业院校: 江西大学</w:t>
      </w:r>
    </w:p>
    <w:p>
      <w:r>
        <w:t>简历：</w:t>
      </w:r>
      <w:r>
        <w:br/>
        <w:br/>
        <w:br/>
        <w:br/>
        <w:t>1984年毕业于江西大学中文系，</w:t>
        <w:br/>
      </w:r>
      <w:r>
        <w:t>历任江西省赣州行署办公室科长，</w:t>
        <w:br/>
      </w:r>
      <w:r>
        <w:t>江西省石城县副县长，</w:t>
        <w:br/>
      </w:r>
      <w:r>
        <w:t>江西省上犹县委常委、组织部长，</w:t>
        <w:br/>
      </w:r>
      <w:r>
        <w:t>江西省赣县县委副书记</w:t>
        <w:br/>
      </w:r>
      <w:r>
        <w:t>江西省瑞金市市长，</w:t>
        <w:br/>
      </w:r>
      <w:r>
        <w:t>2004年任江西省安远县委书记，</w:t>
        <w:br/>
      </w:r>
      <w:r>
        <w:t>2009年3月始任江西省宁都县委书记。</w:t>
        <w:br/>
      </w:r>
      <w:r>
        <w:t>2011年7月任中共赣州开发区管委会党委委员、副主任（正处级），</w:t>
        <w:br/>
      </w:r>
      <w:r>
        <w:t xml:space="preserve">后任赣州经济技术开发区党工委委员、副书记。[1] </w:t>
        <w:br/>
        <w:br/>
      </w:r>
      <w:r>
        <w:t>2012年2月5日拟任江西理工大学党委委员、副校长。</w:t>
        <w:br/>
      </w:r>
    </w:p>
    <w:p>
      <w:pPr>
        <w:pStyle w:val="Heading3"/>
      </w:pPr>
      <w:r>
        <w:t>江苏  南京高淳县</w:t>
      </w:r>
    </w:p>
    <w:p>
      <w:r>
        <w:rPr>
          <w:i/>
        </w:rPr>
        <w:t>臧正金</w:t>
      </w:r>
    </w:p>
    <w:p>
      <w:r>
        <w:t>臧正金，男，汉族，1957年7月生，江苏南京人，省委党校研究生学历，1983年1月加入中国共产党，1976年11月参加工作。</w:t>
      </w:r>
    </w:p>
    <w:p>
      <w:r>
        <w:t>出生日期: 1957年7月</w:t>
      </w:r>
    </w:p>
    <w:p>
      <w:r>
        <w:t>中文名: 臧正金</w:t>
      </w:r>
    </w:p>
    <w:p>
      <w:r>
        <w:t>出生地: 江苏南京</w:t>
      </w:r>
    </w:p>
    <w:p>
      <w:r>
        <w:t>国    籍: 中国</w:t>
      </w:r>
    </w:p>
    <w:p>
      <w:r>
        <w:t>毕业院校: 省委党校</w:t>
      </w:r>
    </w:p>
    <w:p>
      <w:r>
        <w:t>民    族: 汉族</w:t>
      </w:r>
    </w:p>
    <w:p>
      <w:r>
        <w:t>简历：</w:t>
      </w:r>
      <w:r>
        <w:t>现任南京市人大常委会副主任，市总工会主席、党组书记。</w:t>
        <w:br/>
      </w:r>
      <w:r>
        <w:t xml:space="preserve">1976年11月--1998年12月，先后任江苏省南京市溧水县东庐乡党委副书记、乡长；溧水县云鹤乡党委书记，溧水县公安局局长、党组书记；溧水县副县长、党组成员；溧水县委常委、常务副县长；溧水县委副书记、县长；高淳县委副书记、县长等职务。[1] </w:t>
        <w:br/>
        <w:br/>
      </w:r>
      <w:r>
        <w:t>1998年12月--1999年03月，任江苏省南京市高淳县委书记、县长；</w:t>
        <w:br/>
      </w:r>
      <w:r>
        <w:t>1999年03月--2003年12月，任江苏省南京市高淳县委书记、县人大常委会主任；</w:t>
        <w:br/>
      </w:r>
      <w:r>
        <w:t>2003年12月--2008年10月，任江苏省南京市国土资源局局长、党组书记；</w:t>
        <w:br/>
      </w:r>
      <w:r>
        <w:t>2008年10月--2009年01月，任江苏省南京市栖霞区委书记；</w:t>
        <w:br/>
      </w:r>
      <w:r>
        <w:t xml:space="preserve">2009年01月--2013年11月，任南京经济技术开发区工委书记、南京市栖霞区委书记、区人大常委会主任、南京仙林大学城党工委书记；[2] </w:t>
        <w:br/>
        <w:br/>
      </w:r>
      <w:r>
        <w:t xml:space="preserve">2013年11月--2015年04月，任江苏省南京市江北新区党工委副书记、南京经济技术开发区工委书记、南京市栖霞区区委书记、区人大常委会主任、南京仙林大学城党工委书记（副市级）；[3] </w:t>
        <w:br/>
        <w:br/>
      </w:r>
      <w:r>
        <w:t>2015年04月--2016年01月，任南京市总工会主席、党组书记（南京市副市级）；</w:t>
        <w:br/>
      </w:r>
      <w:r>
        <w:t>2016年01月--，任南京市人大常委会副主任，市总工会主席、党组书记。</w:t>
        <w:br/>
      </w:r>
      <w:r>
        <w:t xml:space="preserve">2016年1月21日，南京市十五届人大四次会议选举臧正金为南京市人大常委会副主任。[4] </w:t>
        <w:br/>
        <w:br/>
      </w:r>
    </w:p>
    <w:p>
      <w:pPr>
        <w:pStyle w:val="Heading3"/>
      </w:pPr>
      <w:r>
        <w:t>湖北  十堰郧西县</w:t>
      </w:r>
    </w:p>
    <w:p>
      <w:r>
        <w:rPr>
          <w:i/>
        </w:rPr>
        <w:t>胡俟</w:t>
      </w:r>
    </w:p>
    <w:p>
      <w:r>
        <w:t>胡俟，男，汉族，1967年10月生，湖北仙桃人，1987年7月参加工作，1987年7月加入中国共产党，博士研究生学历（华中科技大学经济学院西方经济学）。曾任湖北省十堰市委统战部副部长（正县级）。</w:t>
      </w:r>
    </w:p>
    <w:p>
      <w:r>
        <w:t>出生日期: 1967年10月</w:t>
      </w:r>
    </w:p>
    <w:p>
      <w:r>
        <w:t>中文名: 胡俟</w:t>
      </w:r>
    </w:p>
    <w:p>
      <w:r>
        <w:t>出生地: 湖北仙桃</w:t>
      </w:r>
    </w:p>
    <w:p>
      <w:r>
        <w:t>国    籍: 中国</w:t>
      </w:r>
    </w:p>
    <w:p>
      <w:r>
        <w:t>毕业院校: 华中科技大学</w:t>
      </w:r>
    </w:p>
    <w:p>
      <w:r>
        <w:t>民    族: 汉族</w:t>
      </w:r>
    </w:p>
    <w:p>
      <w:r>
        <w:t>简历：</w:t>
      </w:r>
      <w:r>
        <w:t>2016年3月29日，被开除党籍、开除公职。</w:t>
        <w:br/>
      </w:r>
      <w:r>
        <w:t>1987年07月至1991年09月，任建设银行十堰分行团委副书记、红卫支行计划信贷科长、茅箭支行储蓄科长；</w:t>
        <w:br/>
      </w:r>
      <w:r>
        <w:t>1991年09月至1997年05月，任十堰市白浪开发区干部、党办副主任、主任（其间：1992年09月至1994年01月，在北京大学西语系英语专科学习）；</w:t>
        <w:br/>
      </w:r>
      <w:r>
        <w:t>1997年05月至2000年11月，任十堰市白浪开发区管委会副主任、党委委员（其间：1994年09月至1998年06月，在湖北大学秘书学专业本科学习）；</w:t>
        <w:br/>
      </w:r>
      <w:r>
        <w:t>2000年11月至2003年05月，任郧县县委常委、副县长；</w:t>
        <w:br/>
      </w:r>
      <w:r>
        <w:t>2003年05月至2003年11月，任郧县县委副书记（其间：2000年09月至2003年08月，在华中科技大学经济学院西方经济学专业在职博士研究生班学习）；</w:t>
        <w:br/>
      </w:r>
      <w:r>
        <w:t>2003年11月至2008年06月，任十堰市政府副秘书长、政府办党组成员；</w:t>
        <w:br/>
      </w:r>
      <w:r>
        <w:t>2008年06月至2009年06月，任十堰市建设委员会主任、党委书记；</w:t>
        <w:br/>
      </w:r>
      <w:r>
        <w:t>2009年06月至2009年07月，任郧西县委副书记；</w:t>
        <w:br/>
      </w:r>
      <w:r>
        <w:t>2009年07月至2010年01月，任郧西县委副书记、代县长；</w:t>
        <w:br/>
      </w:r>
      <w:r>
        <w:t>2010年01月至2011年06月，任郧西县委副书记、县长；</w:t>
        <w:br/>
      </w:r>
      <w:r>
        <w:t>2011年07月至2011年08月，任郧西县委书记、县长；</w:t>
        <w:br/>
      </w:r>
      <w:r>
        <w:t>2011年08月至2015年03月，任郧西县委书记；</w:t>
        <w:br/>
      </w:r>
      <w:r>
        <w:t xml:space="preserve">2015年03月至2015年04月，任十堰市统战部副部长（正县级）。[1] </w:t>
        <w:br/>
        <w:br/>
      </w:r>
      <w:r>
        <w:t xml:space="preserve">2015年4月9日，据湖北省纪委监察厅网站消息，郧西县委原书记胡俟因涉嫌严重违纪，接受组织调查。[2] </w:t>
        <w:br/>
        <w:br/>
      </w:r>
      <w:r>
        <w:t>2016年3月29日，经湖北省委同意，湖北省纪委对十堰市郧西县原县委书记胡俟的严重违纪问题进行了立案审查。</w:t>
        <w:br/>
      </w:r>
      <w:r>
        <w:t>经查，胡俟严重违反组织纪律，不如实填报领导干部个人有关事项，在组织函询时不如实说明问题，违规为亲属在录用、提拔等事项上提供帮助，利用职务便利在干部选拔任用中为他人谋取利益并收受财物；严重违反廉洁纪律，收受可能影响公正执行公务的礼金，违规投资非上市公司，与他人搞权色交易；严重违反生活纪律，与他人发生并保持不正当性关系；违反国家法律规定，利用职务便利在企业经营等方面为他人谋取利益并收受财物。其中，利用职务便利为他人谋取利益并收受财物的问题涉嫌犯罪。</w:t>
        <w:br/>
      </w:r>
      <w:r>
        <w:t xml:space="preserve">胡俟身为党员领导干部，理想信念丧失，严重违反组织纪律、廉洁纪律、生活纪律和国家法律规定，且党的十八大后仍不收敛、不收手，性质恶劣，情节严重。依据《中国共产党纪律处分条例》等有关规定，经湖北省纪委常委会议审议并报湖北省委批准，决定给予胡俟开除党籍、开除公职处分；将其涉嫌犯罪问题及线索移送司法机关依法处理。[3] </w:t>
        <w:br/>
        <w:br/>
      </w:r>
    </w:p>
    <w:p>
      <w:pPr>
        <w:pStyle w:val="Heading3"/>
      </w:pPr>
      <w:r>
        <w:t>贵州  黔东南黎平县</w:t>
      </w:r>
    </w:p>
    <w:p>
      <w:r>
        <w:rPr>
          <w:i/>
        </w:rPr>
        <w:t>杨俊</w:t>
      </w:r>
    </w:p>
    <w:p>
      <w:r>
        <w:t>杨俊，男，土家族，1976年12月出生，贵州铜仁人（籍贯湖南武冈），1995年8月参加工作，1998年6月加入中国共产党，大学学历。曾任玉屏侗族自治县委常委、政法委书记。</w:t>
      </w:r>
    </w:p>
    <w:p>
      <w:r>
        <w:t>出生日期: 1976年12月</w:t>
      </w:r>
    </w:p>
    <w:p>
      <w:r>
        <w:t>参加工作: 1995年8月</w:t>
      </w:r>
    </w:p>
    <w:p>
      <w:r>
        <w:t>中文名: 杨俊</w:t>
      </w:r>
    </w:p>
    <w:p>
      <w:r>
        <w:t>出生地: 湖南武冈</w:t>
      </w:r>
    </w:p>
    <w:p>
      <w:r>
        <w:t>国    籍: 中国</w:t>
      </w:r>
    </w:p>
    <w:p>
      <w:r>
        <w:t>民    族: 土家族</w:t>
      </w:r>
    </w:p>
    <w:p>
      <w:r>
        <w:t>简历：</w:t>
      </w:r>
      <w:r>
        <w:t>2015年7月17日，被移送司法机关处理。</w:t>
        <w:br/>
      </w:r>
      <w:r>
        <w:t>1995.08-1997.09贵州省原县级铜仁市和平小学教师</w:t>
        <w:br/>
      </w:r>
      <w:r>
        <w:t>1997.09-2002.06贵州省原县级铜仁市和平乡团委工作员（其间：1998.09-2001.02在贵州省委党校经济管理专业&lt;函授大专&gt;，2001.11-2002.6在原县级铜仁市委办公室跟班学习）</w:t>
        <w:br/>
      </w:r>
      <w:r>
        <w:t>2002.06-2005.09贵州省原县级铜仁市委办公室督查室主任、秘书科科长（其间：2002.07-2005.04在贵州省委党校法律专业学习&lt;函授本科&gt;）</w:t>
        <w:br/>
      </w:r>
      <w:r>
        <w:t>2005.09-2007.10贵州省原县级铜仁市委办公室副主任</w:t>
        <w:br/>
      </w:r>
      <w:r>
        <w:t>2007.10-2011.12贵州省原县级铜仁市川硐镇党委书记</w:t>
        <w:br/>
      </w:r>
      <w:r>
        <w:t>2011.12-2012.03贵州省铜仁市碧江区政协副主席、碧江区川硐镇党委书记</w:t>
        <w:br/>
      </w:r>
      <w:r>
        <w:t>2012.03-2014.03贵州省铜仁市碧江区政协副主席、碧江区河西街道办事处党工委书记</w:t>
        <w:br/>
      </w:r>
      <w:r>
        <w:t xml:space="preserve">2014.03-2015.05贵州省玉屏侗族自治县县委常委、政法委书记[1] </w:t>
        <w:br/>
        <w:br/>
      </w:r>
      <w:r>
        <w:t xml:space="preserve">2015年5月13日，据贵州铜仁市纪委消息：玉屏侗族自治县委常委、政法委书记杨俊涉嫌严重违纪，接受组织调查。[2] </w:t>
        <w:br/>
        <w:br/>
      </w:r>
      <w:r>
        <w:t xml:space="preserve">2015年7月16日，铜仁市纪委对玉屏侗族自治县委常委、政法委书记杨俊涉嫌严重违纪问题进行立案调查。其涉嫌犯罪问题及线索已移送司法机关处理。[3] </w:t>
        <w:br/>
        <w:br/>
      </w:r>
    </w:p>
    <w:p>
      <w:pPr>
        <w:pStyle w:val="Heading3"/>
      </w:pPr>
      <w:r>
        <w:t>广西  河池市罗城仫佬族自治县</w:t>
      </w:r>
    </w:p>
    <w:p>
      <w:r>
        <w:rPr>
          <w:i/>
        </w:rPr>
        <w:t>王泉忠</w:t>
      </w:r>
    </w:p>
    <w:p>
      <w:r>
        <w:t>王泉忠，男，1961年11月生，壮族，籍贯广西武鸣，1985年6月加入中国共产党，在职研究生学历，法学学士。</w:t>
      </w:r>
    </w:p>
    <w:p>
      <w:r>
        <w:t>出生日期: 1961年11月</w:t>
      </w:r>
    </w:p>
    <w:p>
      <w:r>
        <w:t>民    族: 壮族</w:t>
      </w:r>
    </w:p>
    <w:p>
      <w:r>
        <w:t>中文名: 王泉忠</w:t>
      </w:r>
    </w:p>
    <w:p>
      <w:r>
        <w:t>出生地: 广西武鸣</w:t>
      </w:r>
    </w:p>
    <w:p>
      <w:r>
        <w:t>简历：</w:t>
      </w:r>
      <w:r>
        <w:t>曾任广西自治区少数民族语言文字工作委员会副主任。</w:t>
        <w:br/>
      </w:r>
      <w:r>
        <w:t>曾任广西罗城仫佬族自治县委书记，自治区少数民族语言文字工作委员会党组成员、副主任。</w:t>
        <w:br/>
      </w:r>
      <w:r>
        <w:t xml:space="preserve">2016年4月，免去王泉忠同志的广西自治区少数民族语言文字工作委员会副主任职务，提前退休。[1] </w:t>
        <w:br/>
        <w:br/>
      </w:r>
    </w:p>
    <w:p>
      <w:pPr>
        <w:pStyle w:val="Heading3"/>
      </w:pPr>
      <w:r>
        <w:t>辽宁  铁岭昌图县</w:t>
      </w:r>
    </w:p>
    <w:p>
      <w:r>
        <w:rPr>
          <w:i/>
        </w:rPr>
        <w:t>刘雁</w:t>
      </w:r>
    </w:p>
    <w:p>
      <w:r>
        <w:t>刘雁，男，汉族 ，1956年 11月生，1975年 8月参加工作，1985年 3月加入中国共产党，在职研究生学历，硕士学位，高级工程师，现任中共铁岭经济开发区党委书记（副市级）。</w:t>
      </w:r>
    </w:p>
    <w:p>
      <w:r>
        <w:t>性    别: 男</w:t>
      </w:r>
    </w:p>
    <w:p>
      <w:r>
        <w:t>出生日期: 1956年11月</w:t>
      </w:r>
    </w:p>
    <w:p>
      <w:r>
        <w:t>民    族: 汉族</w:t>
      </w:r>
    </w:p>
    <w:p>
      <w:r>
        <w:t>中文名: 刘雁</w:t>
      </w:r>
    </w:p>
    <w:p>
      <w:r>
        <w:t>简历：</w:t>
      </w:r>
      <w:r>
        <w:t xml:space="preserve">曾任中共昌图县委副书记、县长、中共昌图县委书记，2011年11月17日拟任铁岭市副市级干部。[1] </w:t>
        <w:br/>
        <w:t>2011年12月，任中共铁岭经济开发区党委书记（副市级）。</w:t>
        <w:br/>
      </w:r>
      <w:r>
        <w:t xml:space="preserve">2015年6月，公示拟任中共铁岭市委常委。[2] </w:t>
        <w:br/>
        <w:br/>
      </w:r>
      <w:r>
        <w:t xml:space="preserve">2016年1月，刘雁为铁岭市第七届人民代表大会常务委员会副主任。[3] </w:t>
        <w:br/>
        <w:br/>
      </w:r>
    </w:p>
    <w:p>
      <w:pPr>
        <w:pStyle w:val="Heading3"/>
      </w:pPr>
      <w:r>
        <w:t>广东  清远阳山县</w:t>
      </w:r>
    </w:p>
    <w:p>
      <w:r>
        <w:rPr>
          <w:i/>
        </w:rPr>
        <w:t>谢土新</w:t>
      </w:r>
    </w:p>
    <w:p>
      <w:r>
        <w:t xml:space="preserve">谢土新[1] </w:t>
        <w:br/>
        <w:t>，男，汉族，广东清新人，1949年9月生，1970年12月参加工作，1972年3月加入中国共产党，中央党校在职研究生学历，现任清远市人大常委会秘书长、副厅级干部。</w:t>
      </w:r>
    </w:p>
    <w:p>
      <w:r>
        <w:t>性    别: 男</w:t>
      </w:r>
    </w:p>
    <w:p>
      <w:r>
        <w:t>出生日期: 1949年9月</w:t>
      </w:r>
    </w:p>
    <w:p>
      <w:r>
        <w:t>民    族: 汉族</w:t>
      </w:r>
    </w:p>
    <w:p>
      <w:r>
        <w:t>中文名: 谢土新</w:t>
      </w:r>
    </w:p>
    <w:p>
      <w:r>
        <w:t>简历：</w:t>
      </w:r>
      <w:r>
        <w:br/>
        <w:br/>
        <w:br/>
        <w:br/>
        <w:br/>
        <w:t>照片</w:t>
        <w:br/>
        <w:br/>
        <w:br/>
      </w:r>
      <w:r>
        <w:t>1970.12－1982.01在清远县太平公社工作,先后任团委书记、党委、革委办公室主任，革委会常委、副主任；</w:t>
        <w:br/>
      </w:r>
      <w:r>
        <w:t>1982.02－1985.05任清远县太平公社党委副书记；（其中：1983.09－1985.08在广州市委党校脱产学习）；</w:t>
        <w:br/>
      </w:r>
      <w:r>
        <w:t>1985.05－1986.01任清远县高桥区党委第一副书记；</w:t>
        <w:br/>
      </w:r>
      <w:r>
        <w:t>1986.02－1987.01任清远县清郊区任党委书记；</w:t>
        <w:br/>
      </w:r>
      <w:r>
        <w:t>1987.02－1988.03任清远县委办公室副主任；</w:t>
        <w:br/>
      </w:r>
      <w:r>
        <w:t>1988.04－1990.03任清城区委常委兼办公室主任；</w:t>
        <w:br/>
      </w:r>
      <w:r>
        <w:t>1990.03－1997.04任中共清城区委副书记；</w:t>
        <w:br/>
      </w:r>
      <w:r>
        <w:t>1997.04－2000.02任中共阳山县委副书记、县长；</w:t>
        <w:br/>
      </w:r>
      <w:r>
        <w:t>2000.02－2002.03任中共阳山县委书记；</w:t>
        <w:br/>
      </w:r>
      <w:r>
        <w:t>2002.03－2005.11任中共阳山县委书记、人大常委会主任；（其中：2002.08-2004.12在中央党校函授学院法律专业本科毕业；</w:t>
        <w:br/>
      </w:r>
      <w:r>
        <w:t>2004.09-2006.07在中央党校在职研究生科学社会主义专业毕业）</w:t>
        <w:br/>
      </w:r>
      <w:r>
        <w:t>2005.11－2006.03任中共阳山县委书记、人大主任、副厅级干部；</w:t>
        <w:br/>
      </w:r>
      <w:r>
        <w:t>2006.03任清远市人大常委会秘书长、副厅级干部；</w:t>
        <w:br/>
      </w:r>
      <w:r>
        <w:t>2007年1月19日当选清远市第五届人大常委会副主任。</w:t>
        <w:br/>
      </w:r>
    </w:p>
    <w:p>
      <w:pPr>
        <w:pStyle w:val="Heading3"/>
      </w:pPr>
      <w:r>
        <w:t>浙江  杭州下城区</w:t>
      </w:r>
    </w:p>
    <w:p>
      <w:r>
        <w:rPr>
          <w:i/>
        </w:rPr>
        <w:t>翁卫军</w:t>
      </w:r>
    </w:p>
    <w:p>
      <w:r>
        <w:t>翁卫军，男，1958年5月生，汉族，浙江永康人，1984年8月参加工作，1982年12月加入中国共产党，中央党校研究生学历。</w:t>
      </w:r>
    </w:p>
    <w:p>
      <w:r>
        <w:t>出生日期: 1958年5月</w:t>
      </w:r>
    </w:p>
    <w:p>
      <w:r>
        <w:t>中文名: 翁卫军</w:t>
      </w:r>
    </w:p>
    <w:p>
      <w:r>
        <w:t>出生地: None</w:t>
      </w:r>
    </w:p>
    <w:p>
      <w:r>
        <w:t>简历：</w:t>
      </w:r>
      <w:r>
        <w:t>现任中共杭州市委常委、宣传部部长。</w:t>
        <w:br/>
      </w:r>
      <w:r>
        <w:t>1980.09—1984.08  杭州大学历史系历史专业读书</w:t>
        <w:br/>
      </w:r>
      <w:r>
        <w:t>1984.08—1988.02  中共浙江省委党史办公室秘书、秘书科副科长</w:t>
        <w:br/>
      </w:r>
      <w:r>
        <w:t>1988.02—1990.11  浙江省监察厅机要秘书、监察一处主任科员、宣传教育处主任科员兼监察部浙江大学教育培训中心办公室副主任</w:t>
        <w:br/>
      </w:r>
      <w:r>
        <w:t>1990.11—1993.09  中共浙江省委办公厅秘书处主任干事、信息督查处主任干事、副处级秘书</w:t>
        <w:br/>
      </w:r>
      <w:r>
        <w:t>1993.09—1994.04  《今日浙江》编辑部副主编</w:t>
        <w:br/>
      </w:r>
      <w:r>
        <w:t>1994.04—1997.09  中共杭州市委办公厅副主任</w:t>
        <w:br/>
      </w:r>
      <w:r>
        <w:t>1997.09—1998.06  中共杭州市委副秘书长（1996.05—1998.06 在浙江大学行政管理专业研究生课程进修班学习）</w:t>
        <w:br/>
      </w:r>
      <w:r>
        <w:t>1998.06—2000.01  中共杭州市委副秘书长、办公厅纪检组组长</w:t>
        <w:br/>
      </w:r>
      <w:r>
        <w:t>2000.01—2002.05  中共杭州市委委员、副秘书长、办公厅纪检组组长，市直机关党工委书记</w:t>
        <w:br/>
      </w:r>
      <w:r>
        <w:t>2002.05—2002.06  中共杭州市委委员、副秘书长、办公厅纪检组组长，市直机关党工委书记，下城区委书记</w:t>
        <w:br/>
      </w:r>
      <w:r>
        <w:t>2002.06—2003.03  中共杭州市委委员、下城区委书记</w:t>
        <w:br/>
      </w:r>
      <w:r>
        <w:t>2003.03—2006.12  中共杭州市委委员，下城区委书记、区人大常委会主任（2002.09—2005.07 在中央党校经济管理专业在职研究生班学习）</w:t>
        <w:br/>
      </w:r>
      <w:r>
        <w:t>2006.12—2007.02  中共杭州市委委员、副秘书长（副厅级）</w:t>
        <w:br/>
      </w:r>
      <w:r>
        <w:t>2007.02—2007.04  中共杭州市委常委、副秘书长</w:t>
        <w:br/>
      </w:r>
      <w:r>
        <w:t xml:space="preserve">2007.04—    中共杭州市委常委、宣传部部长[1] </w:t>
        <w:br/>
        <w:br/>
      </w:r>
      <w:r>
        <w:t>精神文明建设要以社会主义核心价值体系为核心，立足当前，着眼未来，多做打基础、利长远、见实效的工作。一是深化思想道德建设。深入实施青少年学生“第二课堂行动计划”，进一步巩固和提高公益性文化场馆的利用水平，实现第二课堂活动对城乡学生的全覆盖，推动未成年人思想道德建设继续在全国“走在前列”。抓住新中国成立60周年、“公民道德宣传日”等重要契机，组织开展各种形式的形势任务教育活动，组织好群众性节庆活动，弘扬优秀传统文化。二是大力开展文明实践活动。组织好“平民英雄”评选、邻居节、公民爱心日等文明实践活动，继续办好市民大学，继续开展百名身边先进典型培育宣传推广活动，让市民群众的文化素养在实践活动中得到提高，进一步形成文明和谐的良好风尚。三是继续推进创建工作。全市各级各单位在创建文明城市中做了大量的卓有成效的工作，取得了非常优异的成绩，得到了中央领导的充分肯定和广大市民的高度评价，上级的表扬、百姓的赞扬是对我们创建工作最大的鼓励。我们要继续着力推进各项精神文明创建工作，继续推动城市上水平、百姓得实惠。四是继续深化打造“国内最清洁城市”。继续抓好“国内最清洁城市”五年规划和指标体系的实施工作，继续抓好“八小”行业示范管理街创建工作，继续加大对“车辆乱停”等“五乱”的治理力度，继续组织开展“百万市民清洁大行动”等，以实际行动推进“环境立市”战略。。</w:t>
        <w:br/>
      </w:r>
    </w:p>
    <w:p>
      <w:pPr>
        <w:pStyle w:val="Heading3"/>
      </w:pPr>
      <w:r>
        <w:t>广东  湛江麻章区</w:t>
      </w:r>
    </w:p>
    <w:p>
      <w:r>
        <w:rPr>
          <w:i/>
        </w:rPr>
        <w:t>郑剑戈</w:t>
      </w:r>
    </w:p>
    <w:p>
      <w:r>
        <w:t>郑剑戈，男，1964年6月生，广东电白人，汉族，中央党校研究生学历，1986年7月参加工作，1985年4月加入中国共产党。</w:t>
      </w:r>
    </w:p>
    <w:p>
      <w:r>
        <w:t>出生日期: 1964年6月</w:t>
      </w:r>
    </w:p>
    <w:p>
      <w:r>
        <w:t>中文名: 郑剑戈</w:t>
      </w:r>
    </w:p>
    <w:p>
      <w:r>
        <w:t>出生地: 广东电白</w:t>
      </w:r>
    </w:p>
    <w:p>
      <w:r>
        <w:t>国    籍: 中国</w:t>
      </w:r>
    </w:p>
    <w:p>
      <w:r>
        <w:t>职    业: 公务员</w:t>
      </w:r>
    </w:p>
    <w:p>
      <w:r>
        <w:t>毕业院校: 中央党校</w:t>
      </w:r>
    </w:p>
    <w:p>
      <w:r>
        <w:t>民    族: 汉族</w:t>
      </w:r>
    </w:p>
    <w:p>
      <w:r>
        <w:t>简历：</w:t>
      </w:r>
      <w:r>
        <w:t>现任中共广东省肇庆市委常委、市人民政府常务副市长，兼任肇庆新区党工委书记、管委会主任.。</w:t>
        <w:br/>
      </w:r>
      <w:r>
        <w:t>1983.09—1986.07广东省湛江农业专科学校农学专业读书学习；</w:t>
        <w:br/>
      </w:r>
      <w:r>
        <w:t>1986.07—1990.12广东省湛江市郊委办公室工作；</w:t>
        <w:br/>
      </w:r>
      <w:r>
        <w:t>1990.12—1993.11广东省湛江市郊委调研室副主任；</w:t>
        <w:br/>
      </w:r>
      <w:r>
        <w:t>1993.11—1994.11广东省湛江市麻章区人民政府侨务办公室副主任；</w:t>
        <w:br/>
      </w:r>
      <w:r>
        <w:t>1994.11—1998.06广东省湛江市麻章区人民政府侨务办公室主任；</w:t>
        <w:br/>
      </w:r>
      <w:r>
        <w:t>1998.06—1999.02广东省湛江市麻章区政府侨务办公室主任兼区政府办公室副主任（其间：1998.09—2000.07参加广东行政学院现代管理专业本科函授班学习毕业）；</w:t>
        <w:br/>
      </w:r>
      <w:r>
        <w:t>1999.02—2001.03广东省湛江市麻章区麻章镇党委副书记、镇长；</w:t>
        <w:br/>
      </w:r>
      <w:r>
        <w:t>2001.03—2001.11广东省湛江市麻章区麻章镇党委书记、镇人大主席；</w:t>
        <w:br/>
      </w:r>
      <w:r>
        <w:t>2001.11—2003.02广东省湛江市麻章区委常委、麻章镇党委书记；</w:t>
        <w:br/>
      </w:r>
      <w:r>
        <w:t>2003.02—2004.09广东省湛江市麻章区委副书记；</w:t>
        <w:br/>
      </w:r>
      <w:r>
        <w:t>2004.09—2004.10广东省湛江市麻章区委副书记、副区长、代区长；</w:t>
        <w:br/>
      </w:r>
      <w:r>
        <w:t>2004.10—2007.01广东省湛江市麻章区委副书记、区长。</w:t>
        <w:br/>
      </w:r>
      <w:r>
        <w:t>2007.01—2007.03广东省湛江市麻章区委书记（其间：2008.03.01——2008.03.28中央党校县委书记进修班学习）；</w:t>
        <w:br/>
      </w:r>
      <w:r>
        <w:t>2007.03—2008.09广东省湛江市麻章区委书记、区人大常委会主任；</w:t>
        <w:br/>
      </w:r>
      <w:r>
        <w:t>2008.09—2008.10肇庆市人民政府党组成员、副市长人选；</w:t>
        <w:br/>
      </w:r>
      <w:r>
        <w:t>2008.10—2011.12肇庆市人民政府党组成员、副市长（其间：2010.09-2013.07参加中央党校研究生经济学专业学习毕业）；</w:t>
        <w:br/>
      </w:r>
      <w:r>
        <w:t>2011年12月—2015年9月，肇庆市政府副市长、市委政法委副书记、市公安局党委书记、局长</w:t>
        <w:br/>
      </w:r>
      <w:r>
        <w:t>2015年9月—2015年11月，肇庆市委常委、市人民政府副市长、市委政法委副书记、市公安局党委书记、局长</w:t>
        <w:br/>
      </w:r>
      <w:r>
        <w:t xml:space="preserve">2015年10月，中共广东省委批准：郑剑戈同志任肇庆市委常委。[1] </w:t>
        <w:br/>
        <w:br/>
      </w:r>
      <w:r>
        <w:t>2015年11月-2015年12月，肇庆市委常委、市人民政府副市长、市公安局局长</w:t>
        <w:br/>
      </w:r>
      <w:r>
        <w:t xml:space="preserve">2015年12月-2016年4月，任肇庆市委常委、市人民政府常务副市长，兼任肇庆新区管委会主任[1-3] </w:t>
        <w:br/>
        <w:t>。</w:t>
        <w:br/>
      </w:r>
      <w:r>
        <w:t xml:space="preserve">2016年4月—，肇庆市委常委、市人民政府常务副市长，兼任肇庆新区党工委书记、管委会主任.。[3] </w:t>
        <w:br/>
        <w:br/>
      </w:r>
      <w:r>
        <w:t xml:space="preserve">分管财政、金融、税务、国有资产、安全生产以及部分市政交通重点项目工作；负责肇庆新区管委会全面工作。[1] </w:t>
        <w:br/>
        <w:br/>
      </w:r>
      <w:r>
        <w:t xml:space="preserve">分管部门：市政府机关、财政、金融、税务、国有资产、安全生产、驻外机构以及部分市政交通重点项目工作。[3] </w:t>
        <w:br/>
        <w:br/>
      </w:r>
      <w:r>
        <w:t>负责肇庆新区管委会全面工作。</w:t>
        <w:br/>
      </w:r>
      <w:r>
        <w:t xml:space="preserve">近日，广东省委批准：郑剑戈同志任肇庆市委常委[4] </w:t>
        <w:br/>
        <w:br/>
      </w:r>
      <w:r>
        <w:t xml:space="preserve">2015年12月4日，不再担任肇庆市公安局督察长职务。[5] </w:t>
        <w:br/>
        <w:br/>
      </w:r>
      <w:r>
        <w:t xml:space="preserve">2015年12月30日，肇庆市第十二届人大常委会第二十九次会议决定免去郑剑戈的肇庆市公安局局长职务。[2] </w:t>
        <w:br/>
        <w:br/>
      </w:r>
    </w:p>
    <w:p>
      <w:pPr>
        <w:pStyle w:val="Heading3"/>
      </w:pPr>
      <w:r>
        <w:t>广西  防城港市防城区</w:t>
      </w:r>
    </w:p>
    <w:p>
      <w:r>
        <w:rPr>
          <w:i/>
        </w:rPr>
        <w:t>戴毅</w:t>
      </w:r>
    </w:p>
    <w:p>
      <w:r>
        <w:t xml:space="preserve">戴毅[1] </w:t>
        <w:br/>
        <w:t>，男，汉族，1963年10月出生，河南固始人。</w:t>
      </w:r>
    </w:p>
    <w:p>
      <w:r>
        <w:t>出生日期: 1963年10月</w:t>
      </w:r>
    </w:p>
    <w:p>
      <w:r>
        <w:t>入党时间: 1984年11月</w:t>
      </w:r>
    </w:p>
    <w:p>
      <w:r>
        <w:t>性    别: 男</w:t>
      </w:r>
    </w:p>
    <w:p>
      <w:r>
        <w:t>毕业时间: 2000年8月</w:t>
      </w:r>
    </w:p>
    <w:p>
      <w:r>
        <w:t>中文名: None</w:t>
      </w:r>
    </w:p>
    <w:p>
      <w:r>
        <w:t>出生地: 河南固始</w:t>
      </w:r>
    </w:p>
    <w:p>
      <w:r>
        <w:t>国    籍: 中国</w:t>
      </w:r>
    </w:p>
    <w:p>
      <w:r>
        <w:t>职    业: 乡长助理、副乡长、副科长</w:t>
      </w:r>
    </w:p>
    <w:p>
      <w:r>
        <w:t>毕业院校: 广西大学</w:t>
      </w:r>
    </w:p>
    <w:p>
      <w:r>
        <w:t>主要成就: 2013.11任广西物资集团有限责任公司董事长、党委书记</w:t>
      </w:r>
    </w:p>
    <w:p>
      <w:r>
        <w:t>民    族: 汉族</w:t>
      </w:r>
    </w:p>
    <w:p>
      <w:r>
        <w:t>简历：</w:t>
      </w:r>
      <w:r>
        <w:t>1984年11月加入中国共产党，1982年9月参加工作，2000年8月广西大</w:t>
        <w:br/>
        <w:br/>
        <w:br/>
        <w:br/>
        <w:br/>
        <w:t>玉林市副市长戴毅</w:t>
        <w:br/>
        <w:br/>
        <w:t xml:space="preserve">学在职研究生班毕业。历任乡长助理、副乡长、副科长、科长，防城港市委政研室副主任、办公室副主任、市基层办副主任（兼），防城港市港口区委副书记，防城港市委副秘书长、办公室主任，防城港市防城区委书记，防城港市委常委、秘书长，防城港市委常委、防城港市副市长。2008年8月任中共玉林市委常委、玉林市副市长[2] </w:t>
        <w:br/>
        <w:t xml:space="preserve">、党组副书记。任广西北部湾国际港务集团有限公司总经理。2013.11任广西物资集团有限责任公司董事长、党委书记。[3] </w:t>
        <w:br/>
        <w:br/>
      </w:r>
    </w:p>
    <w:p>
      <w:pPr>
        <w:pStyle w:val="Heading3"/>
      </w:pPr>
      <w:r>
        <w:t>甘肃  陇南两当县</w:t>
      </w:r>
    </w:p>
    <w:p>
      <w:r>
        <w:rPr>
          <w:i/>
        </w:rPr>
        <w:t>辛海生</w:t>
      </w:r>
    </w:p>
    <w:p>
      <w:r>
        <w:t xml:space="preserve">辛海生，男，汉族，1958年9月出生，甘肃天水人，大学学历，甘肃农业大学农学专业，农学学士，1986年1月加入中国共产党。现任陇南市人大常委会党组副书记、副主任，市总工会主席。[1] </w:t>
        <w:br/>
      </w:r>
    </w:p>
    <w:p>
      <w:r>
        <w:t>出生日期: 1958年9月</w:t>
      </w:r>
    </w:p>
    <w:p>
      <w:r>
        <w:t>信    仰: 共产主义</w:t>
      </w:r>
    </w:p>
    <w:p>
      <w:r>
        <w:t>中文名: 辛海生</w:t>
      </w:r>
    </w:p>
    <w:p>
      <w:r>
        <w:t>出生地: 甘肃天水</w:t>
      </w:r>
    </w:p>
    <w:p>
      <w:r>
        <w:t>职    业: 公务员</w:t>
      </w:r>
    </w:p>
    <w:p>
      <w:r>
        <w:t>毕业院校: 甘肃农业大学</w:t>
      </w:r>
    </w:p>
    <w:p>
      <w:r>
        <w:t>民    族: 汉族</w:t>
      </w:r>
    </w:p>
    <w:p>
      <w:r>
        <w:t>简历：</w:t>
      </w:r>
      <w:r>
        <w:br/>
      </w:r>
      <w:r>
        <w:t>1978年3月甘肃农业大学农学专业学习。</w:t>
        <w:br/>
      </w:r>
      <w:r>
        <w:t>1982年1月礼县石桥区农技站干事。</w:t>
        <w:br/>
      </w:r>
      <w:r>
        <w:t>1984年1月礼县农技站副站长。</w:t>
        <w:br/>
      </w:r>
      <w:r>
        <w:t>1985年1月礼县农牧局副局长。</w:t>
        <w:br/>
      </w:r>
      <w:r>
        <w:t>1987年5月礼县永兴乡党委副书记、乡长、书记。</w:t>
        <w:br/>
      </w:r>
      <w:r>
        <w:t>1990年8月礼县盐官镇党委书记。</w:t>
        <w:br/>
      </w:r>
      <w:r>
        <w:t>1992年11月礼县人民政府副县长（期间:1994年3月-11月在天津药业公司挂职，任总经理助理）。</w:t>
        <w:br/>
      </w:r>
      <w:r>
        <w:t>1997年1月中共礼县县委副书记。</w:t>
        <w:br/>
      </w:r>
      <w:r>
        <w:t>2002年10月中共徽县县委副书记。</w:t>
        <w:br/>
      </w:r>
      <w:r>
        <w:t>2005年3月中共两当县委副书记、政府县长。</w:t>
        <w:br/>
      </w:r>
      <w:r>
        <w:t>2006年11月中共两当县委书记。</w:t>
        <w:br/>
      </w:r>
      <w:r>
        <w:t>2010年11月中共西和县委书记。</w:t>
        <w:br/>
      </w:r>
      <w:r>
        <w:t>2011年9月待安置。</w:t>
        <w:br/>
      </w:r>
      <w:r>
        <w:t>2011年11月陇南市人大常委会副主任。</w:t>
        <w:br/>
      </w:r>
      <w:r>
        <w:t>2012年4月陇南市人大常委会副主任、市总工会主席。</w:t>
        <w:br/>
      </w:r>
      <w:r>
        <w:t xml:space="preserve">2016年11月陇南市人大常委会党组副书记、副主任，市总工会主席。[1] </w:t>
        <w:br/>
        <w:br/>
      </w:r>
    </w:p>
    <w:p>
      <w:pPr>
        <w:pStyle w:val="Heading3"/>
      </w:pPr>
      <w:r>
        <w:t>山东  聊城阳谷县</w:t>
      </w:r>
    </w:p>
    <w:p>
      <w:r>
        <w:rPr>
          <w:i/>
        </w:rPr>
        <w:t>关华</w:t>
      </w:r>
    </w:p>
    <w:p>
      <w:r>
        <w:t>关华，1983年12月加入中国共产党，1976年12月参加工作，山东省委党校大学学历。</w:t>
      </w:r>
    </w:p>
    <w:p>
      <w:r>
        <w:t>出生日期: 1959年12月</w:t>
      </w:r>
    </w:p>
    <w:p>
      <w:r>
        <w:t>民    族: 汉族</w:t>
      </w:r>
    </w:p>
    <w:p>
      <w:r>
        <w:t>国    籍: 中国</w:t>
      </w:r>
    </w:p>
    <w:p>
      <w:r>
        <w:t>中文名: 关华</w:t>
      </w:r>
    </w:p>
    <w:p>
      <w:r>
        <w:t>简历：</w:t>
      </w:r>
      <w:r>
        <w:t>现任山东省纪委驻省委宣传部纪检组组长。</w:t>
        <w:br/>
      </w:r>
      <w:r>
        <w:t>1976.12——1984.11，聊城地区第一招待所办公室干事、秘书（其间：1980.10—1983.12在聊城师范学院夜大中文专业学习）；</w:t>
        <w:br/>
      </w:r>
      <w:r>
        <w:t>1984.11——1986.05，聊城地委办公室综合科干事；</w:t>
        <w:br/>
      </w:r>
      <w:r>
        <w:t>1986.05——1990.03，聊城地委办公室副科级秘书；</w:t>
        <w:br/>
      </w:r>
      <w:r>
        <w:t>1990.03——1994.05，聊城地委办公室督查科科长；</w:t>
        <w:br/>
      </w:r>
      <w:r>
        <w:t>1994.05——1998.01，聊城地委办公室副主任；</w:t>
        <w:br/>
      </w:r>
      <w:r>
        <w:t>1998.01——2001.02，阳谷县委副书记（1997.09—2000.01在山东省委党校业余本科班文秘档案专业学习）；</w:t>
        <w:br/>
      </w:r>
      <w:r>
        <w:t>2001.02——2006.01，阳谷县委副书记、县长（其间：2001.05—2003.05在中国社会科学院研究生院经济系国民经济管理专业研究生课程进修班学习）；</w:t>
        <w:br/>
      </w:r>
      <w:r>
        <w:t>2006.01——2011.11，阳谷县委书记；</w:t>
        <w:br/>
      </w:r>
      <w:r>
        <w:t>2011.12——2016.01，临沂市委常委、纪委书记。</w:t>
        <w:br/>
      </w:r>
      <w:r>
        <w:t xml:space="preserve">2016.01——山东省纪委驻省委宣传部纪检组组长。[1] </w:t>
        <w:br/>
        <w:br/>
      </w:r>
      <w:r>
        <w:t xml:space="preserve">2012年2月14日，当选中共临沂市第十二届委员会常委。[2] </w:t>
        <w:br/>
        <w:br/>
      </w:r>
      <w:r>
        <w:t xml:space="preserve">2016年1月14日，山东省安丘市召开市委常委扩大会议，宣布省委和潍坊市委关于安丘市市委主要负责同志职务调整的决定。经山东省委研究决定：刘兴明同志提拔交流担任临沂市委常委、市纪委书记。上述报道显示关华不再担任临沂市委常委、市纪委书记。[1] </w:t>
        <w:br/>
        <w:br/>
      </w:r>
    </w:p>
    <w:p>
      <w:pPr>
        <w:pStyle w:val="Heading3"/>
      </w:pPr>
      <w:r>
        <w:t>广西  柳州市鹿寨县</w:t>
      </w:r>
    </w:p>
    <w:p>
      <w:r>
        <w:rPr>
          <w:i/>
        </w:rPr>
        <w:t>竺坤松</w:t>
      </w:r>
    </w:p>
    <w:p>
      <w:r>
        <w:t>竺坤松，男，壮族，1953年8月生，广西融水人，1972年11月加入中国共产党，1975年6月参加工作，广西自治区党委党校函授本科班行政管理专业毕业，大学学历，高级经济师。曾任广西梧州市人大常委会副主任。</w:t>
      </w:r>
    </w:p>
    <w:p>
      <w:r>
        <w:t>出生日期: 1953年8月</w:t>
      </w:r>
    </w:p>
    <w:p>
      <w:r>
        <w:t>民    族: 壮族</w:t>
      </w:r>
    </w:p>
    <w:p>
      <w:r>
        <w:t>中文名: 竺坤松</w:t>
      </w:r>
    </w:p>
    <w:p>
      <w:r>
        <w:t>出生地: 广西</w:t>
      </w:r>
    </w:p>
    <w:p>
      <w:r>
        <w:t>国    籍: 中国</w:t>
      </w:r>
    </w:p>
    <w:p>
      <w:r>
        <w:t>性    别: 男</w:t>
      </w:r>
    </w:p>
    <w:p>
      <w:r>
        <w:t>简历：</w:t>
      </w:r>
      <w:r>
        <w:t>1975.06——1975.09，广西融水县革委会干事；</w:t>
        <w:br/>
      </w:r>
      <w:r>
        <w:t>1975.09——1977.01，广西融水县永乐公社革委会副主任；</w:t>
        <w:br/>
      </w:r>
      <w:r>
        <w:t>1977.01——1980.11，广西融水县永乐公社党委副书记、革委会副主任；</w:t>
        <w:br/>
      </w:r>
      <w:r>
        <w:t>1980.11——1984.04，广西融水县永乐公社党委副书记、管委会主任；</w:t>
        <w:br/>
      </w:r>
      <w:r>
        <w:t>1984.04——1990.07，广西融水县永乐乡党委书记（其间：1988.09—1990.06 在柳州地委党校大专班党政专业学习）；</w:t>
        <w:br/>
      </w:r>
      <w:r>
        <w:t>1990.07——1993.04，广西融水县融水镇党委副书记、镇长；</w:t>
        <w:br/>
      </w:r>
      <w:r>
        <w:t>1993.04——1993.09，广西融水县副县长；</w:t>
        <w:br/>
      </w:r>
      <w:r>
        <w:t>1993.09——1997.03，广西鹿寨县委副书记、代县长；</w:t>
        <w:br/>
      </w:r>
      <w:r>
        <w:t>1997.03——2000.07，广西鹿寨县委书记（其间：1996.09—1998.12 在广西自治区党委党校函授本科班行政管理专业学习）；</w:t>
        <w:br/>
      </w:r>
      <w:r>
        <w:t>2000.07——2000.09，广西梧州市政府党组成员；</w:t>
        <w:br/>
      </w:r>
      <w:r>
        <w:t>2000.09——2009.11，广西梧州市副市长、市政府党组成员；</w:t>
        <w:br/>
      </w:r>
      <w:r>
        <w:t>2009.11——2009.12，广西梧州市委常委、政法委书记、副市长；</w:t>
        <w:br/>
      </w:r>
      <w:r>
        <w:t>2009.12——广西梧州市委常委、政法委书记。</w:t>
        <w:br/>
      </w:r>
      <w:r>
        <w:t xml:space="preserve">曾任广西梧州市第十三届人大常委会副主任[1] </w:t>
        <w:br/>
        <w:t>。</w:t>
        <w:br/>
      </w:r>
      <w:r>
        <w:t xml:space="preserve">2015年10月30日，广西梧州市第十三届人民代表大会常务委员会第三十七次会议决定：接受竺坤松因退休提出辞去梧州市十三届人大常委会副主任职务的请求。[2-3] </w:t>
        <w:br/>
        <w:br/>
        <w:br/>
        <w:br/>
        <w:br/>
        <w:br/>
      </w:r>
    </w:p>
    <w:p>
      <w:pPr>
        <w:pStyle w:val="Heading3"/>
      </w:pPr>
      <w:r>
        <w:t>广西  百色市隆林各族自治县</w:t>
      </w:r>
    </w:p>
    <w:p>
      <w:r>
        <w:rPr>
          <w:i/>
        </w:rPr>
        <w:t>阙建林</w:t>
      </w:r>
    </w:p>
    <w:p>
      <w:r>
        <w:t>阙建林，男，1958年7月出生，汉族，广西博白人，1987年7月加入中国共产党，1976年8月参加工作，在职研究生学历，广西师范大学国民经济学专业毕业。</w:t>
      </w:r>
    </w:p>
    <w:p>
      <w:r>
        <w:t>性    别: 男</w:t>
      </w:r>
    </w:p>
    <w:p>
      <w:r>
        <w:t>出生日期: 1958年7月</w:t>
      </w:r>
    </w:p>
    <w:p>
      <w:r>
        <w:t>民    族: 汉族</w:t>
      </w:r>
    </w:p>
    <w:p>
      <w:r>
        <w:t>中文名: 阙建林</w:t>
      </w:r>
    </w:p>
    <w:p>
      <w:r>
        <w:t>简历：</w:t>
      </w:r>
      <w:r>
        <w:t>现任广西百色市人大常委会副主任、党组成员。</w:t>
        <w:br/>
      </w:r>
      <w:r>
        <w:t>1976.08—1978.10 广西百色市四塘公社桂明大队插队</w:t>
        <w:br/>
      </w:r>
      <w:r>
        <w:t>1978.10—1980.08 广西财经学校预算专业学习</w:t>
        <w:br/>
      </w:r>
      <w:r>
        <w:t>1980.08—1984.10 广西百色市财政局副股长、总会计</w:t>
        <w:br/>
      </w:r>
      <w:r>
        <w:t>1984.10—1985.09 广西百色市财政局副局长</w:t>
        <w:br/>
      </w:r>
      <w:r>
        <w:t>1985.09—1987.07 江西财经干部管理学院税务专业学习</w:t>
        <w:br/>
      </w:r>
      <w:r>
        <w:t>1987.07—1993.01 广西百色财政局副局长</w:t>
        <w:br/>
      </w:r>
      <w:r>
        <w:t>1993.01—1993.12 广西百色财政局局长</w:t>
        <w:br/>
      </w:r>
      <w:r>
        <w:t>1993.12—1997.07 广西百色市人民政府副市长（其间：1996.11—1998.11在中国社科院在职业余研究生班投资管理专业学习)</w:t>
        <w:br/>
      </w:r>
      <w:r>
        <w:t>1997.07—2001.03 广西百色市委常委、副市长</w:t>
        <w:br/>
      </w:r>
      <w:r>
        <w:t>2001.03—2002.02 广西百色地区行署副秘书长、行署办党组成员</w:t>
        <w:br/>
      </w:r>
      <w:r>
        <w:t>2002.02—2002.10 广西隆林各族自治县县委书记</w:t>
        <w:br/>
      </w:r>
      <w:r>
        <w:t>2002.10—2006.07 广西百色市委委员、隆林县委书记</w:t>
        <w:br/>
      </w:r>
      <w:r>
        <w:t>2006.07—2009.01 广西百色市委委员、凌云县委书记（其间：2005.09—2007.09参加广西师范大学国民经济学专业研究生班学习）</w:t>
        <w:br/>
      </w:r>
      <w:r>
        <w:t>2009.01—2009.12 广西百色市委委员、平果县委书记</w:t>
        <w:br/>
      </w:r>
      <w:r>
        <w:t>2009.12—2010.02 广西百色市人大常委会党组成员、平果县委书记</w:t>
        <w:br/>
      </w:r>
      <w:r>
        <w:t>2010.02—2011.01 广西百色市人大常委会副主任、党组成员、平果县委书记</w:t>
        <w:br/>
      </w:r>
      <w:r>
        <w:t>2011.01— 广西百色市人大常委会副主任、党组成员</w:t>
        <w:br/>
      </w:r>
      <w:r>
        <w:t xml:space="preserve">2016年9月, 百色市第四届人民代表大会第一次会议依法选出阙建林为百色市第四届人民代表大会常务委员会副主任。[1] </w:t>
        <w:br/>
        <w:br/>
      </w:r>
    </w:p>
    <w:p>
      <w:pPr>
        <w:pStyle w:val="Heading3"/>
      </w:pPr>
      <w:r>
        <w:t>四川  凉山雷波县</w:t>
      </w:r>
    </w:p>
    <w:p>
      <w:r>
        <w:rPr>
          <w:i/>
        </w:rPr>
        <w:t>康曦</w:t>
      </w:r>
    </w:p>
    <w:p>
      <w:r>
        <w:t xml:space="preserve">现任四川省凉山彝族自治州人大常委会秘书长。[1] </w:t>
        <w:br/>
      </w:r>
    </w:p>
    <w:p>
      <w:r>
        <w:t>简历：</w:t>
      </w:r>
      <w:r>
        <w:t xml:space="preserve">四川省凉山彝族自治州人大常委会秘书长。[1] </w:t>
        <w:br/>
        <w:br/>
      </w:r>
    </w:p>
    <w:p>
      <w:pPr>
        <w:pStyle w:val="Heading3"/>
      </w:pPr>
      <w:r>
        <w:t>山西  临汾洪洞县</w:t>
      </w:r>
    </w:p>
    <w:p>
      <w:r>
        <w:rPr>
          <w:i/>
        </w:rPr>
        <w:t>柴高潮</w:t>
      </w:r>
    </w:p>
    <w:p>
      <w:r>
        <w:t>柴高潮，男，汉族，1955年12月生，山西夏县人，研究生学历，1974年9月参加工作，1984年9月加入中国共产党。现任临汾市人大常委会副主任。</w:t>
      </w:r>
    </w:p>
    <w:p>
      <w:r>
        <w:t>出生日期: 1955年12月</w:t>
      </w:r>
    </w:p>
    <w:p>
      <w:r>
        <w:t>民    族: 汉族</w:t>
      </w:r>
    </w:p>
    <w:p>
      <w:r>
        <w:t>中文名: 柴高潮</w:t>
      </w:r>
    </w:p>
    <w:p>
      <w:r>
        <w:t>籍    贯: 山西夏县</w:t>
      </w:r>
    </w:p>
    <w:p>
      <w:r>
        <w:t>职    业: 临汾市人大常委会副主任</w:t>
      </w:r>
    </w:p>
    <w:p>
      <w:r>
        <w:t>简历：</w:t>
      </w:r>
      <w:r>
        <w:t>柴高潮，男，汉族，1955年12月生，山西夏县人，研究生学历，1974年9月参加工作，1984年9月加入中国共产党。现任临汾市人大常委会副主任。</w:t>
        <w:br/>
      </w:r>
      <w:r>
        <w:t>参加工作后为临汾宾馆服务员、地委秘书处行政科通讯员；1978年1月任地委宣传部理论科干事；1985年9月任地委讲师团副主任科员；1989年6月任地委讲师团教研室主任；1993年5月任洪洞县委常委、纪委书记；1997年1月任洪洞县委副书记、县长；2000年4月任中共洪洞县委书记；2006年4月任现职。</w:t>
        <w:br/>
      </w:r>
      <w:r>
        <w:t>省八次党代会代表，省十届人大代表，市一次党代会代表，市一、二届人大代表。</w:t>
        <w:br/>
      </w:r>
      <w:r>
        <w:t xml:space="preserve">[1] </w:t>
        <w:br/>
        <w:br/>
      </w:r>
    </w:p>
    <w:p>
      <w:pPr>
        <w:pStyle w:val="Heading3"/>
      </w:pPr>
      <w:r>
        <w:t>湖北  荆州松滋市</w:t>
      </w:r>
    </w:p>
    <w:p>
      <w:r>
        <w:rPr>
          <w:i/>
        </w:rPr>
        <w:t>黄谋宏</w:t>
      </w:r>
    </w:p>
    <w:p>
      <w:r>
        <w:t>黄谋宏，男，汉族，1963年1月生，湖北江陵人，1982 年5月入党，1979年7月参加工作，党校研究生。现任湖北省招投标管理办公室副主任。</w:t>
      </w:r>
    </w:p>
    <w:p>
      <w:r>
        <w:t>出生日期: 1963年1月</w:t>
      </w:r>
    </w:p>
    <w:p>
      <w:r>
        <w:t>民    族: 汉族</w:t>
      </w:r>
    </w:p>
    <w:p>
      <w:r>
        <w:t>国    籍: 中国</w:t>
      </w:r>
    </w:p>
    <w:p>
      <w:r>
        <w:t>中文名: 黄谋宏</w:t>
      </w:r>
    </w:p>
    <w:p>
      <w:r>
        <w:t>简历：</w:t>
      </w:r>
      <w:r>
        <w:t>黄谋宏，男，汉族，1963年1月生，湖北江陵人，1982 年5月入党，1979年7月参加工作，党校研究生。</w:t>
        <w:br/>
      </w:r>
      <w:r>
        <w:t>现任湖北省招投标管理办公室副主任。</w:t>
        <w:br/>
        <w:br/>
        <w:br/>
        <w:br/>
        <w:br/>
      </w:r>
      <w:r>
        <w:t>1979.07——1982.05 海军航空学校学员</w:t>
        <w:br/>
      </w:r>
      <w:r>
        <w:t>19</w:t>
        <w:br/>
        <w:br/>
        <w:br/>
        <w:br/>
        <w:br/>
        <w:t>副市长黄谋宏(右)</w:t>
        <w:br/>
        <w:br/>
        <w:t>82.09——1984.06 海军飞行学院航空兵战术专业学习</w:t>
        <w:br/>
      </w:r>
      <w:r>
        <w:t>1982.05——1985.12 海军飞行学院二团教员、二团司令部参谋、二团政治处干事</w:t>
        <w:br/>
      </w:r>
      <w:r>
        <w:t>1985.12——1991.04 江陵广播电视局办公室主任</w:t>
        <w:br/>
      </w:r>
      <w:r>
        <w:t>1991.04——1993.09 江陵广播电台台长兼支部书记</w:t>
        <w:br/>
      </w:r>
      <w:r>
        <w:t>1993.09——1994.02 江陵电视台台长、党支部书记</w:t>
        <w:br/>
      </w:r>
      <w:r>
        <w:t>1994.02——1996.04 江陵县广播电视局副局长</w:t>
        <w:br/>
      </w:r>
      <w:r>
        <w:t>1996.04——1998.10 荆州区广播电视局局长、党总支书记</w:t>
        <w:br/>
      </w:r>
      <w:r>
        <w:t>1998.10——2000.11 荆州市广播电视局副局长、党委委员兼电视台台长</w:t>
        <w:br/>
      </w:r>
      <w:r>
        <w:t>2000.11——2003.09 荆州市广播电视局局长、党委书记</w:t>
        <w:br/>
      </w:r>
      <w:r>
        <w:t>2003.09——2004.01 松滋市委书记</w:t>
        <w:br/>
      </w:r>
      <w:r>
        <w:t>2004.01——2007.12 松滋市委书记、市人大主任</w:t>
        <w:br/>
      </w:r>
      <w:r>
        <w:t>2007.12——2010.10 荆州市人民政府副市长</w:t>
        <w:br/>
      </w:r>
      <w:r>
        <w:t>2010.10——2012.2 省招投标办公室副主任</w:t>
        <w:br/>
      </w:r>
      <w:r>
        <w:t>2010.10——至今 湖北省商务厅副厅长</w:t>
        <w:br/>
      </w:r>
      <w:r>
        <w:t>党组成员、副厅长，分管机电和科技产业处、进出口公平贸易处.</w:t>
        <w:br/>
      </w:r>
    </w:p>
    <w:p>
      <w:pPr>
        <w:pStyle w:val="Heading3"/>
      </w:pPr>
      <w:r>
        <w:t>新疆  和田墨玉县</w:t>
      </w:r>
    </w:p>
    <w:p>
      <w:r>
        <w:rPr>
          <w:i/>
        </w:rPr>
        <w:t>王新生</w:t>
      </w:r>
    </w:p>
    <w:p>
      <w:r>
        <w:t xml:space="preserve">曾任新疆维吾尔自治区高级人民法院巡视员、审判员[1-2] </w:t>
        <w:br/>
      </w:r>
    </w:p>
    <w:p>
      <w:r>
        <w:t>简历：</w:t>
      </w:r>
      <w:r>
        <w:t xml:space="preserve">2016年5月，免去王新生新疆自治区高级人民法院巡视员职务。[1] </w:t>
        <w:br/>
        <w:br/>
      </w:r>
      <w:r>
        <w:t xml:space="preserve">2016年7月，免去新疆维吾尔自治区高级人民法院审判员职务。[2] </w:t>
        <w:br/>
        <w:br/>
      </w:r>
    </w:p>
    <w:p>
      <w:pPr>
        <w:pStyle w:val="Heading3"/>
      </w:pPr>
      <w:r>
        <w:t>宁夏  吴忠市同心县</w:t>
      </w:r>
    </w:p>
    <w:p>
      <w:r>
        <w:rPr>
          <w:i/>
        </w:rPr>
        <w:t>叶旭</w:t>
      </w:r>
    </w:p>
    <w:p>
      <w:r>
        <w:t>男</w:t>
        <w:br/>
        <w:br/>
        <w:br/>
        <w:br/>
        <w:t>，汉族，1957年10月出生，宁夏青铜峡人，中共党员。1985年7月毕业于自治区党校，1995年12月毕业于中央党校函授学院党政管理专业，大学本科学历，高级政工师。</w:t>
      </w:r>
    </w:p>
    <w:p>
      <w:r>
        <w:t>出生日期: 1957年10月</w:t>
      </w:r>
    </w:p>
    <w:p>
      <w:r>
        <w:t>信    仰: 中国共产党</w:t>
      </w:r>
    </w:p>
    <w:p>
      <w:r>
        <w:t>中文名: 叶旭</w:t>
      </w:r>
    </w:p>
    <w:p>
      <w:r>
        <w:t>出生地: 宁夏青铜峡</w:t>
      </w:r>
    </w:p>
    <w:p>
      <w:r>
        <w:t>国    籍: 中国</w:t>
      </w:r>
    </w:p>
    <w:p>
      <w:r>
        <w:t>职    业: 公务员</w:t>
      </w:r>
    </w:p>
    <w:p>
      <w:r>
        <w:t>毕业院校: 中央党校函授学院</w:t>
      </w:r>
    </w:p>
    <w:p>
      <w:r>
        <w:t>主要成就: 宁夏区区直机关工委书记</w:t>
      </w:r>
    </w:p>
    <w:p>
      <w:r>
        <w:t>民    族: 汉族</w:t>
      </w:r>
    </w:p>
    <w:p>
      <w:r>
        <w:t>简历：</w:t>
      </w:r>
      <w:r>
        <w:t>1974年4月在青铜峡参加工作，</w:t>
        <w:br/>
      </w:r>
      <w:r>
        <w:t>1979年7月起在原银南地委工作，先后任银南地区团委干事，银南地委办公室秘书、银南地委政法委办公室副主任。</w:t>
        <w:br/>
      </w:r>
      <w:r>
        <w:t>1998年2月任中共中宁县委副书记，同年4月兼任县政法委书记。</w:t>
        <w:br/>
      </w:r>
      <w:r>
        <w:t>2001年1月任中共彭阳县委书记。</w:t>
        <w:br/>
      </w:r>
      <w:r>
        <w:t>2003年8月任中共固原市原州区委书记，</w:t>
        <w:br/>
      </w:r>
      <w:r>
        <w:t>2004年3月任中共固原市委常委、原州区委书记。</w:t>
        <w:br/>
      </w:r>
      <w:r>
        <w:t>2005年8月任中共吴忠市委常委、同心县委书记。</w:t>
        <w:br/>
      </w:r>
      <w:r>
        <w:t xml:space="preserve">2007年6月任宁夏回族自治区卫生厅党组副书记，副厅长[2] </w:t>
        <w:br/>
        <w:t>。</w:t>
        <w:br/>
      </w:r>
      <w:r>
        <w:t xml:space="preserve">2012年2月10日拟任宁夏回族自治区直属机关工作委员会委员、书记[3] </w:t>
        <w:br/>
        <w:t>。</w:t>
        <w:br/>
      </w:r>
      <w:r>
        <w:t xml:space="preserve">2012年3月任宁夏回族自治区直属机关工作委员会书记[4] </w:t>
        <w:br/>
        <w:t>。</w:t>
        <w:br/>
      </w:r>
      <w:r>
        <w:t xml:space="preserve">是宁夏回族自治区第九届人民代表大会代表[5] </w:t>
        <w:br/>
        <w:t>。</w:t>
        <w:br/>
      </w:r>
    </w:p>
    <w:p>
      <w:pPr>
        <w:pStyle w:val="Heading3"/>
      </w:pPr>
      <w:r>
        <w:t>河北  石家庄无极县</w:t>
      </w:r>
    </w:p>
    <w:p>
      <w:r>
        <w:rPr>
          <w:i/>
        </w:rPr>
        <w:t>张平军</w:t>
      </w:r>
    </w:p>
    <w:p>
      <w:r>
        <w:t>张平军，河北省发展和改革委员会副巡视员、省对口支援平武县地震灾后恢复重建办公室专职副主任。</w:t>
      </w:r>
    </w:p>
    <w:p>
      <w:r>
        <w:t>国    籍: 中国</w:t>
      </w:r>
    </w:p>
    <w:p>
      <w:r>
        <w:t>中文名: 张平军</w:t>
      </w:r>
    </w:p>
    <w:p>
      <w:r>
        <w:t>政治面貌: 中共党员</w:t>
      </w:r>
    </w:p>
    <w:p>
      <w:r>
        <w:t>职    业: 公务员</w:t>
      </w:r>
    </w:p>
    <w:p>
      <w:r>
        <w:t>简历：</w:t>
      </w:r>
      <w:r>
        <w:t xml:space="preserve">2015年12月，任命张平军同志为河北省物价局局长。[1] </w:t>
        <w:br/>
        <w:br/>
      </w:r>
    </w:p>
    <w:p>
      <w:pPr>
        <w:pStyle w:val="Heading3"/>
      </w:pPr>
      <w:r>
        <w:t>江苏  南京浦口区</w:t>
      </w:r>
    </w:p>
    <w:p>
      <w:r>
        <w:rPr>
          <w:i/>
        </w:rPr>
        <w:t>戚鲁</w:t>
      </w:r>
    </w:p>
    <w:p>
      <w:r>
        <w:t>戚鲁，男，1956年6月生，江苏泰兴人，博士研究生学历。</w:t>
      </w:r>
    </w:p>
    <w:p>
      <w:r>
        <w:t>出生日期: 1956年6月</w:t>
      </w:r>
    </w:p>
    <w:p>
      <w:r>
        <w:t>性    别: 男</w:t>
      </w:r>
    </w:p>
    <w:p>
      <w:r>
        <w:t>中文名: 戚鲁</w:t>
      </w:r>
    </w:p>
    <w:p>
      <w:r>
        <w:t>出生地: 江苏泰兴</w:t>
      </w:r>
    </w:p>
    <w:p>
      <w:r>
        <w:t>学    历: 博士研究生</w:t>
      </w:r>
    </w:p>
    <w:p>
      <w:r>
        <w:t>简历：</w:t>
      </w:r>
      <w:r>
        <w:t>戚鲁，1979年1月入党，1971年9月参加工作。历任北京军区后勤部炼油厂工人；海军潜艇学校学员；海军潜艇第一支队战士、班长；天津市塘沽区财政局干部；天津财经学院财政系学生；天津市塘沽区审计局副科长；南京市税务局科员、副主任科员、主任科员；副处长；建邺分局局长；南京市地方税务局副局长、党组成员；南京市政府办公厅副主任；南京市政府副秘书长；南京市地方税务局局长、党组书记；2005年9月南京市浦口区委书记，高新技术产业开发区工委书记；南京市浦口区委书记、区人大常委会主任、党组书记，南京高新技术产业开发区工委书记。2010年4月29日，任市政府副秘书长。市体育局党组书记、市青奥会工作领导小组执行副组长、办公室主任。明确为南京市副市级干部。</w:t>
        <w:br/>
      </w:r>
    </w:p>
    <w:p>
      <w:pPr>
        <w:pStyle w:val="Heading3"/>
      </w:pPr>
      <w:r>
        <w:t>山东  烟台牟平区</w:t>
      </w:r>
    </w:p>
    <w:p>
      <w:r>
        <w:rPr>
          <w:i/>
        </w:rPr>
        <w:t>高琦</w:t>
      </w:r>
    </w:p>
    <w:p>
      <w:r>
        <w:t>高琦，男，现任山东大学机械工程学院教授。</w:t>
      </w:r>
    </w:p>
    <w:p>
      <w:r>
        <w:t>毕业院校: 山东大学机械工程学院</w:t>
      </w:r>
    </w:p>
    <w:p>
      <w:r>
        <w:t>民    族: 汉</w:t>
      </w:r>
    </w:p>
    <w:p>
      <w:r>
        <w:t>国    籍: 中国</w:t>
      </w:r>
    </w:p>
    <w:p>
      <w:r>
        <w:t>中文名: 高琦</w:t>
      </w:r>
    </w:p>
    <w:p>
      <w:r>
        <w:t>职    业: 博士后</w:t>
      </w:r>
    </w:p>
    <w:p>
      <w:r>
        <w:t>简历：</w:t>
      </w:r>
      <w:r>
        <w:t xml:space="preserve">学术兼职[1] </w:t>
        <w:br/>
        <w:t xml:space="preserve"> 中国机械工程学会高级会员，国家自然科学基金面上评审专家，教育部专家，系统仿真学报、上海交通大学学报、计算机集成制造杂志等评审专家。　　国内外学习和工作经历　　1992年获山东大学工学学士学位；1994年获山东大学工学硕士学位；1998年获浙江大学机械制造专业工学博士学位；2003年于山东大学机械工程博士后流动站完成博士后研究工作出站；2006.8-2007.8在美国密西根大学机械工程系产品生命周期管理（PLM）中心作访问学者。自1998年参加工作至今一直在山东大学机械工程学院执教。</w:t>
        <w:br/>
      </w:r>
      <w:r>
        <w:t>本科生：制造业信息化技术、数控技术、现代设计方法</w:t>
        <w:br/>
      </w:r>
      <w:r>
        <w:t>研究生：制造系统信息集成技术、项目管理、产品生命周期管理技术</w:t>
        <w:br/>
      </w:r>
      <w:r>
        <w:t>产品数据管理PDM /产品生命周期管理PLM、知识工程、智能设计　　承担科研项目情况</w:t>
        <w:br/>
      </w:r>
      <w:r>
        <w:t>近5年承担的科研项目主要有：</w:t>
        <w:br/>
      </w:r>
      <w:r>
        <w:t>1、国家863重点项目，面向船舶行业的可定制PLM系统</w:t>
        <w:br/>
      </w:r>
      <w:r>
        <w:t>2、国家863专项课题，面向复杂产品的设计知识管理系统的研究与应用</w:t>
        <w:br/>
      </w:r>
      <w:r>
        <w:t>3、国际科技合作项目，高端CAD/CAM系统核心技术的引进、研究与应用</w:t>
        <w:br/>
      </w:r>
      <w:r>
        <w:t>4、山东省自然科学基金，支持智能化产品设计的知识管理技术的研究</w:t>
        <w:br/>
      </w:r>
      <w:r>
        <w:t>5、山东省中青年科学家奖励基金，汽车覆盖件模具网络化制造系统框架及关键技术研究</w:t>
        <w:br/>
      </w:r>
      <w:r>
        <w:t>6、山东省电力局科技项目，输变电设备全生命周期成本管理系统的研究与开发</w:t>
        <w:br/>
      </w:r>
      <w:r>
        <w:t>7、企业合作项目，面向研发的项目管理技术研究</w:t>
        <w:br/>
      </w:r>
      <w:r>
        <w:t>主要的代表性论文、著作、专利　　1、 焦文学，高琦，刘刚. 以PLM为基的船舶行业售后服务数据模型的研究. 现代制造工程. 2011(2): 28-33.</w:t>
        <w:br/>
      </w:r>
      <w:r>
        <w:t>2、魏松, 高琦, 张善辉, 刘刚, 王培刚. 面向船舶行业的可定制PLM系统. 中国科技成果. 2010, 11(2): 6-8.</w:t>
        <w:br/>
      </w:r>
      <w:r>
        <w:t>3、刘刚，高琦，魏松，等. 产品生命周期数据获取技术研究. 组合机床与自动化加工技术. 2010(6): 93-96.</w:t>
        <w:br/>
      </w:r>
      <w:r>
        <w:t>4、刘刚，高琦，康延钦，等. 基于元模型的可定制产品数据模型研究. 组合机床与自动化加工技术. 2010(7): 97-101.</w:t>
        <w:br/>
      </w:r>
      <w:r>
        <w:t xml:space="preserve">　　1、WIT-PDM开发与产业化，04年获教育部科技进步二等奖，第1位</w:t>
        <w:br/>
      </w:r>
      <w:r>
        <w:t>2、产品模具分布式协同设计及快速开发系统，05年获山东省科技进步二等奖，第3位</w:t>
        <w:br/>
      </w:r>
      <w:r>
        <w:t>3、制造业信息化设计管理软件的开发及应用集成，05年获山东省科技进步三等奖，第2位</w:t>
        <w:br/>
      </w:r>
      <w:r>
        <w:t>4、支持数字化企业的CAD/CAPP/PDM应用集成系统，05年获山东省计算机应用优秀成果二等奖，第2位</w:t>
        <w:br/>
      </w:r>
      <w:r>
        <w:t>5、产品全生命周期管理系统（ PLM ）研发与产业化，09年获山东省科技进步二等奖，第2位</w:t>
        <w:br/>
      </w:r>
    </w:p>
    <w:p>
      <w:pPr>
        <w:pStyle w:val="Heading3"/>
      </w:pPr>
      <w:r>
        <w:t>四川  阿坝汶川县</w:t>
      </w:r>
    </w:p>
    <w:p>
      <w:r>
        <w:rPr>
          <w:i/>
        </w:rPr>
        <w:t>王斌</w:t>
      </w:r>
    </w:p>
    <w:p>
      <w:r>
        <w:t>王斌，男，汉族，1975年9月生，四川阆中人，1998年12月加入中国共产党，1995年7月参加工作，四川师范大学法律专业毕业，在职大学学历。</w:t>
      </w:r>
    </w:p>
    <w:p>
      <w:r>
        <w:t>出生日期: 1975年9月</w:t>
      </w:r>
    </w:p>
    <w:p>
      <w:r>
        <w:t>民    族: 汉族</w:t>
      </w:r>
    </w:p>
    <w:p>
      <w:r>
        <w:t>国    籍: 中国</w:t>
      </w:r>
    </w:p>
    <w:p>
      <w:r>
        <w:t>中文名: 王斌</w:t>
      </w:r>
    </w:p>
    <w:p>
      <w:r>
        <w:t>毕业院校: None</w:t>
      </w:r>
    </w:p>
    <w:p>
      <w:r>
        <w:t>简历：</w:t>
      </w:r>
      <w:r>
        <w:t>现任四川省广安市前锋区人民政府党组成员、副区长、区公安分局党委书记、局长。</w:t>
        <w:br/>
      </w:r>
      <w:r>
        <w:t xml:space="preserve">王斌，男，汉族，中共党员，四川阆中人，1975年9月生，在职大学学历，现任广安市公安局前锋区分局政委，2014年9月任现职，2014年9月任现级。[1] </w:t>
        <w:br/>
        <w:br/>
      </w:r>
      <w:r>
        <w:t>王斌，男，汉族，1975年9月生(41岁)，四川阆中人，1998年12月加入中国共产党，1995年7月参加工作，四川师范大学法律专业毕业，在职大学学历。</w:t>
        <w:br/>
      </w:r>
      <w:r>
        <w:t>现任前锋区人民政府党组成员、副区长、区公安分局党委书记、局长。</w:t>
        <w:br/>
      </w:r>
      <w:r>
        <w:t>1993.09-1995.07 西华师范大学历史系法律专业学习</w:t>
        <w:br/>
      </w:r>
      <w:r>
        <w:t>1995.07-1997.04 华蓥市公安局天池派出所民警</w:t>
        <w:br/>
      </w:r>
      <w:r>
        <w:t>1997.04-1998.04 华蓥市公安局双河派出所民警</w:t>
        <w:br/>
      </w:r>
      <w:r>
        <w:t>1998.04-2000.05 华蓥市公安局刑侦大队民警(1997.08-1999.12四川省委党校法律专业本科班学习)</w:t>
        <w:br/>
      </w:r>
      <w:r>
        <w:t>2000.05-2001.05 华蓥市公安局双河派出所副所长</w:t>
        <w:br/>
      </w:r>
      <w:r>
        <w:t>2001.05-2002.09 华蓥市公安局双河派出所指导员</w:t>
        <w:br/>
      </w:r>
      <w:r>
        <w:t>2002.09-2002.10 广安市公安局指挥中心科员</w:t>
        <w:br/>
      </w:r>
      <w:r>
        <w:t>2002.10-2003.06 广安市公安局指挥中心副科级侦察员</w:t>
        <w:br/>
      </w:r>
      <w:r>
        <w:t>2003.06-2005.03 广安市公安局指挥中心110台副台长(副科级)</w:t>
        <w:br/>
      </w:r>
      <w:r>
        <w:t>2005.03-2010.07 广安市公安局治安支队经保大队大队长(副科级)(其间：2007.12四川师范大学法律专业本科学习)</w:t>
        <w:br/>
      </w:r>
      <w:r>
        <w:t>2010.07-2014.09 广安市公安局治安支队支队长(正科级)</w:t>
        <w:br/>
      </w:r>
      <w:r>
        <w:t>2014.09-2016.09 前锋区公安分局党委副书记、政委</w:t>
        <w:br/>
      </w:r>
      <w:r>
        <w:t>2016.09-2016.11 前锋区人民政府党组成员、区公安分局党委书记、局长（拟提名前锋区人民政府副区长候选人预备人选）</w:t>
        <w:br/>
      </w:r>
      <w:r>
        <w:t xml:space="preserve">2016.11至今    前锋区人民政府党组成员、副区长、区公安分局党委书记、局长[2] </w:t>
        <w:br/>
        <w:br/>
      </w:r>
      <w:r>
        <w:t>分工：负责公安、司法、防邪、信访、应急管理、防震减灾。主持区公安分局工作；分管区司法局、信访局、应急办；联系区法院、检察院、驻区部队、交警三大队、消防大队。</w:t>
        <w:br/>
      </w:r>
    </w:p>
    <w:p>
      <w:pPr>
        <w:pStyle w:val="Heading3"/>
      </w:pPr>
      <w:r>
        <w:t>云南  楚雄武定县</w:t>
      </w:r>
    </w:p>
    <w:p>
      <w:r>
        <w:rPr>
          <w:i/>
        </w:rPr>
        <w:t>李小平</w:t>
      </w:r>
    </w:p>
    <w:p>
      <w:r>
        <w:t>李小平，男，汉族，1965年8月生，云南麒麟人，1986年7月参加工作，1984年11月入党，云南大学硕士研究生学历。曾任临沧市委书记。</w:t>
      </w:r>
    </w:p>
    <w:p>
      <w:r>
        <w:t>出生日期: 1965年8月</w:t>
      </w:r>
    </w:p>
    <w:p>
      <w:r>
        <w:t>入党时间: 1984年11月</w:t>
      </w:r>
    </w:p>
    <w:p>
      <w:r>
        <w:t>参加工作: 1986年7月</w:t>
      </w:r>
    </w:p>
    <w:p>
      <w:r>
        <w:t>中文名: 李小平</w:t>
      </w:r>
    </w:p>
    <w:p>
      <w:r>
        <w:t>出生地: 曲靖麒麟</w:t>
      </w:r>
    </w:p>
    <w:p>
      <w:r>
        <w:t>国    籍: 中国</w:t>
      </w:r>
    </w:p>
    <w:p>
      <w:r>
        <w:t>毕业院校: 云南大学</w:t>
      </w:r>
    </w:p>
    <w:p>
      <w:r>
        <w:t>民    族: 汉族</w:t>
      </w:r>
    </w:p>
    <w:p>
      <w:r>
        <w:t>简历：</w:t>
      </w:r>
      <w:r>
        <w:t>2015年5月5日，因涉嫌严重违纪，被免职。</w:t>
        <w:br/>
      </w:r>
      <w:r>
        <w:t>2015年8月，涉嫌受贿罪立案侦查，并依法逮捕。</w:t>
        <w:br/>
      </w:r>
      <w:r>
        <w:t>1982.09——1986.07，云南大学经济系企业管理专业学习；</w:t>
        <w:br/>
      </w:r>
      <w:r>
        <w:t>1986.07——1987.07，云南大学工作；</w:t>
        <w:br/>
      </w:r>
      <w:r>
        <w:t>1987.07——1990.08，云南大学经济学院团委书记、学生党支部书记，云南大学团委副书记、云南大学学生会秘书长、云南大学研究生会秘书长；</w:t>
        <w:br/>
      </w:r>
      <w:r>
        <w:t>1990.08——1999.03，共青团云南省委城青部副部长、青农部副部长、学校部部长，兼团省委机关党委副书记、省青联常委、省学联秘书长（其间：1995.09—1997.07云南大学经济学院中国经济与企业管理专业研究生）；</w:t>
        <w:br/>
      </w:r>
      <w:r>
        <w:t>1999.03——2001.01，云南省楚雄州政府副秘书长（正处级）、秘书长、州政府办公室党组书记；</w:t>
        <w:br/>
      </w:r>
      <w:r>
        <w:t>2001.01——2003.08，云南省楚雄州武定县委书记、县武装部党委第一书记；</w:t>
        <w:br/>
      </w:r>
      <w:r>
        <w:t>2003.05——2007.03，云南省委办公厅副主任；</w:t>
        <w:br/>
      </w:r>
      <w:r>
        <w:t>2007.03——2007.12，云南省委副秘书长；</w:t>
        <w:br/>
      </w:r>
      <w:r>
        <w:t>2007.12——2010.01，云南省文山州委副书记；</w:t>
        <w:br/>
      </w:r>
      <w:r>
        <w:t>2010.01——2010.02，云南省普洱市委副书记、市长候选人；</w:t>
        <w:br/>
      </w:r>
      <w:r>
        <w:t>2010.02——2013.02，云南省普洱市委副书记、市长（其间：2009年-2012年云南大学博士研究生，获法学博士学位）；</w:t>
        <w:br/>
      </w:r>
      <w:r>
        <w:t xml:space="preserve">2013.02——2015.05，云南省临沧市委委员、常委、书记。[1] </w:t>
        <w:br/>
        <w:br/>
      </w:r>
      <w:r>
        <w:t xml:space="preserve">2015年5月4日，据云南省纪委消息：经云南省委批准，临沧市委书记李小平涉嫌严重违纪，接受组织调查。[2] </w:t>
        <w:br/>
        <w:br/>
      </w:r>
      <w:r>
        <w:t xml:space="preserve">2015年5月5日，李小平因涉嫌严重违纪，中共云南省委已免去其中共临沧市委书记、常委、委员职务。[3] </w:t>
        <w:br/>
        <w:br/>
      </w:r>
      <w:r>
        <w:t>2015年7月30日下午，云南省十二届人大常委会第十九次会议通过了省十二届人大常委会代表资格审查委员会关于个别代表的代表资格审查的报告。</w:t>
        <w:br/>
      </w:r>
      <w:r>
        <w:t>普洱市选出的省第十二届人大代表、临沧市委原书记李小平，被省纪委立案审查，2015年7月7日普洱市第三届人大常委会第十三次会议决定罢免李小平的省第十二届人民代表大会代表职务。</w:t>
        <w:br/>
      </w:r>
      <w:r>
        <w:t xml:space="preserve">依照代表法的规定，李小平的代表资格终止。[4] </w:t>
        <w:br/>
        <w:br/>
      </w:r>
      <w:r>
        <w:t xml:space="preserve">2015年8月，昆明市人民检察院决定，依法对云南省人民检察院交办的中共临沧市委原书记李小平（正厅级）涉嫌受贿罪立案侦查，并依法逮捕。[5] </w:t>
        <w:br/>
        <w:br/>
      </w:r>
      <w:r>
        <w:t xml:space="preserve">中国共产党云南省第九届委员会第十三次全体会议，于2016年8月3日在昆明举行。全会审议并通过了中共云南省纪律检查委员会关于高劲松、李小平严重违纪问题的审查报告，确认云南省委常委会之前作出的给予高劲松、李小平开除党籍的处分。[6] </w:t>
        <w:br/>
        <w:br/>
      </w:r>
    </w:p>
    <w:p>
      <w:pPr>
        <w:pStyle w:val="Heading3"/>
      </w:pPr>
      <w:r>
        <w:t>山西  运城市临猗县</w:t>
      </w:r>
    </w:p>
    <w:p>
      <w:r>
        <w:rPr>
          <w:i/>
        </w:rPr>
        <w:t>赵惠民</w:t>
      </w:r>
    </w:p>
    <w:p>
      <w:r>
        <w:t>赵惠民，男，汉族，1960年4月生，山西省稷山县人，省委党校研究生学历，1976年12月参加工作，1985年7月加入中国共产党。</w:t>
      </w:r>
    </w:p>
    <w:p>
      <w:r>
        <w:t>出生日期: 1960年4月</w:t>
      </w:r>
    </w:p>
    <w:p>
      <w:r>
        <w:t>性    别: 男</w:t>
      </w:r>
    </w:p>
    <w:p>
      <w:r>
        <w:t>中文名: 赵惠民</w:t>
      </w:r>
    </w:p>
    <w:p>
      <w:r>
        <w:t>出生地: 山西稷山</w:t>
      </w:r>
    </w:p>
    <w:p>
      <w:r>
        <w:t>简历：</w:t>
      </w:r>
      <w:r>
        <w:t>现任临猗县委书记。</w:t>
        <w:br/>
      </w:r>
      <w:r>
        <w:t>1976.12-1978.11  稷山县民办教师；</w:t>
        <w:br/>
      </w:r>
      <w:r>
        <w:t>1978.11-1981.12  山西师范学院数学专业学习；</w:t>
        <w:br/>
      </w:r>
      <w:r>
        <w:t>1981.12-1986.08  山西矿业职业技术学院教师；</w:t>
        <w:br/>
      </w:r>
      <w:r>
        <w:t>1986.08-1992.07大同市矿区区委组织部科员、办公室主任、副部长；</w:t>
        <w:br/>
      </w:r>
      <w:r>
        <w:t>1992.07-1993.09大同市矿区区委组织部副部长（正科级）；</w:t>
        <w:br/>
      </w:r>
      <w:r>
        <w:t>1993.09-1998.05大同市矿区四老沟街道办事处主任、党委书记；</w:t>
        <w:br/>
      </w:r>
      <w:r>
        <w:t>1998.05-2001.10大同市矿区区委常委、区委办公室主任；</w:t>
        <w:br/>
      </w:r>
      <w:r>
        <w:t>2001.10-2008.09大同市矿区区委常委、组织部部长；</w:t>
        <w:br/>
      </w:r>
      <w:r>
        <w:t>2008.09-2009.06  天镇县委副书记、代县长；</w:t>
        <w:br/>
      </w:r>
      <w:r>
        <w:t>2009.06-2011.04  天镇县委副书记、县长；</w:t>
        <w:br/>
      </w:r>
      <w:r>
        <w:t xml:space="preserve">2011.04-        临猗县委书记。[1-2] </w:t>
        <w:br/>
        <w:br/>
      </w:r>
      <w:r>
        <w:t xml:space="preserve">2016年4月，根据《党政领导干部选拔任用工作条例》规定，提名赵惠民为运城市级领导班子副职新提名人选。[3] </w:t>
        <w:br/>
        <w:br/>
      </w:r>
      <w:r>
        <w:t xml:space="preserve">2016年8月21日，中国共产党临猗县第十三届委员会召开第一次全体会议。赵惠民当选的中国共产党临猗县第十三届委员会书记。[4] </w:t>
        <w:br/>
        <w:br/>
      </w:r>
    </w:p>
    <w:p>
      <w:pPr>
        <w:pStyle w:val="Heading3"/>
      </w:pPr>
      <w:r>
        <w:t>山东  青岛崂山区</w:t>
      </w:r>
    </w:p>
    <w:p>
      <w:r>
        <w:rPr>
          <w:i/>
        </w:rPr>
        <w:t>李增勇</w:t>
      </w:r>
    </w:p>
    <w:p>
      <w:r>
        <w:t>李增勇，出生于1954年12月，1974年11月参加工作，1975年4月加入中国共产党。</w:t>
      </w:r>
    </w:p>
    <w:p>
      <w:r>
        <w:t>出生日期: 1954年12月</w:t>
      </w:r>
    </w:p>
    <w:p>
      <w:r>
        <w:t>性    别: 男</w:t>
      </w:r>
    </w:p>
    <w:p>
      <w:r>
        <w:t>中文名: 李增勇</w:t>
      </w:r>
    </w:p>
    <w:p>
      <w:r>
        <w:t>出生地: 山东胶南</w:t>
      </w:r>
    </w:p>
    <w:p>
      <w:r>
        <w:t>简历：</w:t>
      </w:r>
      <w:r>
        <w:t>曾任青岛市人大常委会副主任、党组副书记。</w:t>
        <w:br/>
      </w:r>
      <w:r>
        <w:t>曾任中共胶南县塔山公社党委书记，胶南县人民政府副县长，中共胶南县委副书记，中共胶南市委副书记、副市长、代理市长、市长，中共城阳区委副书记、区长，中共城阳区委书记等职。</w:t>
        <w:br/>
      </w:r>
      <w:r>
        <w:t>2002年12月，任中共崂山区委书记，</w:t>
        <w:br/>
      </w:r>
      <w:r>
        <w:t>2003年4月，中共青岛市委常委，</w:t>
        <w:br/>
      </w:r>
      <w:r>
        <w:t>2003年5月，任中共青岛市委高新区工委书记，兼中共青岛市委崂山风景区工委书记、崂山区委党校校长。</w:t>
        <w:br/>
      </w:r>
      <w:r>
        <w:t xml:space="preserve">2012年3月，任青岛市人大常务委员会副主任，党组副书记[1] </w:t>
        <w:br/>
        <w:br/>
      </w:r>
      <w:r>
        <w:t xml:space="preserve">2015年2月17日，青岛市十五届人大四次会议通过了关于接受李增勇辞去市人大常委会副主任职务请求的决定。[2] </w:t>
        <w:br/>
        <w:br/>
      </w:r>
      <w:r>
        <w:t xml:space="preserve">2016年2月，根据青岛市人大常委会主任会议的提请通过，李增勇不再担任青岛市第十五届人大常委会代表资格审查委员会主任委员职务。[3] </w:t>
        <w:br/>
        <w:br/>
      </w:r>
    </w:p>
    <w:p>
      <w:pPr>
        <w:pStyle w:val="Heading3"/>
      </w:pPr>
      <w:r>
        <w:t>辽宁  丹东东港市</w:t>
      </w:r>
    </w:p>
    <w:p>
      <w:r>
        <w:rPr>
          <w:i/>
        </w:rPr>
        <w:t>于国平</w:t>
      </w:r>
    </w:p>
    <w:p>
      <w:r>
        <w:t>于国平，男，1955年1月出生，满族，党员。1974年8月参加工作。现任辽宁省丹东市政协主席。</w:t>
      </w:r>
    </w:p>
    <w:p>
      <w:r>
        <w:t>出生日期: 1955年1月</w:t>
      </w:r>
    </w:p>
    <w:p>
      <w:r>
        <w:t>民    族: 满族</w:t>
      </w:r>
    </w:p>
    <w:p>
      <w:r>
        <w:t>中文名: 于国平</w:t>
      </w:r>
    </w:p>
    <w:p>
      <w:r>
        <w:t>简历：</w:t>
      </w:r>
      <w:r>
        <w:t>1974.08－1975.09 宽甸县农业学大寨工作队队员</w:t>
        <w:br/>
      </w:r>
      <w:r>
        <w:t>1975.09－1978.12 共青团宽甸县委副书记</w:t>
        <w:br/>
      </w:r>
      <w:r>
        <w:t>1978.12－1980.05 宽甸县八河川公社革委会副主任</w:t>
        <w:br/>
      </w:r>
      <w:r>
        <w:t>1980.05－1981.03 丹东市农办调研科科员</w:t>
        <w:br/>
      </w:r>
      <w:r>
        <w:t>1981.03－1991.12 丹东市计委办公室科员、副主任、主任（其间：1989.04-1991.06在辽宁省自考文秘专业在职大专学习）</w:t>
        <w:br/>
      </w:r>
      <w:r>
        <w:t>1991.12－1992.05 丹东市固定资产投资办公室主任（副县级）</w:t>
        <w:br/>
      </w:r>
      <w:r>
        <w:t>1992.05－1994.06 丹东市计划委员会主任助理</w:t>
        <w:br/>
      </w:r>
      <w:r>
        <w:t>1994.06－1994.09 丹东市计划委员会委员、党组成员</w:t>
        <w:br/>
      </w:r>
      <w:r>
        <w:t>1994.09－1997.02 丹东市计划委员会副主任、党组成员（1992.08-1994.12在辽宁省委党校经济专业在职大学学习）</w:t>
        <w:br/>
      </w:r>
      <w:r>
        <w:t>1997.02－1998.02 丹东市风景园林局局长、党委副书记</w:t>
        <w:br/>
      </w:r>
      <w:r>
        <w:t>1998.02－2001.11 丹东市计划委员会主任、党组书记（其间：1999.09-2001.06在北京师范大学管理学院经济管理专业在职研究生学习）</w:t>
        <w:br/>
      </w:r>
      <w:r>
        <w:t>2001.11－2002.06 丹东市发展计划委员会主任、党组书记</w:t>
        <w:br/>
      </w:r>
      <w:r>
        <w:t>2002.06－2002.11 东港市委副书记、代市长</w:t>
        <w:br/>
      </w:r>
      <w:r>
        <w:t>2002.11－2003.07 东港市委副书记、市长</w:t>
        <w:br/>
      </w:r>
      <w:r>
        <w:t>2003.07－2005.09 东港市委书记</w:t>
        <w:br/>
      </w:r>
      <w:r>
        <w:t>2005.09－2006.07 丹东市委常委、东港市委书记</w:t>
        <w:br/>
      </w:r>
      <w:r>
        <w:t>2006.07－2008.01 丹东市委常委、秘书长</w:t>
        <w:br/>
      </w:r>
      <w:r>
        <w:t xml:space="preserve">2008.01－2012.01丹东市委常委、常务副市长[1] </w:t>
        <w:br/>
        <w:br/>
      </w:r>
      <w:r>
        <w:t>2012.01——丹东市政协主席</w:t>
        <w:br/>
      </w:r>
      <w:r>
        <w:t>辽宁省丹东市政协主席。</w:t>
        <w:br/>
      </w:r>
      <w:r>
        <w:t>负责市政府常务工作，发展改革、财政、人事、信访和金融工作。协助市长负责监察、审计工作。分管市政府办公室(法制办)、发展改革委、财政局、人事局(编委办)、统计局、接待办、行政服务中心、信访局、金融办、商业银行；协助分管市监察局、审计局；负责联系市人大、政协、民主党派、工会、共青团、妇联、工商联、国税局、地税局、城市调查队和金融单位。</w:t>
        <w:br/>
      </w:r>
    </w:p>
    <w:p>
      <w:pPr>
        <w:pStyle w:val="Heading3"/>
      </w:pPr>
      <w:r>
        <w:t>贵州  安顺关岭布依族苗族自治县</w:t>
      </w:r>
    </w:p>
    <w:p>
      <w:r>
        <w:rPr>
          <w:i/>
        </w:rPr>
        <w:t>周素平</w:t>
      </w:r>
    </w:p>
    <w:p>
      <w:r>
        <w:t>周素平，男，汉族，1961年8月出生，湖南邵东人。1983年9月参加工作，1985年6月加入中国共产党，贵州大学哲学系哲学专业毕业，哲学学士，中央党校在职研究生学历。</w:t>
      </w:r>
    </w:p>
    <w:p>
      <w:r>
        <w:t>出生日期: 1961年8月</w:t>
      </w:r>
    </w:p>
    <w:p>
      <w:r>
        <w:t>中文名: 周素平</w:t>
      </w:r>
    </w:p>
    <w:p>
      <w:r>
        <w:t>出生地: 湖南邵东人</w:t>
      </w:r>
    </w:p>
    <w:p>
      <w:r>
        <w:t>国    籍: 中国</w:t>
      </w:r>
    </w:p>
    <w:p>
      <w:r>
        <w:t>职    业: 公务员</w:t>
      </w:r>
    </w:p>
    <w:p>
      <w:r>
        <w:t>毕业院校: 贵州大学哲学系</w:t>
      </w:r>
    </w:p>
    <w:p>
      <w:r>
        <w:t>民    族: 汉族</w:t>
      </w:r>
    </w:p>
    <w:p>
      <w:r>
        <w:t>简历：</w:t>
      </w:r>
      <w:r>
        <w:t xml:space="preserve">现任中共贵州省委统战部副部长、贵州省人民政府台湾事务办公室主任[1] </w:t>
        <w:br/>
        <w:br/>
      </w:r>
      <w:r>
        <w:t>1979.09——1983.09，贵州大学哲学系哲学专业学习；</w:t>
        <w:br/>
      </w:r>
      <w:r>
        <w:t>1983.09——1988.01，中共贵州省安顺地委党校教师（其间：1986.12—1987.12在普定县贡达乡挂职任党委副书记）；</w:t>
        <w:br/>
      </w:r>
      <w:r>
        <w:t>1988.01——1990.08，中共贵州省安顺地委党校哲学教研室副主任；</w:t>
        <w:br/>
      </w:r>
      <w:r>
        <w:t>1990.08——1993.10，中共贵州省安顺地区纪委办公室副主任；</w:t>
        <w:br/>
      </w:r>
      <w:r>
        <w:t>1993.10——1995.10，中共贵州省安顺地区纪委办公室主任；</w:t>
        <w:br/>
      </w:r>
      <w:r>
        <w:t>1995.10——1996.11，中共贵州省安顺地区纪委委员、办公室主任；</w:t>
        <w:br/>
      </w:r>
      <w:r>
        <w:t>1996.11——1998.11，中共贵州省安顺地区纪委副书记、办公室主任；</w:t>
        <w:br/>
      </w:r>
      <w:r>
        <w:t>1998.11——1999.09，中共贵州省安顺地区纪委副书记；</w:t>
        <w:br/>
      </w:r>
      <w:r>
        <w:t>1999.09——2000.03，中共贵州省安顺地区纪委副书记，关岭自治县委书记、县人武部第一书记；</w:t>
        <w:br/>
      </w:r>
      <w:r>
        <w:t>2000.03——2000.11，中共贵州省安顺地区关岭自治县委书记、县人武部第一书记；</w:t>
        <w:br/>
      </w:r>
      <w:r>
        <w:t>2000.11——2002.11，中共贵州省安顺市委委员、关岭自治县委书记、县人武部第一书记；</w:t>
        <w:br/>
      </w:r>
      <w:r>
        <w:t>2002.11——2004.08，中共贵州省安顺市委委员、市委秘书长（2000.09—2003.07在中央党校政治经济学专业研究生班学习）；</w:t>
        <w:br/>
      </w:r>
      <w:r>
        <w:t>2004.08——2007.07，中共贵州省遵义市委常委、组织部部长；</w:t>
        <w:br/>
      </w:r>
      <w:r>
        <w:t>2007.07——2011.03，中共贵州省遵义市委常委、组织部部长，市委党校校长；</w:t>
        <w:br/>
      </w:r>
      <w:r>
        <w:t>2011.03——2011.11，中共贵州省遵义市委常委、组织部部长、市委党校校长，遵义干部学院院长（兼）；</w:t>
        <w:br/>
      </w:r>
      <w:r>
        <w:t xml:space="preserve">2011.11——2011.12，中共贵州省遵义市委常委、市委党校校长，遵义干部学院院长（兼）。[2] </w:t>
        <w:br/>
        <w:br/>
      </w:r>
      <w:r>
        <w:t>2011.12—— 中共贵州省遵义市委副书记、市委党校校长，遵义干部学院院长（兼）。</w:t>
        <w:br/>
      </w:r>
      <w:r>
        <w:t xml:space="preserve">2011年12月21日，中国共产党遵义市第四届委员会召开第一次全体会议，会议选举周素平为市委副书记。[3] </w:t>
        <w:br/>
        <w:br/>
      </w:r>
      <w:r>
        <w:t xml:space="preserve">2012年8月，中共贵州省委统战部副部长、贵州省人民政府台湾事务办公室主任。[1] </w:t>
        <w:br/>
        <w:br/>
      </w:r>
    </w:p>
    <w:p>
      <w:pPr>
        <w:pStyle w:val="Heading3"/>
      </w:pPr>
      <w:r>
        <w:t>浙江  金华武义县</w:t>
      </w:r>
    </w:p>
    <w:p>
      <w:r>
        <w:rPr>
          <w:i/>
        </w:rPr>
        <w:t>金中梁</w:t>
      </w:r>
    </w:p>
    <w:p>
      <w:r>
        <w:t>金中梁，男，1960年12月出生，浙江东阳人，1982年8月参加工作，1982年6月加入中国共产党，大学学历，工商管理学硕士。</w:t>
      </w:r>
    </w:p>
    <w:p>
      <w:r>
        <w:t>出生日期: 1960年12月</w:t>
      </w:r>
    </w:p>
    <w:p>
      <w:r>
        <w:t>中文名: 金中梁</w:t>
      </w:r>
    </w:p>
    <w:p>
      <w:r>
        <w:t>出生地: None</w:t>
      </w:r>
    </w:p>
    <w:p>
      <w:r>
        <w:t>职    业: 金华地委组织部干事，金华市委组织部组织科副科长</w:t>
      </w:r>
    </w:p>
    <w:p>
      <w:r>
        <w:t>简历：</w:t>
      </w:r>
      <w:r>
        <w:t>曾任金华地委组织部干事，金华市委组织部组织科副科长、科长，共青团金华市委副书记、党组副书记，</w:t>
        <w:br/>
        <w:br/>
        <w:br/>
        <w:br/>
        <w:t>共青团金华市委书记、党组书记，武义县委副书记，武义县委副书记、代县长、县长，武义县委书记、四届金华市委候补委员，武义县委书记、人大常委会主任，金华市人民政府副市长、党组成员，金华市人民政府副市长、党组成员，金华经济技术开发区党工委书记（兼），金华市委常委、秘书长，金义都市新区党工委书记、管委会主任，金华经济技术开发区党工委书记（兼），金华市委常委、常务副市长，金义都市新区党工委书记。</w:t>
        <w:br/>
      </w:r>
      <w:r>
        <w:t xml:space="preserve">2012年8月31日金华市人民政府决定：金中梁任金华市行政学院院长。[1] </w:t>
        <w:br/>
        <w:br/>
      </w:r>
      <w:r>
        <w:t>负责市政府常务工作，协助市长抓好市委、市政府重大决策的落实和统筹推进。负责发展改革、物价、交通运输、公安、安全、司法、监察、法制、统计、税务、国有资产管理、机关事务管理、人民武装、铁路建设、应急管理、驻外机构、城市规划、住房与城乡建设、城市管理、环境保护、旅游、国土资源、人民防空等方面工作。</w:t>
        <w:br/>
      </w:r>
      <w:r>
        <w:t>分管市政府办公室、发改委（物价局）、公安局、安全局、司法局、监察局、国资委、地税局、交通运输局、统计局、机关事务局、行政服务中心、法制办、铁办、新兴产业集聚区管委会、各驻外机构、建设局、规划局、环保局、旅游局、国土资源局、人防办(民防局)、浙中城市群工作办公室、行政执法局、城管办。</w:t>
        <w:br/>
      </w:r>
      <w:r>
        <w:t>联系法院、检察院、军分区、武警、信访局、编办、国税局、铁路车务段及民航、金华双龙管委会。</w:t>
        <w:br/>
      </w:r>
    </w:p>
    <w:p>
      <w:pPr>
        <w:pStyle w:val="Heading3"/>
      </w:pPr>
      <w:r>
        <w:t>河北  保定高碑店市</w:t>
      </w:r>
    </w:p>
    <w:p>
      <w:r>
        <w:rPr>
          <w:i/>
        </w:rPr>
        <w:t>王军</w:t>
      </w:r>
    </w:p>
    <w:p/>
    <w:p>
      <w:r>
        <w:t>简历：</w:t>
      </w:r>
      <w:r>
        <w:t>王军：</w:t>
        <w:br/>
      </w:r>
      <w:r>
        <w:t xml:space="preserve">男，1964年12月生人，汉族，河北保定蠡县人，1985年毕业于承德医学院医学系，2008年在新加坡南洋理工大学学习，获教育管理硕士学位，副教授职称。曾任承德医学院学生工作部兼学生处副处长、承德医学院办公室主任，2011年4月任河北民族师范学院副院长。[1] </w:t>
        <w:br/>
        <w:br/>
      </w:r>
      <w:r>
        <w:br/>
      </w:r>
    </w:p>
    <w:p>
      <w:pPr>
        <w:pStyle w:val="Heading3"/>
      </w:pPr>
      <w:r>
        <w:t>浙江  杭州临安市</w:t>
      </w:r>
    </w:p>
    <w:p>
      <w:r>
        <w:rPr>
          <w:i/>
        </w:rPr>
        <w:t>张建华</w:t>
      </w:r>
    </w:p>
    <w:p>
      <w:r>
        <w:t>张建华，男，1967年5月出生，籍贯浙江嘉兴，1990年11月参加工作，1994年7月加入中国共产党，中央党校大学学历。</w:t>
      </w:r>
    </w:p>
    <w:p>
      <w:r>
        <w:t>出生日期: 1967年5月</w:t>
      </w:r>
    </w:p>
    <w:p>
      <w:r>
        <w:t>中文名: 张建华</w:t>
      </w:r>
    </w:p>
    <w:p>
      <w:r>
        <w:t>出生地: 浙江嘉兴</w:t>
      </w:r>
    </w:p>
    <w:p>
      <w:r>
        <w:t>简历：</w:t>
      </w:r>
      <w:r>
        <w:t xml:space="preserve">现任浙江省嘉兴市南湖区委办公室主任、区台办主任。[1] </w:t>
        <w:br/>
        <w:br/>
      </w:r>
      <w:r>
        <w:t>曾任嘉兴市南湖区（秀城区）委办公室副主任，南湖区余新镇党委副书记镇长，新嘉街道党工委书记、人大丁季主任等职。</w:t>
        <w:br/>
      </w:r>
      <w:r>
        <w:t xml:space="preserve">现任浙江省嘉兴市南湖区委办公室主任、区台办主任。[1] </w:t>
        <w:br/>
        <w:br/>
      </w:r>
      <w:r>
        <w:t xml:space="preserve">2016年6月，拟任浙江省嘉兴市嘉兴科技城（嘉兴南湖高新技术产业园区）管委会副主任。[1] </w:t>
        <w:br/>
        <w:br/>
      </w:r>
    </w:p>
    <w:p>
      <w:pPr>
        <w:pStyle w:val="Heading3"/>
      </w:pPr>
      <w:r>
        <w:t>广西  柳州市城中区</w:t>
      </w:r>
    </w:p>
    <w:p>
      <w:r>
        <w:rPr>
          <w:i/>
        </w:rPr>
        <w:t>杨义</w:t>
      </w:r>
    </w:p>
    <w:p>
      <w:r>
        <w:t xml:space="preserve">杨义，男，汉族，1963年4月生，安徽定远人，1990年10月加入中国共产党，1985年7月参加工作，武汉建筑材料工业学院硅工系胶凝材料及制品专业毕业，大学学历，经济学硕士，高级工程师。现任广西柳州市委常委，市人民政府副市长（常务）、党组副书记。[1] </w:t>
        <w:br/>
      </w:r>
    </w:p>
    <w:p>
      <w:r>
        <w:t>出生日期: 1963年4月</w:t>
      </w:r>
    </w:p>
    <w:p>
      <w:r>
        <w:t>中文名: 杨义</w:t>
      </w:r>
    </w:p>
    <w:p>
      <w:r>
        <w:t>出生地: 安徽定远</w:t>
      </w:r>
    </w:p>
    <w:p>
      <w:r>
        <w:t>国    籍: 中国</w:t>
      </w:r>
    </w:p>
    <w:p>
      <w:r>
        <w:t>毕业院校: 武汉建筑材料工业学院</w:t>
      </w:r>
    </w:p>
    <w:p>
      <w:r>
        <w:t>民    族: 汉族</w:t>
      </w:r>
    </w:p>
    <w:p>
      <w:r>
        <w:t>简历：</w:t>
      </w:r>
      <w:r>
        <w:t>1981.09--1985.07，武汉建筑材料工业学院硅工系胶凝材料及制品专业学习</w:t>
        <w:br/>
      </w:r>
      <w:r>
        <w:t>1985.07--1988.08，广西南宁水泥制品厂助理工程师</w:t>
        <w:br/>
      </w:r>
      <w:r>
        <w:t>1988.08--1994.11，广西柳州市市政建设工程公司水泥压力管厂水泥制品工艺员、车间主任、科长、副厂长</w:t>
        <w:br/>
      </w:r>
      <w:r>
        <w:t>1994.11--1996.05，广西柳州市公共汽车公司副经理（1993.09--1996.06，中国人民大学投资经济系研究生班投资经济专业学习，获经济学硕士学位）</w:t>
        <w:br/>
      </w:r>
      <w:r>
        <w:t>1996.05--1998.08，广西柳州市市政工程总公司副总经理</w:t>
        <w:br/>
      </w:r>
      <w:r>
        <w:t>1998.08--1999.01，广西柳州市城中区人民政府区长助理、党组成员</w:t>
        <w:br/>
      </w:r>
      <w:r>
        <w:t>1999.01--2002.08，广西柳州市城中区人民政府副区长〔其间：1999.03定为副县（处）级；2001.07--2001.12，挂任深圳市罗湖区区长助理〕</w:t>
        <w:br/>
      </w:r>
      <w:r>
        <w:t>2002.08--2005.06，广西柳州市建设委员会副主任兼市市政公用设施重点工程领导小组办公室主任（正处级）</w:t>
        <w:br/>
      </w:r>
      <w:r>
        <w:t>2005.06--2006.08，广西柳州市人民政府副秘书长、政府办党组成员、市市政公用设施重点工程领导小组办公室主任（兼）</w:t>
        <w:br/>
      </w:r>
      <w:r>
        <w:t>2006.08--2009.02，广西柳州市建设委员会主任、党委副书记，市房产管理局局长</w:t>
        <w:br/>
      </w:r>
      <w:r>
        <w:t>2009.02--2014.09，广西柳州市城中区委书记（其间：2010.09--2011.01，广西区委党校中青班学习）</w:t>
        <w:br/>
      </w:r>
      <w:r>
        <w:t>2014.09--2014.10，广西柳州市人民政府副市长、党组成员，柳州市城中区委书记</w:t>
        <w:br/>
      </w:r>
      <w:r>
        <w:t>2014.10--2016.05，广西柳州市人民政府副市长、党组成员</w:t>
        <w:br/>
      </w:r>
      <w:r>
        <w:t>2016.05—2016.10广西柳州市委常委，市人民政府副市长、党组成员</w:t>
        <w:br/>
      </w:r>
      <w:r>
        <w:t xml:space="preserve">2016.10—广西柳州市委常委，市人民政府副市长（常务）、党组副书记[1-2] </w:t>
        <w:br/>
        <w:br/>
      </w:r>
      <w:r>
        <w:t xml:space="preserve">广西自治区第十次党代会代表[1-2] </w:t>
        <w:br/>
        <w:br/>
      </w:r>
      <w:r>
        <w:t xml:space="preserve">2016年8月25日，在中国共产党柳州市第十二届委员会第一次全体会议上，杨义当选为中共柳州市第十二届委员会常务委员会委员。[3] </w:t>
        <w:br/>
        <w:br/>
      </w:r>
      <w:r>
        <w:t xml:space="preserve">2016年10月，当选为柳州市人民政府副市长。[4] </w:t>
        <w:br/>
        <w:br/>
      </w:r>
    </w:p>
    <w:p>
      <w:pPr>
        <w:pStyle w:val="Heading3"/>
      </w:pPr>
      <w:r>
        <w:t>陕西  榆林府谷县</w:t>
      </w:r>
    </w:p>
    <w:p>
      <w:r>
        <w:rPr>
          <w:i/>
        </w:rPr>
        <w:t>钱劳动</w:t>
      </w:r>
    </w:p>
    <w:p>
      <w:r>
        <w:t>钱劳动，男，汉族，1963年5月生，陕西咸阳人，1984年7月参加工作，1987年12月加入中国共产党，研究生学历。</w:t>
      </w:r>
    </w:p>
    <w:p>
      <w:r>
        <w:t>出生日期: 1963年5月</w:t>
      </w:r>
    </w:p>
    <w:p>
      <w:r>
        <w:t>入党时间: 1987年12月</w:t>
      </w:r>
    </w:p>
    <w:p>
      <w:r>
        <w:t>中文名: 钱劳动</w:t>
      </w:r>
    </w:p>
    <w:p>
      <w:r>
        <w:t>出生地: 陕西咸阳</w:t>
      </w:r>
    </w:p>
    <w:p>
      <w:r>
        <w:t>国    籍: 中国</w:t>
      </w:r>
    </w:p>
    <w:p>
      <w:r>
        <w:t>民    族: 汉族</w:t>
      </w:r>
    </w:p>
    <w:p>
      <w:r>
        <w:t>简历：</w:t>
      </w:r>
      <w:r>
        <w:t>现任榆林市委常委、副市长、市政府党组副书记。</w:t>
        <w:br/>
      </w:r>
      <w:r>
        <w:t>1980年09月至1984年07月，西北农学院农业机械化专业学生；</w:t>
        <w:br/>
      </w:r>
      <w:r>
        <w:t>1984年07月至1987年03月，咸阳市秦都区乡镇企业局干事；</w:t>
        <w:br/>
      </w:r>
      <w:r>
        <w:t>1987年03月至1991年03月，咸阳市渭城区乡镇企业局干事；</w:t>
        <w:br/>
      </w:r>
      <w:r>
        <w:t>1991年03月至1995年12月，咸阳市渭城区底张镇副镇长、镇长；</w:t>
        <w:br/>
      </w:r>
      <w:r>
        <w:t>1995年12月至1997年11月，咸阳市渭城区底张镇党委书记；</w:t>
        <w:br/>
      </w:r>
      <w:r>
        <w:t>1997年11月至1999年08月，咸阳市渭城区副区长；</w:t>
        <w:br/>
      </w:r>
      <w:r>
        <w:t>1999年08月至2002年12月，淳化县委副书记、副县长（其间：1999年09月至2002年07月参加中央党校函授学院研究生班经济管理专业学习）；</w:t>
        <w:br/>
      </w:r>
      <w:r>
        <w:t>2002年12月至2006年01月，淳化县委副书记、县长；</w:t>
        <w:br/>
      </w:r>
      <w:r>
        <w:t>2006年01月至2006年06月，淳化县委书记；</w:t>
        <w:br/>
      </w:r>
      <w:r>
        <w:t>2006年06月至2009年12月，府谷县委书记；</w:t>
        <w:br/>
      </w:r>
      <w:r>
        <w:t>2009年12月至2010年06月，佳县县委书记；</w:t>
        <w:br/>
      </w:r>
      <w:r>
        <w:t>2010年06月至2011年12月，榆林市委常委、佳县县委书记；</w:t>
        <w:br/>
      </w:r>
      <w:r>
        <w:t>2011年12月至2012年03月，榆林市委常委、政法委书记、佳县县委书记；</w:t>
        <w:br/>
      </w:r>
      <w:r>
        <w:t>2012年03月至2013年06月，榆林市委常委、政法委书记；</w:t>
        <w:br/>
      </w:r>
      <w:r>
        <w:t xml:space="preserve">2013年06月至2015年06月，榆林市委常委、组织部部长；[1] </w:t>
        <w:br/>
        <w:br/>
      </w:r>
      <w:r>
        <w:t xml:space="preserve">2015年06月至今，榆林市委常委、副市长、市政府党组副书记。[2] </w:t>
        <w:br/>
        <w:br/>
      </w:r>
      <w:r>
        <w:t xml:space="preserve">2015年6月19日，榆林市第三届人民代表大会常务委员会第四十次会议通过，决定任命：钱劳动为榆林市人民政府副市长。[3] </w:t>
        <w:br/>
        <w:br/>
      </w:r>
    </w:p>
    <w:p>
      <w:pPr>
        <w:pStyle w:val="Heading3"/>
      </w:pPr>
      <w:r>
        <w:t>江西  宜春高安市</w:t>
      </w:r>
    </w:p>
    <w:p>
      <w:r>
        <w:rPr>
          <w:i/>
        </w:rPr>
        <w:t>皮德艳</w:t>
      </w:r>
    </w:p>
    <w:p>
      <w:r>
        <w:t>皮德艳，女，汉族，1964年9月出生，江西樟树人。1986年4月加入中国共产党，1983年8月参加工作，研究生学历。</w:t>
      </w:r>
    </w:p>
    <w:p>
      <w:r>
        <w:t>出生日期: 1964年9月2日</w:t>
      </w:r>
    </w:p>
    <w:p>
      <w:r>
        <w:t>入党时间: 1986年4月</w:t>
      </w:r>
    </w:p>
    <w:p>
      <w:r>
        <w:t>信    仰: 共产主义</w:t>
      </w:r>
    </w:p>
    <w:p>
      <w:r>
        <w:t>参加工作: 1983年8月</w:t>
      </w:r>
    </w:p>
    <w:p>
      <w:r>
        <w:t>中文名: 皮德艳</w:t>
      </w:r>
    </w:p>
    <w:p>
      <w:r>
        <w:t>出生地: 江西樟树</w:t>
      </w:r>
    </w:p>
    <w:p>
      <w:r>
        <w:t>国    籍: 中国</w:t>
      </w:r>
    </w:p>
    <w:p>
      <w:r>
        <w:t>职    业: 公务员</w:t>
      </w:r>
    </w:p>
    <w:p>
      <w:r>
        <w:t>主要成就: 曾任宜春市人民政府党组成员、副市长</w:t>
      </w:r>
    </w:p>
    <w:p>
      <w:r>
        <w:t>民    族: None</w:t>
      </w:r>
    </w:p>
    <w:p>
      <w:r>
        <w:t>简历：</w:t>
      </w:r>
      <w:r>
        <w:t xml:space="preserve">曾任江西省宜春市人民政府党组成员、副市长。[1] </w:t>
        <w:br/>
        <w:br/>
      </w:r>
      <w:r>
        <w:t>1981.09——1983.07，江西省政法学校学习；</w:t>
        <w:br/>
      </w:r>
      <w:r>
        <w:t>1983.08——1991.12，江西省清江县人民法院助审员、审判员(1986.09—1988.09全国法律业余大学专科班学习)；</w:t>
        <w:br/>
      </w:r>
      <w:r>
        <w:t>1991.12——1993.08，江西省樟树市人民法院副科级审判员、副庭长、庭长；</w:t>
        <w:br/>
      </w:r>
      <w:r>
        <w:t>1993.08——1995.10，江西省樟树市人民法院主任科员、执行庭副庭长、城关法庭庭长；</w:t>
        <w:br/>
      </w:r>
      <w:r>
        <w:t>1995.11——1996.11，江西省樟树市洋湖乡党委副书记、乡长(1996.09—1996.12江西省宜春地委党校中青班学习)；</w:t>
        <w:br/>
      </w:r>
      <w:r>
        <w:t>1996.12——1999.01，江西省樟树市永泰镇党委书记、人大主席(1996.07—1998.12中央党校函授学院经济管理专业学习)；</w:t>
        <w:br/>
      </w:r>
      <w:r>
        <w:t>1999.01——2000.06，江西省樟树市大桥乡党委书记、人大主席；</w:t>
        <w:br/>
      </w:r>
      <w:r>
        <w:t>2000.07——2000.10，江西省宜春市检察院党组成员；</w:t>
        <w:br/>
      </w:r>
      <w:r>
        <w:t>2000.10——2002.09，江西省宜春市检察院副检察长、党组成员；</w:t>
        <w:br/>
      </w:r>
      <w:r>
        <w:t>2002.09——2006.03，江西省宜春市检察院副检察长(正县级)、党组成员(2002.10—2003.01江西省委党校第21期中青班学习；2001.09—2003.12江西省委党校法律研究生班学习)；</w:t>
        <w:br/>
      </w:r>
      <w:r>
        <w:t>2006.03——2009.09，中共江西省高安市委副书记、市人民政府市长；</w:t>
        <w:br/>
      </w:r>
      <w:r>
        <w:t>2009.09——2011.09，中共江西省高安市委书记；</w:t>
        <w:br/>
      </w:r>
      <w:r>
        <w:t>2011.09——2012.11，江西省宜春市人民政府党组成员、副市长，中共高安市委书记；</w:t>
        <w:br/>
      </w:r>
      <w:r>
        <w:t>2012.11——2014.11， 江西省宜春市人民政府党组成员、副市长。</w:t>
        <w:br/>
      </w:r>
      <w:r>
        <w:t xml:space="preserve">江西宜春市第三届人民代表大会常务委员会第二十次会议，于2014年11月28日决定免去：皮德艳的宜春市人民政府副市长职务。[1] </w:t>
        <w:br/>
        <w:br/>
      </w:r>
    </w:p>
    <w:p>
      <w:pPr>
        <w:pStyle w:val="Heading3"/>
      </w:pPr>
      <w:r>
        <w:t>新疆  阿克苏库车县</w:t>
      </w:r>
    </w:p>
    <w:p>
      <w:r>
        <w:rPr>
          <w:i/>
        </w:rPr>
        <w:t>高克平</w:t>
      </w:r>
    </w:p>
    <w:p>
      <w:r>
        <w:t>高克平，男，汉族，1962年4月生，山东蒙阴人，1983年7月加入中国共产党，1980年9月参加工作，2001年7月新疆大学研究生院政治经济专业毕业，研究生学历。</w:t>
      </w:r>
    </w:p>
    <w:p>
      <w:r>
        <w:t>性    别: 男</w:t>
      </w:r>
    </w:p>
    <w:p>
      <w:r>
        <w:t>民    族: 汉族</w:t>
      </w:r>
    </w:p>
    <w:p>
      <w:r>
        <w:t>国    籍: 中国</w:t>
      </w:r>
    </w:p>
    <w:p>
      <w:r>
        <w:t>中文名: 高克平</w:t>
      </w:r>
    </w:p>
    <w:p>
      <w:r>
        <w:t>简历：</w:t>
      </w:r>
      <w:r>
        <w:t>现任新疆维吾尔自治区政协阿克苏地区工委副主任。</w:t>
        <w:br/>
      </w:r>
      <w:r>
        <w:t>1980.09-1983.08 河北张家口解放军通讯学院有线通信专业学习；</w:t>
        <w:br/>
      </w:r>
      <w:r>
        <w:t>1983.08-1984.09 北疆军区通信营五连战士；</w:t>
        <w:br/>
      </w:r>
      <w:r>
        <w:t>1984.09-1985.07 北疆军区通信营接力站站长兼技术员；</w:t>
        <w:br/>
      </w:r>
      <w:r>
        <w:t>1985.07-1986.08 北疆军区通信营接力站副连职站长兼技师；</w:t>
        <w:br/>
      </w:r>
      <w:r>
        <w:t>1986.08-1988.10 步兵第十一团通信连战士(其间：1986.10-1987.03步兵四师政治部编写军事志；1987.10-1988.01新疆军区政治部编写史志和组织史)；</w:t>
        <w:br/>
      </w:r>
      <w:r>
        <w:t>1988.10-1991.05 新疆阿克苏地区土地管理处科员；</w:t>
        <w:br/>
      </w:r>
      <w:r>
        <w:t>19910.5-1992.02 新疆阿克苏地区土地管理处副主任科员；</w:t>
        <w:br/>
      </w:r>
      <w:r>
        <w:t>1992.02-1993.03 新疆阿克苏地委组织部干部科副科长；</w:t>
        <w:br/>
      </w:r>
      <w:r>
        <w:t>1993.03-1994.09 新疆阿克苏地委组织部干部科科长；</w:t>
        <w:br/>
      </w:r>
      <w:r>
        <w:t>1994.09-1997.11 新疆阿克苏地委组织部干部一科科长(其间：1994.09-1997.07中央党校经济管理专业学习)；</w:t>
        <w:br/>
      </w:r>
      <w:r>
        <w:t>1997.11-1999.04 新疆温宿县委常委、县委组织部部长；</w:t>
        <w:br/>
      </w:r>
      <w:r>
        <w:t>1999.04-2001.04 中共新疆温宿县委副书记、县委组织部部长；</w:t>
        <w:br/>
      </w:r>
      <w:r>
        <w:t>2001.04-2003.04中共新疆温宿县委副书记(其间：1999.09-2001.07新疆大学研究生院政治经济专业学习)；</w:t>
        <w:br/>
      </w:r>
      <w:r>
        <w:t>2003.04-2005.11 新疆阿克苏地区行署副秘书长；</w:t>
        <w:br/>
      </w:r>
      <w:r>
        <w:t>2005.11-2006.06 新疆阿克苏地区行署副秘书长、办公室主任；</w:t>
        <w:br/>
      </w:r>
      <w:r>
        <w:t>2006.06-2010.09中共拜城县委书记；</w:t>
        <w:br/>
      </w:r>
      <w:r>
        <w:t>2010.09-2011.02中共阿克苏地委委员、库车县委书记；</w:t>
        <w:br/>
      </w:r>
      <w:r>
        <w:t>2011.02-2014.07中共阿克苏地委委员、库车县委书记、库车经济技术开发区党工委书记；</w:t>
        <w:br/>
      </w:r>
      <w:r>
        <w:t xml:space="preserve">2014.07-2016.08中共阿克苏地委委员、行署常务副专员。[1] </w:t>
        <w:br/>
        <w:br/>
      </w:r>
      <w:r>
        <w:t xml:space="preserve">2016.08-自治区政协阿克苏地区工委副主任；[2] </w:t>
        <w:br/>
        <w:br/>
      </w:r>
      <w:r>
        <w:t>2016年8月，高克平同志任自治区政协阿克苏地区工委副主任；</w:t>
        <w:br/>
      </w:r>
    </w:p>
    <w:p>
      <w:pPr>
        <w:pStyle w:val="Heading3"/>
      </w:pPr>
      <w:r>
        <w:t>甘肃  白银会宁县</w:t>
      </w:r>
    </w:p>
    <w:p>
      <w:r>
        <w:rPr>
          <w:i/>
        </w:rPr>
        <w:t>贾汝昌</w:t>
      </w:r>
    </w:p>
    <w:p>
      <w:r>
        <w:t>贾汝昌，男，汉族，1963年5月出生，甘肃靖远人，大学文化程度，农学学士，1987年7月参加工作，中共党员。</w:t>
      </w:r>
    </w:p>
    <w:p>
      <w:r>
        <w:t>出生日期: 1963年5月</w:t>
      </w:r>
    </w:p>
    <w:p>
      <w:r>
        <w:t>中文名: 贾汝昌</w:t>
      </w:r>
    </w:p>
    <w:p>
      <w:r>
        <w:t>出生地: None</w:t>
      </w:r>
    </w:p>
    <w:p>
      <w:r>
        <w:t>国    籍: 中国</w:t>
      </w:r>
    </w:p>
    <w:p>
      <w:r>
        <w:t>职    业: 中共白银市副市长</w:t>
      </w:r>
    </w:p>
    <w:p>
      <w:r>
        <w:t>民    族: 汉族</w:t>
      </w:r>
    </w:p>
    <w:p>
      <w:r>
        <w:t>简历：</w:t>
      </w:r>
      <w:r>
        <w:t>现任白银市人民政府副市长。</w:t>
        <w:br/>
      </w:r>
      <w:r>
        <w:t>1983.09—1987.07甘肃农业大学农机系农业机械化专业学习；</w:t>
        <w:br/>
      </w:r>
      <w:r>
        <w:t>1987.07—1992.02 白银市白银区农建办干事；</w:t>
        <w:br/>
      </w:r>
      <w:r>
        <w:t>1992.02—1992.11 白银市白银区农业办公室副主任、农建办副主任；</w:t>
        <w:br/>
      </w:r>
      <w:r>
        <w:t>1992.11—1995.11 白银市白银区王岘乡副乡长，白银区示范工业小区管委会副主任；</w:t>
        <w:br/>
      </w:r>
      <w:r>
        <w:t>1995.11—1996.08 白银市白银区王岘乡党委副书记，白银区示范工业小区管委会副主任（正科级）；</w:t>
        <w:br/>
      </w:r>
      <w:r>
        <w:t>1996.08—1996.11 白银市白银区王岘乡代乡长；</w:t>
        <w:br/>
      </w:r>
      <w:r>
        <w:t>1996.11—1997.05 白银市白银区王岘乡乡长，白银区示范工业小区管委会副主任；</w:t>
        <w:br/>
      </w:r>
      <w:r>
        <w:t>1997.05—1998.03 白银市白银区王岘乡乡长，白银区示范工业小区管委会主任；</w:t>
        <w:br/>
      </w:r>
      <w:r>
        <w:t>1998.03—2000.05 白银市白银区王岘乡党委书记，白银区示范工业小区管委会主任、党工委书记；</w:t>
        <w:br/>
      </w:r>
      <w:r>
        <w:t>2000.05—2001.11 白银市白银区王岘乡党委书记，白银区示范工业小区党工委书记（副县级）；</w:t>
        <w:br/>
      </w:r>
      <w:r>
        <w:t>2001.11—2006.01 中共会宁县委常委、副县长；</w:t>
        <w:br/>
      </w:r>
      <w:r>
        <w:t>2006.01—2009.12 中共会宁县委副书记、县长；</w:t>
        <w:br/>
      </w:r>
      <w:r>
        <w:t>2009.12—2011.09 中共会宁县委书记；</w:t>
        <w:br/>
      </w:r>
      <w:r>
        <w:t>2011.09— 2014.01中共白银市平川区委书记。</w:t>
        <w:br/>
      </w:r>
      <w:r>
        <w:t xml:space="preserve">2014.01—2016.11  白银市副市长。[1] </w:t>
        <w:br/>
        <w:br/>
      </w:r>
      <w:r>
        <w:t xml:space="preserve">2016.11——白银市人民政府副市长[2] </w:t>
        <w:br/>
        <w:br/>
      </w:r>
      <w:r>
        <w:t xml:space="preserve">2016年11月，当选白银市人民政府副市长。[2] </w:t>
        <w:br/>
        <w:br/>
      </w:r>
    </w:p>
    <w:p>
      <w:pPr>
        <w:pStyle w:val="Heading3"/>
      </w:pPr>
      <w:r>
        <w:t>内蒙古  呼伦贝尔市额尔古纳市</w:t>
      </w:r>
    </w:p>
    <w:p>
      <w:r>
        <w:rPr>
          <w:i/>
        </w:rPr>
        <w:t>斯琴</w:t>
      </w:r>
    </w:p>
    <w:p>
      <w:r>
        <w:t>中央民族学院少数民族语言文学一系蒙古语言教研室副主任、副教授。</w:t>
      </w:r>
    </w:p>
    <w:p>
      <w:r>
        <w:t>出生日期: 1939年11月23日</w:t>
      </w:r>
    </w:p>
    <w:p>
      <w:r>
        <w:t>性    别: 女</w:t>
      </w:r>
    </w:p>
    <w:p>
      <w:r>
        <w:t>中文名: 斯琴</w:t>
      </w:r>
    </w:p>
    <w:p>
      <w:r>
        <w:t>职    称: 副教授</w:t>
      </w:r>
    </w:p>
    <w:p>
      <w:r>
        <w:t>简历：</w:t>
      </w:r>
      <w:r>
        <w:t>主要论著《蒙汉词典》，1982年7月出版的《现代蒙古语格的意义及功能》（蒙文），内蒙古师大学报》1986年第4期《天翻地覆三十年》（合译，蒙文），内蒙古教育出版社，1987年《语言学名词术语解释词典》，与宝路合作，主编，内蒙古教育出版社</w:t>
        <w:br/>
      </w:r>
      <w:r>
        <w:t>人物简介中央民族学院少数民族语言文学一系蒙古语言教研室副主任、副教授。1939年11月23日生，内蒙古兴安盟科右前旗斯力很苏木人，女，蒙古族。1956年入内蒙古师范学院蒙古语言文学系学习，1962年毕业。分配到内蒙古教育出版社工作。1968年调至内蒙古自治区教育厅教材编写组工作。1972年以来，在中央民族学院少数民族语言文学系任教。1988年评定为副教授。侧重于现代蒙古语和蒙古语方言研究。</w:t>
        <w:br/>
      </w:r>
      <w:r>
        <w:t>《蒙汉词典》，合编，内蒙古教育出版社，1975年8月《现代蒙古语》（形态学部分，蒙文），内蒙古教育出版社，1982年7月《现代蒙古语格的意义及功能》（蒙文），《内蒙古师大学报》1986年第4期《天翻地覆三十年》（合译，蒙文），</w:t>
        <w:br/>
      </w:r>
      <w:r>
        <w:t>博导姓名 ： 斯琴</w:t>
        <w:br/>
      </w:r>
      <w:r>
        <w:t>任教专业 ： 文学-中国语言文学类</w:t>
        <w:br/>
      </w:r>
      <w:r>
        <w:t>在职情况 ： 在</w:t>
        <w:br/>
      </w:r>
      <w:r>
        <w:t>性别 ： 女</w:t>
        <w:br/>
      </w:r>
      <w:r>
        <w:t>所在院系 ： 蒙 古 学 学 院</w:t>
        <w:br/>
      </w:r>
      <w:r>
        <w:t>所教课程 ： 　硕士生课程：传播学理论研究、蒙古文正字法</w:t>
        <w:br/>
      </w:r>
      <w:r>
        <w:t>研究方向 ： 现代蒙古语（正字法、方言学、构词附加成分、短语和信息处理等方面）</w:t>
        <w:br/>
      </w:r>
      <w:r>
        <w:t>民族：蒙古族</w:t>
        <w:br/>
      </w:r>
      <w:r>
        <w:t>出生年月： 1964年1月3日</w:t>
        <w:br/>
      </w:r>
      <w:r>
        <w:t>籍贯：内蒙古通辽市奈曼旗</w:t>
        <w:br/>
      </w:r>
      <w:r>
        <w:t>职称：副教授</w:t>
        <w:br/>
      </w:r>
      <w:r>
        <w:t>地址：内蒙古大学蒙古学学院新闻出版学 系 邮编：010021</w:t>
        <w:br/>
      </w:r>
      <w:r>
        <w:t>(1) 在1982.9-1986.7原内蒙古民族师范学院，蒙古语言文学专业大学本科毕业。</w:t>
        <w:br/>
      </w:r>
      <w:r>
        <w:t>(2) 在1986.9-1988.7内蒙古大学，蒙古语族语言专业研究生班毕业。</w:t>
        <w:br/>
      </w:r>
      <w:r>
        <w:t>(3) 在1998.9-2001.7内蒙古大学，中国少数民族语言文学专业博士研究生毕业。</w:t>
        <w:br/>
      </w:r>
      <w:r>
        <w:t>（1） 在1988.7-1994.4期间，原内蒙古民族师范学院蒙古语言文学系，助教。</w:t>
        <w:br/>
      </w:r>
      <w:r>
        <w:t>（2） 在1994.4-1998.8期间，原内蒙古民族师范学院蒙古语言文学系，讲师。</w:t>
        <w:br/>
      </w:r>
      <w:r>
        <w:t>（3） 在2001.7-2003.4期间，内蒙古大学蒙古学学院新闻出版学系，讲师。</w:t>
        <w:br/>
      </w:r>
      <w:r>
        <w:t>（4） 在2003.4——至今，内蒙古大学蒙古学学院新闻出版学系，副教授。</w:t>
        <w:br/>
      </w:r>
      <w:r>
        <w:t>中国蒙古语文学会会员</w:t>
        <w:br/>
      </w:r>
      <w:r>
        <w:t>内蒙古蒙古语学会会员</w:t>
        <w:br/>
      </w:r>
      <w:r>
        <w:t>主持：内蒙古大学科研启动基金项目《历代蒙古文译著版本研究》（正在进行）。</w:t>
        <w:br/>
      </w:r>
      <w:r>
        <w:t>参加：</w:t>
        <w:br/>
      </w:r>
      <w:r>
        <w:t>（1）国家863计划科研项目《面向政府文献的汉蒙机器辅助翻译系统》（已完成）</w:t>
        <w:br/>
      </w:r>
      <w:r>
        <w:t>（2） 国家社科基金项目《对蒙古语语料库的短语标注》（延续）</w:t>
        <w:br/>
      </w:r>
      <w:r>
        <w:t>（3）国家自然基金项目《蒙古语短语的自动切分和标注》（正在进行）</w:t>
        <w:br/>
      </w:r>
      <w:r>
        <w:t>（4）自治区哲学社会科学“九·五”规划项目《蒙古文正字法词典增改》（正在进行）</w:t>
        <w:br/>
      </w:r>
      <w:r>
        <w:t>1、1994年本人的论文《关于科尔沁的立刻——趁机副动词附加成分xwnttwr》荣获内蒙古民族师院一九九三年度优秀科研成果叁等奖。</w:t>
        <w:br/>
      </w:r>
      <w:r>
        <w:t>2、1997年本人的论文《科尔沁土语语义概指法辨析》被评为内蒙古民族师范学院一九九六年度优秀科研成果二等奖。</w:t>
        <w:br/>
      </w:r>
      <w:r>
        <w:t>3、1997年本人参与研制的《现代蒙古语试题库建设与综合训练》，被评为自治区级教学成果二等奖。</w:t>
        <w:br/>
      </w:r>
      <w:r>
        <w:t>4、1999年本人的论文《计算机处理拟态动词的问题》在中国蒙古语文学会第八届年会论文评选中荣获一等将。</w:t>
        <w:br/>
      </w:r>
      <w:r>
        <w:t>5、1999年本人品德端正、成绩优异被授予内蒙古大学一九九年度世川良一奖学金二等奖。</w:t>
        <w:br/>
      </w:r>
      <w:r>
        <w:t>6、2000年本人品德端正、成绩优异被授予内蒙古大学本年度世川良一奖学金一等奖。</w:t>
        <w:br/>
      </w:r>
      <w:r>
        <w:t>代表性著作 ： "1、专著：《现代蒙古书面语构词附加成分研究》，内蒙古教育出版社，2004年9月</w:t>
        <w:br/>
      </w:r>
      <w:r>
        <w:t>2、 编著：（共有3部）</w:t>
        <w:br/>
      </w:r>
      <w:r>
        <w:t>（1）典型化优化题分析《初中语文》（第一作者），内蒙古人民出版社1998年8月</w:t>
        <w:br/>
      </w:r>
      <w:r>
        <w:t>（2）典型化优化题分析《高中语文》（第三作者），内蒙古人民出版社1998年8月</w:t>
        <w:br/>
      </w:r>
      <w:r>
        <w:t>（3）国庆50周年献礼图书《蒙古文正字法词典》（编委），内蒙古人民出版社1999年12月</w:t>
        <w:br/>
      </w:r>
      <w:r>
        <w:t>3、教材：全国高等学校教材《正字法》（副主编），内蒙古文化出版社，1999年9月</w:t>
        <w:br/>
      </w:r>
      <w:r>
        <w:t>代表性论文 ： "（1）《蒙古书面语构词附加成分的变体类型》，内蒙古师范大学学报，2002年第1期</w:t>
        <w:br/>
      </w:r>
      <w:r>
        <w:t>（2）《蒙古书面语构词附加成分变体的划分标准》，蒙古语言文学，2002年第2期</w:t>
        <w:br/>
      </w:r>
      <w:r>
        <w:t>（3）《蒙古书面语构词附加成分的零变体》，蒙古语文，2002年第4期</w:t>
        <w:br/>
      </w:r>
      <w:r>
        <w:t>（4）《蒙古语构词附加成分的研究概况》，内蒙古大学学报，2002年第4期</w:t>
        <w:br/>
      </w:r>
      <w:r>
        <w:t>（5）《蒙古语语音成分相同和相近的词缀之分类》，内蒙古社会科学，2002年第5期</w:t>
        <w:br/>
      </w:r>
      <w:r>
        <w:t>（6）《构词附加成分与构形附加成分的辨别和确定》，蒙古语言文学，2003年第1期</w:t>
        <w:br/>
      </w:r>
      <w:r>
        <w:t>（7）《青海河南蒙古话的语言特征》，蒙古语文，2003年第7期</w:t>
        <w:br/>
      </w:r>
      <w:r>
        <w:t>（8）《现代蒙古书面语短语的若干问题》，内蒙古师范大学学报，2004年第3期</w:t>
        <w:br/>
      </w:r>
      <w:r>
        <w:t>（9）《现代蒙古书面语时位词短语的结构规则》，内蒙古大学电子期刊，2004年第3期</w:t>
        <w:br/>
      </w:r>
      <w:r>
        <w:t>（10）《现代蒙古书面语构词附加成分的自动切分标注系统——BUTUGEHU》，内蒙古大学学报，2005年第2期</w:t>
        <w:br/>
      </w:r>
      <w:r>
        <w:t>（11）《蒙古语准词组研究》，蒙古语文，2005年第12期</w:t>
        <w:br/>
      </w:r>
    </w:p>
    <w:p>
      <w:pPr>
        <w:pStyle w:val="Heading3"/>
      </w:pPr>
      <w:r>
        <w:t>陕西  榆林吴堡县</w:t>
      </w:r>
    </w:p>
    <w:p>
      <w:r>
        <w:rPr>
          <w:i/>
        </w:rPr>
        <w:t>刘汉利</w:t>
      </w:r>
    </w:p>
    <w:p>
      <w:r>
        <w:t>刘汉利，男，汉族，1956年1月生，陕西佳县人，1973年11月加入中国共产党，1974年2月参加工作，在职研究生学历，历史学学士。</w:t>
      </w:r>
    </w:p>
    <w:p>
      <w:r>
        <w:t>出生日期: 1956年1月</w:t>
      </w:r>
    </w:p>
    <w:p>
      <w:r>
        <w:t>民    族: 汉族</w:t>
      </w:r>
    </w:p>
    <w:p>
      <w:r>
        <w:t>中文名: 刘汉利</w:t>
      </w:r>
    </w:p>
    <w:p>
      <w:r>
        <w:t>出生地: None</w:t>
      </w:r>
    </w:p>
    <w:p>
      <w:r>
        <w:t>国    籍: 中国</w:t>
      </w:r>
    </w:p>
    <w:p>
      <w:r>
        <w:t>性    别: 男</w:t>
      </w:r>
    </w:p>
    <w:p>
      <w:r>
        <w:t>简历：</w:t>
      </w:r>
      <w:r>
        <w:t>曾任政协榆林市委员会主席、党组书记。</w:t>
        <w:br/>
      </w:r>
      <w:r>
        <w:br/>
        <w:br/>
        <w:br/>
        <w:br/>
        <w:br/>
        <w:t>图片(17张)</w:t>
        <w:br/>
        <w:br/>
        <w:br/>
        <w:br/>
        <w:br/>
        <w:br/>
        <w:br/>
        <w:t>1974.02——1978.02，佳县乌镇中学教师；</w:t>
        <w:br/>
      </w:r>
      <w:r>
        <w:t>1978.02——1982.01，陕西师范大学历史系学生，获历史学学士学位；</w:t>
        <w:br/>
      </w:r>
      <w:r>
        <w:t>1982.01——1984.04，佳县申家湾中学教师；</w:t>
        <w:br/>
      </w:r>
      <w:r>
        <w:t>1984.04——1984.06，佳县政府办公室干事；</w:t>
        <w:br/>
      </w:r>
      <w:r>
        <w:t>1984.06——1992.03，榆林地委组织部干事、副科长、科长；</w:t>
        <w:br/>
      </w:r>
      <w:r>
        <w:t>1992.03——1996.06，榆林地区审计局副局长（其间：1995.09—1996.07参加西北大学政治经济专业研究生班学习）；</w:t>
        <w:br/>
      </w:r>
      <w:r>
        <w:t>1996.06——1997.12，榆林地区财政局副局长；</w:t>
        <w:br/>
      </w:r>
      <w:r>
        <w:t>1997.12——2001.07，吴堡县委书记（其间：2001.03—2001.06在省委党校中青二班学习）；</w:t>
        <w:br/>
      </w:r>
      <w:r>
        <w:t>2001.07——2001.11，待安排；</w:t>
        <w:br/>
      </w:r>
      <w:r>
        <w:t>2001.11——2005.05，中共榆林市委秘书长；</w:t>
        <w:br/>
      </w:r>
      <w:r>
        <w:t>2005.05——2005.07，中共榆林市委常委、市委秘书长；</w:t>
        <w:br/>
      </w:r>
      <w:r>
        <w:t>2005.07——2006.01，中共榆林市委常委、市委秘书长、榆阳区委书记；</w:t>
        <w:br/>
      </w:r>
      <w:r>
        <w:t>2006.01——2010.06，榆林市委常委、榆阳区委书记；</w:t>
        <w:br/>
      </w:r>
      <w:r>
        <w:t>2010.06——2010.07，政协榆林市委员会党组书记、榆阳区委书记；</w:t>
        <w:br/>
      </w:r>
      <w:r>
        <w:t>2010.07——2016.03，政协榆林市委员会主席、党组书记。</w:t>
        <w:br/>
      </w:r>
      <w:r>
        <w:t xml:space="preserve">2010年7月2日，当选政协榆林市第三届委员会主席[1] </w:t>
        <w:br/>
        <w:t>。</w:t>
        <w:br/>
      </w:r>
      <w:r>
        <w:t xml:space="preserve">2016年3月23日下午，政协榆林市第四届委员会第一次会议举行第三次全体会议，选举产生政协榆林市第四届委员会主席、副主席、秘书长和常务委员。经投票选举，刘春桥同志当选为政协榆林市第四届委员会主席。[2] </w:t>
        <w:br/>
        <w:br/>
      </w:r>
    </w:p>
    <w:p>
      <w:pPr>
        <w:pStyle w:val="Heading3"/>
      </w:pPr>
      <w:r>
        <w:t>湖南  邵阳新邵县</w:t>
      </w:r>
    </w:p>
    <w:p>
      <w:r>
        <w:rPr>
          <w:i/>
        </w:rPr>
        <w:t>李万千</w:t>
      </w:r>
    </w:p>
    <w:p>
      <w:r>
        <w:t>李万千，男，汉族，中共党员，研究生学历，祖籍湖南邵阳，1967年10月出生并成长于江西省乐平市。</w:t>
      </w:r>
    </w:p>
    <w:p>
      <w:r>
        <w:t>出生日期: 1967年10月</w:t>
      </w:r>
    </w:p>
    <w:p>
      <w:r>
        <w:t>中文名: 李万千</w:t>
      </w:r>
    </w:p>
    <w:p>
      <w:r>
        <w:t>出生地: 湖南邵阳</w:t>
      </w:r>
    </w:p>
    <w:p>
      <w:r>
        <w:t>简历：</w:t>
      </w:r>
      <w:r>
        <w:t>现任邵阳市委常委。</w:t>
        <w:br/>
      </w:r>
      <w:r>
        <w:t>1986.07—1989.07 　江西省乐平县接渡二中教师；</w:t>
        <w:br/>
      </w:r>
      <w:r>
        <w:t>1989.07—1990.08 　邵阳县十一中学教师；</w:t>
        <w:br/>
        <w:br/>
        <w:br/>
        <w:br/>
        <w:br/>
        <w:t>李万千</w:t>
        <w:br/>
        <w:br/>
        <w:br/>
      </w:r>
      <w:r>
        <w:t>1990.08—1991.05 　邵阳市水泥制品厂人事保卫科干部；</w:t>
        <w:br/>
      </w:r>
      <w:r>
        <w:t>1991.05—1992.12 　邵阳市建工局政工科干部；</w:t>
        <w:br/>
      </w:r>
      <w:r>
        <w:t>1992.12—1993.09 　邵阳市建工局政工科副科长；</w:t>
        <w:br/>
      </w:r>
      <w:r>
        <w:t>1993.09—1995.12 　邵阳市建委政工科副科级干部、办公室副主任；</w:t>
        <w:br/>
      </w:r>
      <w:r>
        <w:t>1995.12—1996.03 　邵阳市建委系统机关党委正科级委员；</w:t>
        <w:br/>
      </w:r>
      <w:r>
        <w:t>1996.03—1998.04 　中共邵阳市委办公室秘书科正科级秘书、主任科员；</w:t>
        <w:br/>
      </w:r>
      <w:r>
        <w:t>1998.04—2001.08 　中共新宁县委常委、组织部长（期间：1996.08-1998.12 中央党校函授学院经济专业学习）；</w:t>
        <w:br/>
      </w:r>
      <w:r>
        <w:t>2001.08—2002.08 　中共邵阳市委市政府接待处主任；</w:t>
        <w:br/>
      </w:r>
      <w:r>
        <w:t>2002.08—2003.01 　中共邵阳市委办公室副主任、市委市政府接待处主任；</w:t>
        <w:br/>
      </w:r>
      <w:r>
        <w:t>2003.01—2006.04 　中共邵阳市委副秘书长、市委市政府接待处主任；</w:t>
        <w:br/>
      </w:r>
      <w:r>
        <w:t>2006.04--2008.01 湖南新邵县委书记</w:t>
        <w:br/>
      </w:r>
      <w:r>
        <w:t>2008.01--2008.04邵阳市人民政府副市长、新邵县委书记</w:t>
        <w:br/>
      </w:r>
      <w:r>
        <w:t xml:space="preserve">2008.04---邵阳市人民政府副市长。[1] </w:t>
        <w:br/>
        <w:br/>
      </w:r>
      <w:r>
        <w:t>2016.09---邵阳市委常委。</w:t>
        <w:br/>
      </w:r>
      <w:r>
        <w:t xml:space="preserve">2016年9月29日，中国共产党邵阳市第十一届委员会举行第一次全体会议。当选为中国共产党邵阳市第十一届委员会常务委员会委员。[2] </w:t>
        <w:br/>
        <w:br/>
      </w:r>
    </w:p>
    <w:p>
      <w:pPr>
        <w:pStyle w:val="Heading3"/>
      </w:pPr>
      <w:r>
        <w:t>山西  沂州河曲县</w:t>
      </w:r>
    </w:p>
    <w:p>
      <w:r>
        <w:rPr>
          <w:i/>
        </w:rPr>
        <w:t>李永胜</w:t>
      </w:r>
    </w:p>
    <w:p>
      <w:r>
        <w:t>李永胜 男，1949年10月10日生于壶关县石河沐六六城，籍贯山西省长治市壶关县，毕业于山西太原中医专科学校。现任职于中国名医疑难病研究所。</w:t>
      </w:r>
    </w:p>
    <w:p>
      <w:r>
        <w:t>出生日期: 1949年IO月10日</w:t>
      </w:r>
    </w:p>
    <w:p>
      <w:r>
        <w:t>中文名: 李永胜</w:t>
      </w:r>
    </w:p>
    <w:p>
      <w:r>
        <w:t>国    籍: 中华人民共和国</w:t>
      </w:r>
    </w:p>
    <w:p>
      <w:r>
        <w:t>职    业: 山西省长治市民间医生</w:t>
      </w:r>
    </w:p>
    <w:p>
      <w:r>
        <w:t>毕业院校: 太原中医专科学校</w:t>
      </w:r>
    </w:p>
    <w:p>
      <w:r>
        <w:t>主要成就: None</w:t>
      </w:r>
    </w:p>
    <w:p>
      <w:r>
        <w:t>简历：</w:t>
      </w:r>
      <w:r>
        <w:t>李永胜 男，1949年10月10日生于壶关县石河沐六六城，籍贯山西省长治市壶关县，毕业于山西太原中医专科学校。</w:t>
        <w:br/>
      </w:r>
      <w:r>
        <w:t xml:space="preserve">现任职于中国名医疑难病研究所。[1] </w:t>
        <w:br/>
        <w:br/>
      </w:r>
      <w:r>
        <w:t>研制发明的“风湿康”穴位信息疗法，主治风湿类风湿关节炎、顽固性头痛、骨质增生、腰椎间盘突出、坐骨神经痛、妇科病、皮肤病、性病、烧伤。</w:t>
        <w:br/>
      </w:r>
      <w:r>
        <w:t>对患者确有强筋骨、利关节、行气血、暖脏腑等作用，发表50篇论文，其中《治疗风湿类风湿的特效绝秘方》、《风湿康治疗风湿病研讨》、《论中风证治》发表在《传统医学论文选》。</w:t>
        <w:br/>
      </w:r>
      <w:r>
        <w:t>其专著《神奇的穴位信息疗法》1994年由中国友谊出版社出版，曾获第三届东方健康博览会金奖，第四届东方健康博览会“医保科技成果金奖”。全国名医学术研讨会授予中国名医“施绝妙之招，扬神医之名”奖牌。中国医药荟萃全国疑难病症研讨会授予“教授职称，攻克疑难病症，造福亿万人民”的金牌。</w:t>
        <w:br/>
      </w:r>
      <w:r>
        <w:t>1998年获首届加拿大国际白求恩精神业绩国际金奖。</w:t>
        <w:br/>
      </w:r>
      <w:r>
        <w:t>共荣获国内国际金奖50余项，1998年12月获中华英才荣誉证书；1999年12月荣获江主席亲笔题词的中华魂荣誉证书；2000年2月荣获中国保健科学技术学会授予的杏林科技精英荣誉称号及金牌；2000年8月1日荣获中国中医研究院特色医药合作中心、中国高新知识产权参评推选组委会等联合颁发的共国名医专家金奖证书。</w:t>
        <w:br/>
      </w:r>
      <w:r>
        <w:t>个人业绩入编《中国高级科技人才系列辞典》、《世界名人录》、《世界优秀专利技术精选》、《世界优秀医学专家人才名典》、《共和国名医专家大典》、《辉煌成就世纪曙光大典》、《中华魂中国百业领导英才大典》、《中国专家人才库大典》、《世界医学界人才大典》、《中国人才世纪献辞大典》、《中华名医大典》、《中国世纪专家传略》、《二十一世纪人才库》、《当代中国名医论坛》、《中外名人辞典》、《世界科技专家》、《中国专家大辞典》、《中国人才辞典》、《中国医学专家》、《中国跨世纪领导人才库》、《人民代表报》、《科技日报》、《中国引进报》、《中国企业家报》、《长治日报》、《太行日报》、《长治电视台》、《黄河电视台》、《晋城电视台》等30多家新闻媒体报道他的先进事迹。</w:t>
        <w:br/>
      </w:r>
      <w:r>
        <w:t>2000年5月15日国际卫生医学研究院授予他中医学教授，颁发该研究院院长签发的钢印教授执业资格证书。中国中医药研究促进会于2000年4月聘其为“全国特色诊疗专家”；《医学养生保健报》特约专家，《健康大视野杂志》社特约记者、高级医事顾问等。其发明的风湿康获国家专利，中国专利号：2006101066285。</w:t>
        <w:br/>
      </w:r>
      <w:r>
        <w:t>经他治疗的风湿类风湿、腰椎间盘突出，骨质增生等疑难病万余例。</w:t>
        <w:br/>
      </w:r>
      <w:r>
        <w:t>2002年10月28日，以特邀代表的身份出席了中华医学会、中国医师协会、卫生部中国卫生杂志社共同在北京人民大会堂举办的第二届中国名医大会，受到前任卫生部长钱信忠、中共16大代表中国工程院院士王忠诚等领导亲切接见。</w:t>
        <w:br/>
      </w:r>
      <w:r>
        <w:t>2006年12月5日，李永胜携强免疫匡正芪贞、抗疲劳参精加力胶囊、薄贝爽咽含片三项专利参加北京专家论证会，到会的十位专家一致肯定三个专利配方合理、组成精炼，与所审报的功能有内在相关性，三个产品质量可控，检测成分明确，确定了三个产品的工艺路线，工艺可行稳定，以上三个保健食品配方符合中医传统理论，各功能又都有充分的现代研究成果依据，符合国家有关政策和法规，具有较强的可操作性，产品问世将具有广阔的市场前景。</w:t>
        <w:br/>
      </w:r>
    </w:p>
    <w:p>
      <w:pPr>
        <w:pStyle w:val="Heading3"/>
      </w:pPr>
      <w:r>
        <w:t>湖北  鄂州华容区</w:t>
      </w:r>
    </w:p>
    <w:p>
      <w:r>
        <w:rPr>
          <w:i/>
        </w:rPr>
        <w:t>汪继明</w:t>
      </w:r>
    </w:p>
    <w:p>
      <w:r>
        <w:t>汪继明，男，汉族，1965年12月出生，湖北崇阳县人，1985年6月加入中国共产党，1985年7月参加工作，湖北省委党校在职研究生学历。</w:t>
      </w:r>
    </w:p>
    <w:p>
      <w:r>
        <w:t>出生日期: 1965年12月</w:t>
      </w:r>
    </w:p>
    <w:p>
      <w:r>
        <w:t>民    族: 汉</w:t>
      </w:r>
    </w:p>
    <w:p>
      <w:r>
        <w:t>国    籍: 中国</w:t>
      </w:r>
    </w:p>
    <w:p>
      <w:r>
        <w:t>中文名: 汪继明</w:t>
      </w:r>
    </w:p>
    <w:p>
      <w:r>
        <w:t>出生地: 湖北省崇阳县</w:t>
      </w:r>
    </w:p>
    <w:p>
      <w:r>
        <w:t>简历：</w:t>
      </w:r>
      <w:r>
        <w:t xml:space="preserve">曾任湖北省鄂州市政府副市长。[1] </w:t>
        <w:br/>
        <w:br/>
      </w:r>
      <w:r>
        <w:t>1983年09月至1985年07月，湖北省咸宁地区财贸工商管理学校学习。</w:t>
        <w:br/>
        <w:br/>
        <w:br/>
        <w:br/>
        <w:br/>
        <w:t xml:space="preserve">　汪继明</w:t>
        <w:br/>
        <w:br/>
        <w:br/>
      </w:r>
      <w:r>
        <w:t>1985年07月至1986年03月，湖北省咸宁地区财贸工商管理学校党委办公室干部。</w:t>
        <w:br/>
      </w:r>
      <w:r>
        <w:t>1986年03月至1997年02月，湖北省咸宁地委组织部干部科干事、副科级组织员、副科长、正科级组织员（其间：1984年09—1986年10中南财大商业经济专科班自修学习）。</w:t>
        <w:br/>
      </w:r>
      <w:r>
        <w:t>1997年02月至1998年12月，通城县委常委、组织部长（其间：1995年08月至1997年12中央党校经管专业函授大学学习）。</w:t>
        <w:br/>
      </w:r>
      <w:r>
        <w:t>1998年12月至2000年03月，通城县政府党组副书记（其间：1999年03抽调咸宁市委三讲办任副主任）。</w:t>
        <w:br/>
      </w:r>
      <w:r>
        <w:t>2000年03月至2002年02月，咸宁市咸安区委常委、组织部长。</w:t>
        <w:br/>
        <w:br/>
        <w:br/>
        <w:br/>
        <w:br/>
        <w:t xml:space="preserve">　汪继明</w:t>
        <w:br/>
        <w:br/>
        <w:br/>
      </w:r>
      <w:r>
        <w:t>2002年02月至2005年07月，咸宁市咸安区委副书记、纪委书记，2004年04任咸宁市纪委委员（其间：2000年09月至2004年07月，省委党校经济管理专业在职研究生学习；2002年09至2002年11省委党校县委书记进修班学习）。</w:t>
        <w:br/>
      </w:r>
      <w:r>
        <w:t>2005年07月至2010年09月，鄂州市华容区委副书记、区长。</w:t>
        <w:br/>
      </w:r>
      <w:r>
        <w:t>2010年09月至2011年03月，鄂州市华容区委书记。</w:t>
        <w:br/>
      </w:r>
      <w:r>
        <w:t>2011年03月至2011年10月，鄂州市华容区委书记、区人大常委会主任。</w:t>
        <w:br/>
      </w:r>
      <w:r>
        <w:t>2011年10月至2012年01月，鄂州市委副秘书长（正县级）。</w:t>
        <w:br/>
      </w:r>
      <w:r>
        <w:t xml:space="preserve">2012年01月至2016年06月，鄂州市政府副市长。[2] </w:t>
        <w:br/>
        <w:br/>
      </w:r>
      <w:r>
        <w:t xml:space="preserve">2016年6月16日，接受汪继明同志辞去湖北省鄂州市人民政府副市长职务。[1] </w:t>
        <w:br/>
        <w:br/>
        <w:br/>
        <w:br/>
        <w:br/>
        <w:br/>
        <w:t xml:space="preserve">　汪继明</w:t>
        <w:br/>
        <w:br/>
        <w:br/>
      </w:r>
      <w:r>
        <w:t>负责第三产业(不含金融业、文化产业)发展、住房和城乡规划建设、公安、司法、环保、商贸、旅游、外事侨务、工商行政管理、国家环保模范城创建及征兵、民兵预备役等方面的工作。分管市住建委、公安局、司法局、环保局、商务局、旅游局、外侨局、人防办、规划局、房产局、住房公积金管理中心、城管局。协管市工商局、出入境检验检疫局。联系鄂州军分区、武警支队、消防支队，市法院、检察院，市委统战部、台办、侨联和鄂州开发区。市长交办的其他工作。</w:t>
        <w:br/>
      </w:r>
      <w:r>
        <w:br/>
        <w:br/>
        <w:br/>
        <w:br/>
        <w:br/>
        <w:t>鄂州市政府副市长汪继明</w:t>
        <w:br/>
        <w:br/>
        <w:br/>
      </w:r>
    </w:p>
    <w:p>
      <w:pPr>
        <w:pStyle w:val="Heading3"/>
      </w:pPr>
      <w:r>
        <w:t>四川  绵阳盐亭县</w:t>
      </w:r>
    </w:p>
    <w:p>
      <w:r>
        <w:rPr>
          <w:i/>
        </w:rPr>
        <w:t>胡安虎</w:t>
      </w:r>
    </w:p>
    <w:p>
      <w:r>
        <w:t>胡安虎，男，汉族，1963年4月生，四川中江人，1982年7月剑阁师范学校教育专业中专毕业，1995年6月四川省委党校函授学院行管专业在职大专毕业，1996年12月四川省委党校函授学院经管专业在职大学毕业，2001年1月四川省委党校经济管理专业在职研究生毕业，1982年8月参加工作，1985年1月加入中国共产党。</w:t>
      </w:r>
    </w:p>
    <w:p>
      <w:r>
        <w:t>出生日期: 1963年4月</w:t>
      </w:r>
    </w:p>
    <w:p>
      <w:r>
        <w:t>信    仰: 共产主义</w:t>
      </w:r>
    </w:p>
    <w:p>
      <w:r>
        <w:t>中文名: 胡安虎</w:t>
      </w:r>
    </w:p>
    <w:p>
      <w:r>
        <w:t>出生地: 四川中江</w:t>
      </w:r>
    </w:p>
    <w:p>
      <w:r>
        <w:t>毕业院校: 四川省委党校</w:t>
      </w:r>
    </w:p>
    <w:p>
      <w:r>
        <w:t>民    族: 汉族</w:t>
      </w:r>
    </w:p>
    <w:p>
      <w:r>
        <w:t>简历：</w:t>
      </w:r>
      <w:r>
        <w:t>现任四川省绵阳市政协副主席、党组成员，市民政局局长。</w:t>
        <w:br/>
      </w:r>
      <w:r>
        <w:t>1980.09——1982.07， 剑阁师范学校教育专业中专学习</w:t>
        <w:br/>
      </w:r>
      <w:r>
        <w:t>1982.07——1982.08， 毕业待入职</w:t>
        <w:br/>
      </w:r>
      <w:r>
        <w:t>1982.08——1983.09， 江油市西屏乡小学教师</w:t>
        <w:br/>
      </w:r>
      <w:r>
        <w:t>1983.09——1988.04， 江油市青莲中学教师、校团委书记</w:t>
        <w:br/>
      </w:r>
      <w:r>
        <w:t>1988.04——1991.04， 江油市委组织部组织科工作(其间:1988.11任干事,1990.05任副科长)</w:t>
        <w:br/>
      </w:r>
      <w:r>
        <w:t>1991.04——1992.11， 绵阳市委组织部工作(其间:1991.12任副主任干事)</w:t>
        <w:br/>
      </w:r>
      <w:r>
        <w:t>1992.11——1994.06， 绵阳市计经委组干处副处长， (其间:1993.10被聘为中国历史唯物主义学会党风科学专业委员会特约研究员)</w:t>
        <w:br/>
      </w:r>
      <w:r>
        <w:t>1994.06——1994.12， 绵阳市丝绸总公司总经理助理</w:t>
        <w:br/>
      </w:r>
      <w:r>
        <w:t>1994.12——1996.11， 绵阳市丝绸总公司党组成员、副总经理(1992.09——1995.06，四川省委党校函授学院行管专业在职大专学习)</w:t>
        <w:br/>
      </w:r>
      <w:r>
        <w:t>1996.11——1998.07， 绵阳市蚕业管理局党组成员、副局长(其间:1997.01——1997.07，北京大学继续教育学院现代企业经营与管理班学习)(1994.08——1996.12，四川省委党校函授学院经管专业在职大学学习)</w:t>
        <w:br/>
      </w:r>
      <w:r>
        <w:t>1998.07——2001.07， 绵阳市劳动局党组成员、副局长(其间:2000.03——2001.01，四川省委党校经济管理专业在职研究生学习)(1997.09——1999.09，四川大学工商管理学院企业管理专业研究生课程进修班学习)</w:t>
        <w:br/>
      </w:r>
      <w:r>
        <w:t>2001.07——2001.09， 三台县委常委、组织部长</w:t>
        <w:br/>
      </w:r>
      <w:r>
        <w:t>2001.09——2004.06， 三台县委副书记， (其间:2003.01兼任三台县委党校校长)</w:t>
        <w:br/>
      </w:r>
      <w:r>
        <w:t>2004.06——2005.09， 绵阳市委副秘书长， (其间:2004.09兼任市行政服务中心党工委副书记、管委会副主任)</w:t>
        <w:br/>
      </w:r>
      <w:r>
        <w:t>2005.09——2006.01， 盐亭县委副书记、代理县长</w:t>
        <w:br/>
      </w:r>
      <w:r>
        <w:t>2006.01——2006.07， 盐亭县委副书记、县长(其间:2006.03——2006.06，四川省委党校中青班学习)</w:t>
        <w:br/>
      </w:r>
      <w:r>
        <w:t>2006.07——2007.01， 盐亭县委书记</w:t>
        <w:br/>
      </w:r>
      <w:r>
        <w:t>2007.01——2010.07， 盐亭县委书记、县人大常委会主任</w:t>
        <w:br/>
      </w:r>
      <w:r>
        <w:t>2010.07——2010.11， 盐亭县委书记、县人大常委会主任、盐亭县工业园区党工委书记</w:t>
        <w:br/>
      </w:r>
      <w:r>
        <w:t>2010.11——2011.01， 盐亭县委书记,绵阳市人大常委会党组成员、副秘书长</w:t>
        <w:br/>
      </w:r>
      <w:r>
        <w:t>2011.01——2011.08， 绵阳市人大常委会党组成员、副秘书长(其间:2011.02保留正县级领导职务待遇)</w:t>
        <w:br/>
      </w:r>
      <w:r>
        <w:t>2011.08——2011.09， 绵阳市人口和计划生育委员会党组书记</w:t>
        <w:br/>
      </w:r>
      <w:r>
        <w:t>2011.09——2014.01， 绵阳市人口和计划生育委员会党组书记、主任(其间:2011.12兼任市计生协会常务副会长)</w:t>
        <w:br/>
      </w:r>
      <w:r>
        <w:t>2014.01——2016.09， 绵阳市民政局党组书记、局长(其间:2014.02任市社团工委书记)</w:t>
        <w:br/>
      </w:r>
      <w:r>
        <w:t>2016.09——2016.10， 绵阳市民政局局长，市社团工委书记</w:t>
        <w:br/>
      </w:r>
      <w:r>
        <w:t xml:space="preserve">2016.10——， 绵阳市政协副主席、党组成员，市民政局局长[1-2] </w:t>
        <w:br/>
        <w:br/>
      </w:r>
      <w:r>
        <w:t>四川省九次党代表</w:t>
        <w:br/>
      </w:r>
      <w:r>
        <w:t xml:space="preserve">2016年10月27日，政协绵阳市第七届委员会第一次会议闭幕，胡安虎当选为政协绵阳市第七届委员会副主席。[1] </w:t>
        <w:br/>
        <w:br/>
      </w:r>
    </w:p>
    <w:p>
      <w:pPr>
        <w:pStyle w:val="Heading3"/>
      </w:pPr>
      <w:r>
        <w:t>黑龙江  哈尔滨宾县</w:t>
      </w:r>
    </w:p>
    <w:p>
      <w:r>
        <w:rPr>
          <w:i/>
        </w:rPr>
        <w:t>赵革</w:t>
      </w:r>
    </w:p>
    <w:p>
      <w:r>
        <w:t>赵革，男，汉族，1970年4月生，1992年8月参加工作，1988年6月入党，黑龙江大学行政管理专业大学毕业，硕士。</w:t>
      </w:r>
    </w:p>
    <w:p>
      <w:r>
        <w:t>出生日期: 1970年4月</w:t>
      </w:r>
    </w:p>
    <w:p>
      <w:r>
        <w:t>民    族: 汉族</w:t>
      </w:r>
    </w:p>
    <w:p>
      <w:r>
        <w:t>中文名: 赵革</w:t>
      </w:r>
    </w:p>
    <w:p>
      <w:r>
        <w:t>简历：</w:t>
      </w:r>
      <w:r>
        <w:t>现任黑龙江省哈尔滨市政府秘书长，宾县委书记、宾西经济技术开发区党工委书记。</w:t>
        <w:br/>
      </w:r>
      <w:r>
        <w:t>1988.08—1992.07 黑龙江大学哲学专业学生</w:t>
        <w:br/>
      </w:r>
      <w:r>
        <w:t>1992.07—1996.02 黑龙江省社会科学院宣传部干事、党办秘书、综合科副科长</w:t>
        <w:br/>
      </w:r>
      <w:r>
        <w:t>1996.02—1998.01 黑龙江省政府办公厅督办检查室副主任科员、主任科员</w:t>
        <w:br/>
      </w:r>
      <w:r>
        <w:t>1998.01—2002.12 黑龙江省政府办公厅综合处副处级秘书</w:t>
        <w:br/>
      </w:r>
      <w:r>
        <w:t>2002.12—2003.10 黑龙江省人大常委会办公厅正处级秘书</w:t>
        <w:br/>
      </w:r>
      <w:r>
        <w:t>2003.10—2004.02 宾县委副书记（挂职）</w:t>
        <w:br/>
      </w:r>
      <w:r>
        <w:t>2004.02—2009.03 宾县委副书记（正处级）</w:t>
        <w:br/>
      </w:r>
      <w:r>
        <w:t>2009.03—2010.07 宾县委副书记、政府县长</w:t>
        <w:br/>
      </w:r>
      <w:r>
        <w:t>2010.07—2011.04 宾县委副书记、政府县长、宾西经济技术开发区管委会主任</w:t>
        <w:br/>
      </w:r>
      <w:r>
        <w:t>2011.04—2011.07 宾县委副书记、政府县长、宾西经济技术开发区管委会主任（正局级）</w:t>
        <w:br/>
      </w:r>
      <w:r>
        <w:t xml:space="preserve">2011.07— 2015.08宾县委书记、宾西经济技术开发区党工委书记[1-3] </w:t>
        <w:br/>
        <w:br/>
      </w:r>
      <w:r>
        <w:t>2015.08—哈尔滨市政府党组成员、秘书长，宾县委书记、宾西经济技术开发区党工委书</w:t>
        <w:br/>
      </w:r>
      <w:r>
        <w:t xml:space="preserve">2015年6月拟任市政府党组成员，提名为市政府秘书长。[4] </w:t>
        <w:br/>
        <w:br/>
      </w:r>
      <w:r>
        <w:t xml:space="preserve">2015年8月27日哈尔滨市十四届人大常委会第二十四次会议通过决定任命：赵革为市政府秘书长。[5] </w:t>
        <w:br/>
        <w:br/>
      </w:r>
    </w:p>
    <w:p>
      <w:pPr>
        <w:pStyle w:val="Heading3"/>
      </w:pPr>
      <w:r>
        <w:t>贵州  黔东南黎平县</w:t>
      </w:r>
    </w:p>
    <w:p>
      <w:r>
        <w:rPr>
          <w:i/>
        </w:rPr>
        <w:t>张美圣</w:t>
      </w:r>
    </w:p>
    <w:p>
      <w:r>
        <w:t xml:space="preserve">张美圣，男，侗族，1963年10月出生，贵州剑河人，1984年8月参加工作，1984年3月加入中国共产党，中央党校研究生学历。 </w:t>
      </w:r>
    </w:p>
    <w:p>
      <w:r>
        <w:t>出生日期: 1963年10月</w:t>
      </w:r>
    </w:p>
    <w:p>
      <w:r>
        <w:t>中文名: 张美圣</w:t>
      </w:r>
    </w:p>
    <w:p>
      <w:r>
        <w:t>出生地: 贵州剑河</w:t>
      </w:r>
    </w:p>
    <w:p>
      <w:r>
        <w:t>国    籍: 中国</w:t>
      </w:r>
    </w:p>
    <w:p>
      <w:r>
        <w:t>毕业院校: 中央党校</w:t>
      </w:r>
    </w:p>
    <w:p>
      <w:r>
        <w:t>民    族: 侗族</w:t>
      </w:r>
    </w:p>
    <w:p>
      <w:r>
        <w:t>简历：</w:t>
      </w:r>
      <w:r>
        <w:t>现任贵州省科协党组书记，副主席。</w:t>
        <w:br/>
      </w:r>
      <w:r>
        <w:t>1980.09——1984.07，在贵州民族学院中文系汉语言文学专业学习；</w:t>
        <w:br/>
      </w:r>
      <w:r>
        <w:t>1984.08——1985.08，贵州省剑河县南哨乡工作员；</w:t>
        <w:br/>
      </w:r>
      <w:r>
        <w:t>1985.08——1986.11，贵州省剑河县展么乡党委书记；</w:t>
        <w:br/>
      </w:r>
      <w:r>
        <w:t>1986.11——1989.07，贵州省黔东南州委组织部工作员；</w:t>
        <w:br/>
      </w:r>
      <w:r>
        <w:t>1989.07——1992.02，贵州省黔东南州委组织部干部科副科长；</w:t>
        <w:br/>
      </w:r>
      <w:r>
        <w:t>1992.02——1993.11，贵州省黔东南州委组织部干部科科长（其间：1992.04—1993.04挂任贵州省委组织部宣教处主任科员）；</w:t>
        <w:br/>
      </w:r>
      <w:r>
        <w:t>1993.11——1994.02，贵州省黔东南州委办正科级干部；</w:t>
        <w:br/>
      </w:r>
      <w:r>
        <w:t>1994.02——1995.06，贵州省黔东南州委办综合信息科科长；</w:t>
        <w:br/>
      </w:r>
      <w:r>
        <w:t>1995.06——1997.05，贵州省黔东南州委组织部副部长；</w:t>
        <w:br/>
      </w:r>
      <w:r>
        <w:t>1997.05——1997.12，贵州省黎平县委副书记；</w:t>
        <w:br/>
      </w:r>
      <w:r>
        <w:t>1997.12——2000.02，贵州省黎平县委书记（其间：1999.102001.10在清华大学贵州现代公共管理党政干部高级研修班学习)；</w:t>
        <w:br/>
      </w:r>
      <w:r>
        <w:t>2000.02——2007.06，贵州省天柱县委书记（其间：2002.05—2002.11挂任广东省广州市东山区区长助理；2004.09—2005.01在中央党校干部理论培训班学习；2005.01—2007.01在中央党校在职研究生班学习）；</w:t>
        <w:br/>
      </w:r>
      <w:r>
        <w:t>2007.06——2010.05，贵州省铜仁地委委员、纪委书记；</w:t>
        <w:br/>
      </w:r>
      <w:r>
        <w:t xml:space="preserve">2010.05——2012.09，贵州省纪委常委、秘书长；[1] </w:t>
        <w:br/>
        <w:br/>
      </w:r>
      <w:r>
        <w:t>2012.09——2015.05，贵州省纪委常委、省监察厅副厅长；</w:t>
        <w:br/>
      </w:r>
      <w:r>
        <w:t>2015.05——，贵州省纪委常委、省科协党组书记、副主席。</w:t>
        <w:br/>
      </w:r>
      <w:r>
        <w:t xml:space="preserve">2015年5月11日，贵州省科协召开干部职工大会。贵州省委组织部有关同志首先宣布省委任命决定：张美圣担任贵州省科协党组书记，提名省科协八届副主席候选人选，按科协章程进行选举。[2] </w:t>
        <w:br/>
        <w:br/>
      </w:r>
    </w:p>
    <w:p>
      <w:pPr>
        <w:pStyle w:val="Heading3"/>
      </w:pPr>
      <w:r>
        <w:t>陕西  榆林横山县</w:t>
      </w:r>
    </w:p>
    <w:p>
      <w:r>
        <w:rPr>
          <w:i/>
        </w:rPr>
        <w:t>刘春桥</w:t>
      </w:r>
    </w:p>
    <w:p>
      <w:r>
        <w:t>刘春桥：陕西省榆林市政协主席、党组书记</w:t>
      </w:r>
    </w:p>
    <w:p>
      <w:r>
        <w:t>简历：</w:t>
      </w:r>
      <w:r>
        <w:t>刘春桥：专家学者</w:t>
        <w:br/>
      </w:r>
    </w:p>
    <w:p>
      <w:pPr>
        <w:pStyle w:val="Heading3"/>
      </w:pPr>
      <w:r>
        <w:t>广东  河源和平县</w:t>
      </w:r>
    </w:p>
    <w:p>
      <w:r>
        <w:rPr>
          <w:i/>
        </w:rPr>
        <w:t>钟木邦</w:t>
      </w:r>
    </w:p>
    <w:p>
      <w:r>
        <w:t>钟木邦，男，1953年7月出生，汉族，广东龙川人，1975年7月入党，1972年8月参加工作，大专学历（华南农业大学农业经济管理专业）。    1972年08月--1974年12月  在龙川县新田公社新田大队任团委支书</w:t>
      </w:r>
    </w:p>
    <w:p>
      <w:r>
        <w:t>出生日期: 1953年7月</w:t>
      </w:r>
    </w:p>
    <w:p>
      <w:r>
        <w:t>民    族: 汉族</w:t>
      </w:r>
    </w:p>
    <w:p>
      <w:r>
        <w:t>中文名: 钟木邦</w:t>
      </w:r>
    </w:p>
    <w:p>
      <w:r>
        <w:t>出生地: 广东龙川</w:t>
      </w:r>
    </w:p>
    <w:p>
      <w:r>
        <w:t>国    籍: 中国</w:t>
      </w:r>
    </w:p>
    <w:p>
      <w:r>
        <w:t>性    别: 男</w:t>
      </w:r>
    </w:p>
    <w:p>
      <w:r>
        <w:t>简历：</w:t>
      </w:r>
      <w:r>
        <w:t>1974年12月--1975年09月 在龙川县新田公社做宣传工作</w:t>
        <w:br/>
      </w:r>
      <w:r>
        <w:t>1975年09月--1977年06月 任龙川县通衢公社党委副书记</w:t>
        <w:br/>
      </w:r>
      <w:r>
        <w:t>1977年06月--1979年06月 任龙川附城公社党委副书记</w:t>
        <w:br/>
      </w:r>
      <w:r>
        <w:t>1979年06月--1984年09月 任龙川县龙母公社宣传干部、区公所农业助理</w:t>
        <w:br/>
      </w:r>
      <w:r>
        <w:t>1984年09月--1986年08月 在华南农业大学脱产读书</w:t>
        <w:br/>
      </w:r>
      <w:r>
        <w:t>1986年08月--1987年02月 在龙川县丰稔区任生产助理</w:t>
        <w:br/>
      </w:r>
      <w:r>
        <w:t>1987年02月--1993年05月 任龙川县丰稔区（镇）委书记</w:t>
        <w:br/>
      </w:r>
      <w:r>
        <w:t>1993年05月--1996年08月 任中共龙川县委、县纪委书记</w:t>
        <w:br/>
      </w:r>
      <w:r>
        <w:t>1996年08月--1998年03月 任中共龙川县委副书记</w:t>
        <w:br/>
      </w:r>
      <w:r>
        <w:t>1998年03月--1998年05月 任中共和平县委副书记、县政府副县长、代县长</w:t>
        <w:br/>
      </w:r>
      <w:r>
        <w:t>1998年05月--2001年05月 任中共和平县委副书记、县政府县长</w:t>
        <w:br/>
      </w:r>
      <w:r>
        <w:t>2001年05月--2003年03月 任中共和平县委书记</w:t>
        <w:br/>
      </w:r>
      <w:r>
        <w:t>2003年03月--2005年08月 任中共和平县委书记、县人大主任</w:t>
        <w:br/>
      </w:r>
      <w:r>
        <w:t xml:space="preserve">2005年08月--2007年01月 任河源市政府党组成员、市长助理[1] </w:t>
        <w:br/>
        <w:br/>
      </w:r>
      <w:r>
        <w:t>2007年01月--至 今  任政协河源市委员会副主席</w:t>
        <w:br/>
      </w:r>
    </w:p>
    <w:p>
      <w:pPr>
        <w:pStyle w:val="Heading3"/>
      </w:pPr>
      <w:r>
        <w:t>山东  潍坊奎文区</w:t>
      </w:r>
    </w:p>
    <w:p>
      <w:r>
        <w:rPr>
          <w:i/>
        </w:rPr>
        <w:t>边峰</w:t>
      </w:r>
    </w:p>
    <w:p>
      <w:r>
        <w:t>边峰，男，汉族，1966年4月生，山东淄博人，1994年12月加入中国共产党，1986年7月参加工作，大学学历。十二届市委委员。现任临沂市副市长、市政府党组成员。</w:t>
      </w:r>
    </w:p>
    <w:p>
      <w:r>
        <w:t>时    间: 1966年4月</w:t>
      </w:r>
    </w:p>
    <w:p>
      <w:r>
        <w:t>民    族: 汉族</w:t>
      </w:r>
    </w:p>
    <w:p>
      <w:r>
        <w:t>中文名: 边峰</w:t>
      </w:r>
    </w:p>
    <w:p>
      <w:r>
        <w:t>籍    贯: None</w:t>
      </w:r>
    </w:p>
    <w:p>
      <w:r>
        <w:t>简历：</w:t>
      </w:r>
      <w:r>
        <w:t>1982.09-1986.07 山东农业大学土壤与农业化学专业</w:t>
        <w:br/>
        <w:br/>
        <w:br/>
        <w:br/>
        <w:t>学习</w:t>
        <w:br/>
      </w:r>
      <w:r>
        <w:t>1986.07-1987.03 淄博市良种繁殖场技术员</w:t>
        <w:br/>
      </w:r>
      <w:r>
        <w:t>1987.03-1990.12 淄博市土肥站助理农艺师</w:t>
        <w:br/>
      </w:r>
      <w:r>
        <w:t>1990.12-1992.03 淄博市土肥站副站长（淄博市农业局办公室帮助工作）</w:t>
        <w:br/>
      </w:r>
      <w:r>
        <w:t>1992.03-1994.06 淄博市农业局生产科副科长</w:t>
        <w:br/>
      </w:r>
      <w:r>
        <w:t>1994.06-1996.01 淄博市农业局农村能源办公室主任</w:t>
        <w:br/>
      </w:r>
      <w:r>
        <w:t>1996.01-1997.05 淄博市农业局科技教育科科长</w:t>
        <w:br/>
      </w:r>
      <w:r>
        <w:t>1997.05-2000.03 淄博市农业局办公室主任</w:t>
        <w:br/>
      </w:r>
      <w:r>
        <w:t>2000.03-2000.06 淄博市农业局助理调研员</w:t>
        <w:br/>
      </w:r>
      <w:r>
        <w:t>2000.06-2002.09 淄博市农业局助理调研员、挂职任昌乐县委副书记</w:t>
        <w:br/>
      </w:r>
      <w:r>
        <w:t>2002.09-2003.01 昌乐县委副书记</w:t>
        <w:br/>
      </w:r>
      <w:r>
        <w:t>2003.01-2004.05 昌乐县委副书记、副县长</w:t>
        <w:br/>
      </w:r>
      <w:r>
        <w:t>2004.05-2008.02 昌乐县委书记、援藏任南木林县委书记</w:t>
        <w:br/>
      </w:r>
      <w:r>
        <w:t>2008.02-2010.01 潍坊市奎文区委书记、区委党校校长</w:t>
        <w:br/>
      </w:r>
      <w:r>
        <w:t>2010.01-2011.11 潍坊市奎文区委书记、区人大常委会主任、区委党校校长</w:t>
        <w:br/>
      </w:r>
      <w:r>
        <w:t>2011.11-2011.12 潍坊市政府党组成员</w:t>
        <w:br/>
      </w:r>
      <w:r>
        <w:t>2011.12-2012.01 临沂市副市长、市政府党组成员</w:t>
        <w:br/>
      </w:r>
      <w:r>
        <w:t>2012.01-2013.08 临沂市副市长、市政府党组成员，市蒙山旅游区管委会党委书记，临沂商城管委会党委书记</w:t>
        <w:br/>
      </w:r>
      <w:r>
        <w:t xml:space="preserve">2013.08- 临沂市副市长、市政府党组成员[1] </w:t>
        <w:br/>
        <w:br/>
      </w:r>
      <w:r>
        <w:t>负责国土资源、城乡规划、建设、城管执法、房产管理、住房资金管理、人民防空、园林和滨河景区管理，公安、司法、国家安全、信访、社会稳定等方面的工作；牵头负责房地产（城市综合体）产业推进工作。</w:t>
        <w:br/>
      </w:r>
      <w:r>
        <w:t>分管市国土资源局、市规划局、市住房和城乡建设委员会、市城市管理局、市房产和住房保障局、市住房公积金管理中心、市人民防空办公室、市园林局（市滨河景区管委会办公室），市公安局（公安消防局）、市司法局。</w:t>
        <w:br/>
      </w:r>
      <w:r>
        <w:t xml:space="preserve">联系国家安全局、市委610办公室、市委市政府信访局、山东省第七地质矿产勘查院。[1] </w:t>
        <w:br/>
        <w:br/>
      </w:r>
    </w:p>
    <w:p>
      <w:pPr>
        <w:pStyle w:val="Heading3"/>
      </w:pPr>
      <w:r>
        <w:t>海南  省直辖儋州市</w:t>
      </w:r>
    </w:p>
    <w:p>
      <w:r>
        <w:rPr>
          <w:i/>
        </w:rPr>
        <w:t>张力夫</w:t>
      </w:r>
    </w:p>
    <w:p>
      <w:r>
        <w:t>张力夫，男，汉族，1952年5月生，海南东方人，研究生学历，讲师，1969年3月参加工作，1977年6月加入中国共产党。曾任海南省人大常委会副主任。</w:t>
      </w:r>
    </w:p>
    <w:p>
      <w:r>
        <w:t>出生日期: 1952年5月</w:t>
      </w:r>
    </w:p>
    <w:p>
      <w:r>
        <w:t>信    仰: 共产主义</w:t>
      </w:r>
    </w:p>
    <w:p>
      <w:r>
        <w:t>中文名: 张力夫</w:t>
      </w:r>
    </w:p>
    <w:p>
      <w:r>
        <w:t>出生地: 海南东方市</w:t>
      </w:r>
    </w:p>
    <w:p>
      <w:r>
        <w:t>简历：</w:t>
      </w:r>
      <w:r>
        <w:t xml:space="preserve">2016年3月30日，因严重违纪受到开除党籍处分，按照副科级确定退休待遇。[1] </w:t>
        <w:br/>
        <w:br/>
      </w:r>
      <w:r>
        <w:t>1969年3月—1980年10月 广东省海南黎族苗族自治州东方县国营尧文农场工人、小学教师、政治处教员、宣传干事、工会干事；</w:t>
        <w:br/>
      </w:r>
      <w:r>
        <w:t>1980年10月—1981年11月 广东省海南黎族苗族自治州东方县八所镇建设委员会政工员；</w:t>
        <w:br/>
      </w:r>
      <w:r>
        <w:t>1981年11月—1984年8月 广东省委党校理论师资本科班学习；</w:t>
        <w:br/>
      </w:r>
      <w:r>
        <w:t>1984年8月—1985年9月 广东省海南黎族苗族自治州委党校党史、党建教研室副主任；</w:t>
        <w:br/>
      </w:r>
      <w:r>
        <w:t>1985年9月—1987年7月 中央党校理论部中共党史专业研究生班学习；</w:t>
        <w:br/>
      </w:r>
      <w:r>
        <w:t>1987年7月—1988年6月 广东省海南黎族苗族自治州（海南省）委党校党史、党建教研室副主任；</w:t>
        <w:br/>
      </w:r>
      <w:r>
        <w:t>1988年6月—1993年2月 海南省委党校通什教学点领导小组成员、领导科学教研室副主任（期间：1991年6月-1992年6月，在儋县县委挂职锻炼任副书记）；</w:t>
        <w:br/>
      </w:r>
      <w:r>
        <w:t>1993年2月—1994年3月 海南省儋州市委副书记；</w:t>
        <w:br/>
      </w:r>
      <w:r>
        <w:t>1994年3月—1995年1月 海南省儋州市委副书记，副市长；</w:t>
        <w:br/>
      </w:r>
      <w:r>
        <w:t>1995年1月—1998年3月 海南省琼中黎族苗族自治县委书记；</w:t>
        <w:br/>
      </w:r>
      <w:r>
        <w:t>1998年3月—1998年8月 海南省琼中黎族苗族自治县委书记，县人大常委会主任；</w:t>
        <w:br/>
      </w:r>
      <w:r>
        <w:t>1998年8月—1999年1月 海南省陵水黎族自治县委书记；</w:t>
        <w:br/>
      </w:r>
      <w:r>
        <w:t>1999年1月—1999年12月 海南省陵水黎族自治县委书记（副厅级）；</w:t>
        <w:br/>
      </w:r>
      <w:r>
        <w:t>1999年12月—2001年5月 海南省儋州市委书记，市人大常委会主任；</w:t>
        <w:br/>
      </w:r>
      <w:r>
        <w:t>2001年5月—2002年11月 海南省儋州市委书记，市人大常委会主任（正厅级）；</w:t>
        <w:br/>
      </w:r>
      <w:r>
        <w:t>2002年11月—2003年2月 待安排工作（2002年3月-2003年1月，在中央党校中青班学习）；</w:t>
        <w:br/>
      </w:r>
      <w:r>
        <w:t>2003年2月—2003年10月 海南省农垦总局（总公司）局长（总经理）、党委书记；</w:t>
        <w:br/>
      </w:r>
      <w:r>
        <w:t>2003年10月—2008年1月 海南省农垦总局（总公司）党委书记；</w:t>
        <w:br/>
      </w:r>
      <w:r>
        <w:t>2008年1月—2010年8月 海南省政协副主席，省农垦总局（总公司）党委书记；</w:t>
        <w:br/>
      </w:r>
      <w:r>
        <w:t>2010年8月—2011年2月 海南省政协副主席，省农垦总局党委书记；</w:t>
        <w:br/>
      </w:r>
      <w:r>
        <w:t xml:space="preserve">2011年2月—2011年7月 海南省人大常委会副主任，省农垦总局党委书记；[2] </w:t>
        <w:br/>
        <w:br/>
      </w:r>
      <w:r>
        <w:t xml:space="preserve">2011年7月—2016年1月 海南省人大常委会副主任；[3] </w:t>
        <w:br/>
        <w:br/>
      </w:r>
      <w:r>
        <w:t xml:space="preserve">中共十六大、十七大代表，四届、五届海南省委委员。[4] </w:t>
        <w:br/>
        <w:br/>
      </w:r>
      <w:r>
        <w:t>2016年3月30日，经中共中央批准，中共中央纪委对海南省人大常委会原副主任张力夫严重违纪问题进行了立案审查。</w:t>
        <w:br/>
      </w:r>
      <w:r>
        <w:t xml:space="preserve">经查，张力夫身为党的高级领导干部，党的观念淡漠，纪律意识淡薄，严重违反中央八项规定精神，接受公款宴请；严重违反组织纪律，在组织函询时不如实说明问题；严重违反廉洁纪律，收受礼品、礼金，默许亲属利用其本人职权谋取私利；严重违反工作纪律，履行全面从严治党主体责任不力，违规干预有关单位纪律审查工作。依据《中国共产党纪律处分条例》有关规定，经中央纪委常委会议审议并报中共中央批准，决定给予张力夫开除党籍处分，按照副科级确定退休待遇。[5] </w:t>
        <w:br/>
        <w:br/>
      </w:r>
    </w:p>
    <w:p>
      <w:pPr>
        <w:pStyle w:val="Heading3"/>
      </w:pPr>
      <w:r>
        <w:t>河北  廊坊市霸州市</w:t>
      </w:r>
    </w:p>
    <w:p>
      <w:r>
        <w:rPr>
          <w:i/>
        </w:rPr>
        <w:t>杨杰</w:t>
      </w:r>
    </w:p>
    <w:p>
      <w:r>
        <w:t>杨杰，男，48岁，中共党员，教授，国际经济与贸易专业学科带头人。有较扎实的理论功底和较高的学术造诣。</w:t>
      </w:r>
    </w:p>
    <w:p>
      <w:r>
        <w:t>出生日期: 1966</w:t>
      </w:r>
    </w:p>
    <w:p>
      <w:r>
        <w:t>性    别: 男</w:t>
      </w:r>
    </w:p>
    <w:p>
      <w:r>
        <w:t>中文名: 杨杰</w:t>
      </w:r>
    </w:p>
    <w:p>
      <w:r>
        <w:t>职    业: 副教授</w:t>
      </w:r>
    </w:p>
    <w:p>
      <w:r>
        <w:t>简历：</w:t>
      </w:r>
      <w:r>
        <w:t>中国地质大学长城学院人文经管系工商管理教研室主任，副教授。</w:t>
        <w:br/>
      </w:r>
      <w:r>
        <w:t>杨杰，男，48岁，中共党员，教授，国际经济与贸易专业学科带头人。有较扎实的理论功底和较高的学术造诣。</w:t>
        <w:br/>
      </w:r>
      <w:r>
        <w:t>中国地质大学长城学院人文经管系工商管理教研室主任，副教授。</w:t>
        <w:br/>
      </w:r>
      <w:r>
        <w:t>2008年参与完成河北省科技厅规划课题 “农村科技进步中金融支持问题研究”（本人排名第三）和河北省教育厅“十一五”规划课题“高职高专教育实践教学体系研究” （本人排名第二），两项课题于2008年结项。2009年参与完成河北省社会科学发展研究课题 “新能源的推广应用——政府怎么办？” （本人排名第二），该课题于2009年已结项。</w:t>
        <w:br/>
      </w:r>
      <w:r>
        <w:t>1、编著《组织行为学》，北京大学出版社，2008年8月出版。</w:t>
        <w:br/>
      </w:r>
      <w:r>
        <w:t>2、主编《国际贸易实务操作教程》，中国经济出版社，2009年8月出版。</w:t>
        <w:br/>
      </w:r>
      <w:r>
        <w:t>3、主编《商务谈判》，大连理工大学出版社，2009年7月出版。</w:t>
        <w:br/>
      </w:r>
      <w:r>
        <w:t>1．《提高中小企业产品市场竞争力的有效途径》（江西社会科学2003.3）</w:t>
        <w:br/>
      </w:r>
      <w:r>
        <w:t>2.《我国企业持续增强核心竞争力的对策研究》(国有资产管理2007.9)</w:t>
        <w:br/>
      </w:r>
      <w:r>
        <w:t>3．《国外对我国反倾销的特点及成因分析》(中国市场2007.6)</w:t>
        <w:br/>
      </w:r>
      <w:r>
        <w:t>4．《我国企业成功应对国外反倾销的途径》(经营与管理2007.7)</w:t>
        <w:br/>
      </w:r>
      <w:r>
        <w:t>5．《国际贸易摩擦的特点及我国的对策》 (中国市场2007.8)</w:t>
        <w:br/>
      </w:r>
      <w:r>
        <w:t>6．《中日企业竞争力的比较》(经营与管理2008.5)</w:t>
        <w:br/>
      </w:r>
      <w:r>
        <w:t>7．《我国行业组织应对国外反倾销的对策研究》(经营与管理2008.8)</w:t>
        <w:br/>
      </w:r>
      <w:r>
        <w:t>8．《论我国中小企业领导者的自我管理》(华北水利水电学院学报2001.3)</w:t>
        <w:br/>
      </w:r>
      <w:r>
        <w:t>9．《论企业核心竞争力的特征与构成》(华北水利水电学院学报2003.2)</w:t>
        <w:br/>
      </w:r>
      <w:r>
        <w:t>10．《企业核心竞争力的有效培育途径研究》(华北水利水电学院学报2005.1)</w:t>
        <w:br/>
      </w:r>
      <w:r>
        <w:t>11.《高职营销人才素质评价体系研究》(河北软件职业技术学院学报2006.3)</w:t>
        <w:br/>
      </w:r>
      <w:r>
        <w:t>12．《我国中小企业自主创新能力培育途径研究》（河北经贸大学学报2006.4）</w:t>
        <w:br/>
      </w:r>
      <w:r>
        <w:t>13．《中日韩企业核心竞争力的比较研究》（日本问题研究2006.4）</w:t>
        <w:br/>
      </w:r>
      <w:r>
        <w:t>14．《中国企业应对绿色贸易壁垒的策略研究》（经济与管理2006.9）</w:t>
        <w:br/>
      </w:r>
      <w:r>
        <w:t>15．《日韩企业适应经济环境变化的做法及启示》（日本问题研究2007.2）</w:t>
        <w:br/>
      </w:r>
      <w:r>
        <w:t>16．《论高职院校专业特色的培育途径》（河北大学成人教育学院学报2007.3）</w:t>
        <w:br/>
      </w:r>
      <w:r>
        <w:t>17．《高职高专教育实践教学体系研究》（河北大学成人教育学院学报2008.1）</w:t>
        <w:br/>
      </w:r>
      <w:r>
        <w:t>18.《论构建河北新能源推广应用的政策支持体系》（经济论坛2008.24）</w:t>
        <w:br/>
      </w:r>
      <w:r>
        <w:t>19.《我国中小企业技术创新能力的培育途径》（河北软件职业技术学院学报2009.3）</w:t>
        <w:br/>
      </w:r>
    </w:p>
    <w:p>
      <w:pPr>
        <w:pStyle w:val="Heading3"/>
      </w:pPr>
      <w:r>
        <w:t>湖北  十堰郧西县</w:t>
      </w:r>
    </w:p>
    <w:p>
      <w:r>
        <w:rPr>
          <w:i/>
        </w:rPr>
        <w:t>彭承志</w:t>
      </w:r>
    </w:p>
    <w:p>
      <w:r>
        <w:t>彭承志，汉族，湖北房县人，1955年5月出生，1972年10月参加工作，中共党员，中南财经大学毕业。现任十堰市委常委、市总工会主席。</w:t>
      </w:r>
    </w:p>
    <w:p>
      <w:r>
        <w:t>出生日期: 1955年5月</w:t>
      </w:r>
    </w:p>
    <w:p>
      <w:r>
        <w:t>民    族: 汉族</w:t>
      </w:r>
    </w:p>
    <w:p>
      <w:r>
        <w:t>国    籍: 中国</w:t>
      </w:r>
    </w:p>
    <w:p>
      <w:r>
        <w:t>中文名: 彭承志</w:t>
      </w:r>
    </w:p>
    <w:p>
      <w:r>
        <w:t>政治面貌: 中共党员</w:t>
      </w:r>
    </w:p>
    <w:p>
      <w:r>
        <w:t>简历：</w:t>
      </w:r>
      <w:r>
        <w:br/>
        <w:br/>
        <w:br/>
        <w:br/>
        <w:br/>
      </w:r>
      <w:r>
        <w:t>1972年10月-1975年5月房县商业局干部；</w:t>
        <w:br/>
      </w:r>
      <w:r>
        <w:t>1975年5月-1982年3月房县供销社副股长；</w:t>
        <w:br/>
      </w:r>
      <w:r>
        <w:t>1982年3月-1985年1月中南财经学院财政金融专业学员；</w:t>
        <w:br/>
      </w:r>
      <w:r>
        <w:t>1985年1月-1986年3月房县政府办科长、副主任；</w:t>
        <w:br/>
      </w:r>
      <w:r>
        <w:t>1986年3月-1990年9月房县商业局局长、党组副书记、书记；</w:t>
        <w:br/>
      </w:r>
      <w:r>
        <w:t>1990年9月-1992年9月房县青峰镇党委书记；</w:t>
        <w:br/>
      </w:r>
      <w:r>
        <w:t>1992年9月-1993年11月房县副县长；</w:t>
        <w:br/>
      </w:r>
      <w:r>
        <w:t>1993年11月-1998年9月房县县委常委、副县长；</w:t>
        <w:br/>
      </w:r>
      <w:r>
        <w:t>1998年9月-1998年12月郧西县委副书记、副县长、代县长；</w:t>
        <w:br/>
      </w:r>
      <w:r>
        <w:t>1999年1月-2000年6月郧西县委副书记、县长；</w:t>
        <w:br/>
      </w:r>
      <w:r>
        <w:t>2000年6月-2001年10月郧西县委书记、县长；</w:t>
        <w:br/>
      </w:r>
      <w:r>
        <w:t>2001年11月- 郧西县委书记；</w:t>
        <w:br/>
      </w:r>
      <w:r>
        <w:t>2004年1月- 郧西县人大常委会主任（其间2002年3月-2004年9月华中师范大学网络教育学院汉语言文学专业本科班学习）。</w:t>
        <w:br/>
      </w:r>
      <w:r>
        <w:t>2005年1月22日，十堰市三届人大一次会议被选举为十堰市副市长。</w:t>
        <w:br/>
      </w:r>
      <w:r>
        <w:t>2010年2月，任十堰市委常委、副市长。</w:t>
        <w:br/>
      </w:r>
      <w:r>
        <w:t>2010年4月，任十堰市委常委。</w:t>
        <w:br/>
      </w:r>
      <w:r>
        <w:t>2010年8月，当选为十堰市总工会主席。</w:t>
        <w:br/>
      </w:r>
      <w:r>
        <w:t xml:space="preserve">2012年1月任十堰市委常委、统战部长、市总工会主席[1] </w:t>
        <w:br/>
        <w:t>。</w:t>
        <w:br/>
      </w:r>
      <w:r>
        <w:t>负责城乡建设、公安、国家安全、司法、金融保险、地震等工作。协助市长分管规划工作。分管市建设委员会、环保局、房管局、规划局、市政园林局、人防办、公安局、司法局、地震局、建材行业投资促进中心、建设投资管理办、土地开发总公司和民兵预备役工作；协管国家安全局和金融保险行业。联系十堰军分区、市法院、检察院和驻市部队（包括武警支队、消防支队）。</w:t>
        <w:br/>
      </w:r>
    </w:p>
    <w:p>
      <w:pPr>
        <w:pStyle w:val="Heading3"/>
      </w:pPr>
      <w:r>
        <w:t>广西  柳州市融安县</w:t>
      </w:r>
    </w:p>
    <w:p>
      <w:r>
        <w:rPr>
          <w:i/>
        </w:rPr>
        <w:t>龙定茂</w:t>
      </w:r>
    </w:p>
    <w:p>
      <w:r>
        <w:t>龙定茂，曾任广西来宾市人大常委会副主任。</w:t>
      </w:r>
    </w:p>
    <w:p>
      <w:r>
        <w:t>简历：</w:t>
      </w:r>
      <w:r>
        <w:t>任免信息</w:t>
        <w:br/>
      </w:r>
      <w:r>
        <w:t xml:space="preserve">2016年1月25日，来宾市第三届人民代表大会常务委员会第40次会议通过：接受龙定茂辞去广西来宾市人大常委会副主任职务的请求。[1] </w:t>
        <w:br/>
        <w:br/>
      </w:r>
    </w:p>
    <w:p>
      <w:pPr>
        <w:pStyle w:val="Heading3"/>
      </w:pPr>
      <w:r>
        <w:t>湖南  衡阳蒸湘区</w:t>
      </w:r>
    </w:p>
    <w:p>
      <w:r>
        <w:rPr>
          <w:i/>
        </w:rPr>
        <w:t>唐文峰</w:t>
      </w:r>
    </w:p>
    <w:p>
      <w:r>
        <w:t xml:space="preserve">唐文峰，[1] </w:t>
        <w:br/>
        <w:t xml:space="preserve">男，汉族，1967年6月出生，湖南省衡阳市人。1985年1月参加工作，1992年入党。大学本科学历。历任中共衡阳市南岳区委常委、纪委书记，中共衡阳市南岳区委副书记，中共衡阳市蒸湘区委副书记、区长，中共衡阳市蒸湘区委书记，原任湖南省衡阳市人民政府副市长[2] </w:t>
        <w:br/>
        <w:t xml:space="preserve"> 。</w:t>
      </w:r>
    </w:p>
    <w:p>
      <w:r>
        <w:t>出生日期: 1967年6月</w:t>
      </w:r>
    </w:p>
    <w:p>
      <w:r>
        <w:t>信    仰: 共产主义</w:t>
      </w:r>
    </w:p>
    <w:p>
      <w:r>
        <w:t>中文名: 唐文峰</w:t>
      </w:r>
    </w:p>
    <w:p>
      <w:r>
        <w:t>出生地: None</w:t>
      </w:r>
    </w:p>
    <w:p>
      <w:r>
        <w:t>国    籍: 中国</w:t>
      </w:r>
    </w:p>
    <w:p>
      <w:r>
        <w:t>职    业: 公务员</w:t>
      </w:r>
    </w:p>
    <w:p>
      <w:r>
        <w:t>主要成就: None</w:t>
      </w:r>
    </w:p>
    <w:p>
      <w:r>
        <w:t>民    族: 汉族</w:t>
      </w:r>
    </w:p>
    <w:p>
      <w:r>
        <w:t>简历：</w:t>
      </w:r>
      <w:r>
        <w:br/>
        <w:br/>
        <w:br/>
        <w:br/>
        <w:t xml:space="preserve">1985年1月——1989年1月，湖南省衡阳县法院书记员；[2] </w:t>
        <w:br/>
        <w:br/>
      </w:r>
      <w:r>
        <w:t>1989年1月——1993年6月，中共湖南省衡阳市纪委干事；</w:t>
        <w:br/>
      </w:r>
      <w:r>
        <w:t>1993年6月——1995年2月，中共湖南省衡阳市纪委副科级纪检监察员；</w:t>
        <w:br/>
      </w:r>
      <w:r>
        <w:t>1995年2月——1996年5月，中共湖南省衡阳市纪委正科级纪检监察员；</w:t>
        <w:br/>
      </w:r>
      <w:r>
        <w:t>1996年5月——1998年1月，中共湖南省衡阳市纪委财务监察所主任；</w:t>
        <w:br/>
      </w:r>
      <w:r>
        <w:t>1998年1月——2000年8月，中共湖南省衡阳市纪委执法监察室副主任、财务监察所主任；</w:t>
        <w:br/>
      </w:r>
      <w:r>
        <w:t>2000年8月——2002年1月，中共湖南省衡阳市南岳区委常委、纪委书记；</w:t>
        <w:br/>
      </w:r>
      <w:r>
        <w:t>2002年1月——2002年9月，中共湖南省衡阳市南岳区委副书记、纪委书记；</w:t>
        <w:br/>
        <w:br/>
        <w:br/>
        <w:br/>
        <w:br/>
        <w:t>衡阳市人民政府副市长、耒阳市委书记唐文峰</w:t>
        <w:br/>
        <w:br/>
        <w:br/>
      </w:r>
      <w:r>
        <w:t>2002年9月——2006年5月，中共湖南省衡阳市南岳区委副书记（2005年12月任湖南省第八届青年联合会委员、常委）；</w:t>
        <w:br/>
      </w:r>
      <w:r>
        <w:t>2006年5月——2006年9月，中共湖南省衡阳市蒸湘区委副书记、政府副区长、代理区长、政府党组书记；</w:t>
        <w:br/>
      </w:r>
      <w:r>
        <w:t>2006年9月——2008年5月，中共湖南省衡阳市蒸湘区委副书记、区政府党组书记、区长（2007年8月任湖南省第九届青年联合会委员、常委）；</w:t>
        <w:br/>
      </w:r>
      <w:r>
        <w:t>2008年5月——2012年2月，中共湖南省衡阳市蒸湘区委书记；</w:t>
        <w:br/>
      </w:r>
      <w:r>
        <w:t xml:space="preserve">2012年2月27日——2012年12月31日，中共湖南省耒阳市委书记。[1] </w:t>
        <w:br/>
        <w:br/>
      </w:r>
      <w:r>
        <w:t xml:space="preserve">2012年12月31日——2013年4月，湖南省衡阳市人民政府副市长[4] </w:t>
        <w:br/>
        <w:t xml:space="preserve">、中共耒阳市委书记[3] </w:t>
        <w:br/>
        <w:br/>
      </w:r>
      <w:r>
        <w:t xml:space="preserve">2013年4月——2014年1月21日，湖南省衡阳市副市长[5] </w:t>
        <w:br/>
        <w:t>.</w:t>
        <w:br/>
      </w:r>
      <w:r>
        <w:t xml:space="preserve">2011年11月30日，衡阳市蒸湘区委书记唐文峰在中共衡阳市委党校为全市村党组织书记加强社会管理创新集中培训轮训班学员上了一堂《如何当好村支书》的精彩辅导课[6] </w:t>
        <w:br/>
        <w:t>。</w:t>
        <w:br/>
      </w:r>
      <w:r>
        <w:t xml:space="preserve">2012年3月11日，衡阳市调煤保电工作会议在大唐集团耒阳电厂召开，衡阳市委常委、常务副市长段志刚要求，各相关部门要顶住压力，想法设法，确保完成调煤保电任务。衡阳市人民政府副市长胡水龙出席会议，衡阳市政府党组成员、副厅级干部张六生主持会议。耒阳市委书记唐文峰，耒阳市委常委、副市长罗卫华及相关部门单位负责人参加会议[7] </w:t>
        <w:br/>
        <w:t>。</w:t>
        <w:br/>
        <w:br/>
        <w:br/>
        <w:br/>
        <w:br/>
        <w:t>唐文峰为衡阳市村党组织书记授课</w:t>
        <w:br/>
        <w:br/>
        <w:br/>
      </w:r>
      <w:r>
        <w:t xml:space="preserve">2012年6月15日，常务副省长于来山一行莅临耒阳市，考察调煤保电工作。衡阳市委书记童名谦主持座谈会并介绍情况，耒阳市委书记唐文峰陪同考察并介绍耒阳情况[8] </w:t>
        <w:br/>
        <w:t>。</w:t>
        <w:br/>
      </w:r>
      <w:r>
        <w:t xml:space="preserve">2012年12月15日至16日，省旅游局党组成员、副局长刘绵松率省乡镇企业局、省旅游局产业处、省人社厅就业处相关负责人对耒阳市创建湖南省旅游强县工作进行了考核验收。衡阳市旅游局长彭幼平、耒阳市委书记唐文峰、市长蒋云良等领导以及耒阳市创建成员单位参加考核[9] </w:t>
        <w:br/>
        <w:t>。</w:t>
        <w:br/>
      </w:r>
      <w:r>
        <w:t xml:space="preserve">2012年12月31日，衡阳市十四届人大一次会议在衡阳市政府会议中心举行第三次全体会议。会议由本次主席团常务主席、执行主席童名谦主持。张自银为衡阳市人民政府市长，段志刚、朱玉萍、邓柯、周学农、胡水龙、唐文峰、周辉斌为衡阳市人民政府副市长[10] </w:t>
        <w:br/>
        <w:t>。</w:t>
        <w:br/>
      </w:r>
      <w:r>
        <w:t>唐文峰同志党性修养和整体素养较高，作风民主，注重团结，领导能力和领导水平比较高，思想解放，富有开拓创新精神，工作思路清晰，考虑问题细致周到，办事沉稳，作风务实，在历任岗位上业绩突出；特别是任蒸湘区位书记以来，实现了蒸湘区的新发展、新跨越，在干部群众中，形象、口碑良好。省委和衡阳市委认为，唐文峰同志是耒阳市委书记的合适人选。</w:t>
        <w:br/>
      </w:r>
      <w:r>
        <w:t>（2012年2月27日）</w:t>
        <w:br/>
        <w:br/>
        <w:br/>
        <w:br/>
        <w:t xml:space="preserve">耒阳是一块神奇的土地，有悠久灿烂的文化，是农耕文明的源头，是伟大发明家蔡伦的家乡。耒阳在历届班子的领导下，全市经济社会实现了又好又快地科学发展，能来耒阳工作倍感荣幸，也深感责任重大，从今天起将融入耒阳，做一名真正的耒阳人，为耒阳的发展尽职，为耒阳140万人民服好务，做到不辱使命，不负重托，不辜负人民的期望。一要坚定不移推动科学发展。把办事创业，推动科学发展作为一种崇高的使命，认真践行抓科学发展就是抓大项目、好项目的理论，认真落实市委经济工作会议精神和稳中求进的总要求，将富民强市放在落实科学发展观的核心位置毫不动摇，抓好市委、市政府各项工作的落实，巩固和发展经济社会全面较快发展的良好态势。突出安全发展理念，高度重视和全面抓好安全生产工作，以高度的责任心促安全措施的落实，用安全生产的实际效果来检验干部。二要以人为本努力改善民生。时刻牢记权为民所系，利为民所谋的宗旨，以高度的责任心，坚定不移地维护人民利益，始终站在人民的立场，坚持把人民拥不拥护、赞不赞成、高不高兴，作为工作的衡量标准，坚持把实施好、维护好、发展好人民根本利益作为一切工作的出发点和落脚点，千方百计加快耒阳的发展，倾注心血把耒阳的事办好，做到“先天下之忧而忧，后天下之乐而乐”，将人民的冷暖放在心上，尽心尽力为民谋福祉。三要维护团结营造好干事氛围。充分依靠四套班子和集体智慧，凝聚各方力量，特别是基层组织的力量，共谋发展。视事业如山，视名利如水，坚持以发展凝聚人心，坚持以正确的用人导向凝聚人心，在工作决策上带头遵守党纪，认真执行民主集中制原则，充分发扬党内明主，坚持做到统揽不包揽，集中不集权，果断不武断，在选人用人上严格按条例办事，做到工作正派，任人唯贤。四要以身作则保持清廉本色。发挥良好的示范表率作用，要求大家不做的首先不做，要求大家做到的率先做到。带头廉洁自律，牢记全心全意为人民服务的宗旨，做到秉公用权，依规办事，不谋私利。时时自重、自省、自警、自律，协力同心，努力工作，忠实履职，以科学发展的实际成果，取信于组织，取信于人民，为耒阳的美好明天不断奋斗。[11] </w:t>
        <w:br/>
        <w:br/>
      </w:r>
      <w:r>
        <w:t>唐文峰：坚持“安全发展、转型发展、人本发展”理念，切实推动耒阳科学发展。</w:t>
        <w:br/>
      </w:r>
      <w:r>
        <w:t>“2012年2月底，组织委派我到耒阳工作，我深感责任重大。”从衡阳市辖区区委书记到全省城市建成区面积最大、城市人口最多的县级市耒阳市任市委书记，职级没变，但唐文峰感到肩负的担子更重了。</w:t>
        <w:br/>
      </w:r>
      <w:r>
        <w:t>耒阳连续多年稳居全省县域经济十强，2012年财政收入达到22.63亿元，是湘南地区唯一财政收入过20亿元的县（市）。如何在高起点上保持经济社会又好又快发展？唐文峰说，要坚持“安全发展、转型发展、人本发展”理念，切实推动耒阳科学发展。</w:t>
        <w:br/>
      </w:r>
      <w:r>
        <w:t xml:space="preserve">唐文峰认为，安全发展是科学发展的前提和保障。煤炭产业一直是耒阳的支柱产业，抓煤矿安全生产就是抓发展。下一步，将着重抓好乡镇强责扩权和企业兼并重组两件事。把涉煤职能部门的职权“下沉”到乡镇，对乡镇国土所、派出所、煤炭局派驻乡镇人员的使用、调整、提拔，乡镇主要负责人有重要建议权。同时，用大整合推动大投入，以大投入推动大发展。按照省政府要求，限期将全市78家煤矿整合成19家煤业集团。[12] </w:t>
        <w:br/>
        <w:br/>
      </w:r>
      <w:r>
        <w:t>2012年11月9日上午，耒阳市召开建设领域安全生产促进大会，深入分析当前建设领域安全生产形势，正视问题，进一步落实责任，强化措施，坚决遏制各类安全事故发生。市委书记唐文峰强调，要认清现状、风险、责任、任务，认真贯彻落实《耒阳市建设工程安全生产问责办法(试行)》，要让企业出不起事故、不敢出事故，切实抓好建设领域安全生产工作。市委副书记、市长蒋云良主持会议。</w:t>
        <w:br/>
      </w:r>
      <w:r>
        <w:t xml:space="preserve">2012年，耒阳市建设施工安全生产工作存在的主要问题是：安全意识淡薄，监管手续难到位;安全投入不足，施工安全难保证;执法环境较差，监管措施难落实。建筑消防安全存在的主要问题是：消防违法行为问题突出，违规占用防火间距问题突出，降低消防技术标准设计、施工等现象普遍存在，擅自改变建筑状况，造成建筑内部消防布局达不到实际要求。[13] </w:t>
        <w:br/>
        <w:br/>
      </w:r>
      <w:r>
        <w:t>对于这些问题，殷苌茗要求各级各部门要始终绷紧安全生产这根弦，从11月份开始，在全市范围内开展为期两个月的建设领域安全生产专项整治工作，安监、住建、国土、房产、规划、城管、消防、人防等职能部门及乡镇办事处等相关单位要依据职能制定专项整治方案，切实抓好建设工程安全生产排查整治工作。</w:t>
        <w:br/>
      </w:r>
      <w:r>
        <w:t>耒阳市委常委、组织部部长刘红丹宣读了耒阳市人民政府关于印发《耒阳市建设工程安全生产问责办法(试行)》的通知。国土、建设、规划、人防、房产、消防及五个街道办事处相关负责人作表态发言，衡南县第五建筑公司作典型发言。各乡镇、街道办事处相关负责人向蒋云良递交了责任状。</w:t>
        <w:br/>
      </w:r>
    </w:p>
    <w:p>
      <w:pPr>
        <w:pStyle w:val="Heading3"/>
      </w:pPr>
      <w:r>
        <w:t>山东  青岛四方区</w:t>
      </w:r>
    </w:p>
    <w:p>
      <w:r>
        <w:rPr>
          <w:i/>
        </w:rPr>
        <w:t>吴淑玲</w:t>
      </w:r>
    </w:p>
    <w:p>
      <w:r>
        <w:t xml:space="preserve">吴淑玲，女，1957年5月出生，山东青岛人。中共党员，省委党校在职大学学历，工商管理硕士，管理学博士。现任山东省青岛市人大常委会副主任、党组副书记。[1] </w:t>
        <w:br/>
      </w:r>
    </w:p>
    <w:p>
      <w:r>
        <w:t>简历：</w:t>
      </w:r>
      <w:r>
        <w:t>山东省青岛市人大常委会副主任、党组副书记。</w:t>
        <w:br/>
      </w:r>
    </w:p>
    <w:p>
      <w:pPr>
        <w:pStyle w:val="Heading3"/>
      </w:pPr>
      <w:r>
        <w:t>山东  滨州沾化县</w:t>
      </w:r>
    </w:p>
    <w:p>
      <w:r>
        <w:rPr>
          <w:i/>
        </w:rPr>
        <w:t>韩增金</w:t>
      </w:r>
    </w:p>
    <w:p>
      <w:r>
        <w:t>韩增金，汉族，1955年2月生，山东省惠民县人，1976年7月入党，1973年11月参加工作，大学学历。现任滨州市人大常委会副主任、党组成员。</w:t>
      </w:r>
    </w:p>
    <w:p>
      <w:r>
        <w:t>性    别: 男</w:t>
      </w:r>
    </w:p>
    <w:p>
      <w:r>
        <w:t>出生日期: 1955年2月</w:t>
      </w:r>
    </w:p>
    <w:p>
      <w:r>
        <w:t>民    族: 汉族</w:t>
      </w:r>
    </w:p>
    <w:p>
      <w:r>
        <w:t>国    籍: 中国</w:t>
      </w:r>
    </w:p>
    <w:p>
      <w:r>
        <w:t>中文名: 韩增金</w:t>
      </w:r>
    </w:p>
    <w:p>
      <w:r>
        <w:t>简历：</w:t>
      </w:r>
      <w:r>
        <w:t xml:space="preserve">　　</w:t>
        <w:br/>
        <w:br/>
        <w:br/>
        <w:br/>
        <w:br/>
      </w:r>
      <w:r>
        <w:t>1973.11至1976.12 惠民县辛店供销社合同工。</w:t>
        <w:br/>
      </w:r>
      <w:r>
        <w:t>1976.12至1987.03 惠民县供销社办公室秘书、副主任。</w:t>
        <w:br/>
      </w:r>
      <w:r>
        <w:t>1987.03至1988.04 惠民县委调研室干事。</w:t>
        <w:br/>
      </w:r>
      <w:r>
        <w:t>1988.04至1989.11 惠民县委调研室副局级研究员。</w:t>
        <w:br/>
      </w:r>
      <w:r>
        <w:t>1989.11至1991.04 惠民县委调研室副主任。</w:t>
        <w:br/>
      </w:r>
      <w:r>
        <w:t>1991.04至1991.11 惠民县委办公室副主任、调研室主任。</w:t>
        <w:br/>
      </w:r>
      <w:r>
        <w:t>1991.11至1992.04 惠民地区行署办公室综合科科长。</w:t>
        <w:br/>
      </w:r>
      <w:r>
        <w:t>1992.04至1993.06 滨州地区行署办公室综合科科长。</w:t>
        <w:br/>
      </w:r>
      <w:r>
        <w:t>1993.06至1997.03 滨州地区行署办公室副县级秘书（其间，1993.09至1994.12在山东省委党校经济管理专业学习）。</w:t>
        <w:br/>
      </w:r>
      <w:r>
        <w:t>1997.03至1997.08 滨州地区行署办公室副主任、党组成员。</w:t>
        <w:br/>
      </w:r>
      <w:r>
        <w:t>1997.08至2000.01 滨州地区行署副秘书长、办公室党组成员（参加过渡，滨州地委组织部， 1997.11）。</w:t>
        <w:br/>
      </w:r>
      <w:r>
        <w:t>2000.01至2002.12 沾化县委副书记、县长。</w:t>
        <w:br/>
      </w:r>
      <w:r>
        <w:t>2002.12至2003.01 沾化县委书记。</w:t>
        <w:br/>
      </w:r>
      <w:r>
        <w:t>2003.01至2003.07 沾化县委书记、县人大常委会主任。</w:t>
        <w:br/>
      </w:r>
      <w:r>
        <w:t>2003.07至2006.02 沾化县委书记、党校校长、县人大主任（其间，2003.09至2005.12 山东省委党校法律专业学习）。</w:t>
        <w:br/>
      </w:r>
      <w:r>
        <w:t>2006.02至今 滨州市人大常委会副主任、党组成员。</w:t>
        <w:br/>
      </w:r>
      <w:r>
        <w:t xml:space="preserve">负责内务司法、财政经济方面的工作，分管市人大常委会信访局。[1] </w:t>
        <w:br/>
        <w:br/>
      </w:r>
    </w:p>
    <w:p>
      <w:pPr>
        <w:pStyle w:val="Heading3"/>
      </w:pPr>
      <w:r>
        <w:t>浙江  丽水青田县</w:t>
      </w:r>
    </w:p>
    <w:p>
      <w:r>
        <w:rPr>
          <w:i/>
        </w:rPr>
        <w:t>林瑞日</w:t>
      </w:r>
    </w:p>
    <w:p>
      <w:r>
        <w:t xml:space="preserve">林瑞日，浙江庆元县人，1953年出生，历任青田县委书记兼任青田人大主任、丽水市委秘书长。[1-4] </w:t>
        <w:br/>
        <w:t xml:space="preserve">依米教育集团名誉董事长。[5] </w:t>
        <w:br/>
      </w:r>
    </w:p>
    <w:p>
      <w:r>
        <w:t>出生日期: 1953.2.7</w:t>
      </w:r>
    </w:p>
    <w:p>
      <w:r>
        <w:t>中文名: 林瑞日</w:t>
      </w:r>
    </w:p>
    <w:p>
      <w:r>
        <w:t>出生地: 浙江庆元县</w:t>
      </w:r>
    </w:p>
    <w:p>
      <w:r>
        <w:t>国    籍: 中国</w:t>
      </w:r>
    </w:p>
    <w:p>
      <w:r>
        <w:t>职    业: 依米教育集团名誉董事长</w:t>
      </w:r>
    </w:p>
    <w:p>
      <w:r>
        <w:t>主要成就: None</w:t>
      </w:r>
    </w:p>
    <w:p>
      <w:r>
        <w:t>民    族: 汉</w:t>
      </w:r>
    </w:p>
    <w:p>
      <w:r>
        <w:t>简历：</w:t>
      </w:r>
      <w:r>
        <w:t xml:space="preserve">林瑞日，浙江庆元县人，1998年3月-2000年12月担任青田县委书记，兼任青田人大主任。[1-4] </w:t>
        <w:br/>
        <w:t xml:space="preserve">青田县第十二届人大常委会在2001年1月4日召开的第23次会议上，作出了关于接受林瑞日辞去青田县第十二届人大常委会主任职务的决定。[2] </w:t>
        <w:br/>
        <w:br/>
      </w:r>
      <w:r>
        <w:t xml:space="preserve">1970年—1985年在部队，任部队战士、排长、副营长[6] </w:t>
        <w:br/>
        <w:br/>
      </w:r>
      <w:r>
        <w:t xml:space="preserve">1986年—1996年人武部科长、政委[5] </w:t>
        <w:br/>
        <w:br/>
      </w:r>
      <w:r>
        <w:t xml:space="preserve">1996年—1997年青田县委副书记[5] </w:t>
        <w:br/>
        <w:br/>
      </w:r>
      <w:r>
        <w:t xml:space="preserve">1997年—2000年青田县委书记[4] </w:t>
        <w:br/>
        <w:br/>
      </w:r>
      <w:r>
        <w:t xml:space="preserve">2000年—2003年丽水市委秘书长[6] </w:t>
        <w:br/>
        <w:br/>
      </w:r>
      <w:r>
        <w:t xml:space="preserve">2003年7月起担任依米教育集团名誉董事长[5-6] </w:t>
        <w:br/>
        <w:br/>
      </w:r>
    </w:p>
    <w:p>
      <w:pPr>
        <w:pStyle w:val="Heading3"/>
      </w:pPr>
      <w:r>
        <w:t>贵州  毕节黔西县</w:t>
      </w:r>
    </w:p>
    <w:p>
      <w:r>
        <w:rPr>
          <w:i/>
        </w:rPr>
        <w:t>吴安玉</w:t>
      </w:r>
    </w:p>
    <w:p>
      <w:r>
        <w:t>吴安玉，男，汉族，籍贯贵州水城，出生地贵州大方，1957年5月出生，1977年2月参加工作，1983年3月加入中国共产党。省委党校大学学历，贵州省委党校经济管理专业毕业。</w:t>
      </w:r>
    </w:p>
    <w:p>
      <w:r>
        <w:t>出生日期: 1957年5月</w:t>
      </w:r>
    </w:p>
    <w:p>
      <w:r>
        <w:t>入党时间: 1983年3月</w:t>
      </w:r>
    </w:p>
    <w:p>
      <w:r>
        <w:t>参加工作: 1977年2月</w:t>
      </w:r>
    </w:p>
    <w:p>
      <w:r>
        <w:t>中文名: 吴安玉</w:t>
      </w:r>
    </w:p>
    <w:p>
      <w:r>
        <w:t>出生地: 贵州大方</w:t>
      </w:r>
    </w:p>
    <w:p>
      <w:r>
        <w:t>国    籍: 中国</w:t>
      </w:r>
    </w:p>
    <w:p>
      <w:r>
        <w:t>毕业院校: 贵州省委党校</w:t>
      </w:r>
    </w:p>
    <w:p>
      <w:r>
        <w:t>民    族: 汉族</w:t>
      </w:r>
    </w:p>
    <w:p>
      <w:r>
        <w:t>简历：</w:t>
      </w:r>
      <w:r>
        <w:t>现任毕节市人大常委会党组书记、主任。</w:t>
        <w:br/>
      </w:r>
      <w:r>
        <w:t>1977.02——1979.07 贵州省大方县鸡场区知青</w:t>
        <w:br/>
      </w:r>
      <w:r>
        <w:t>1979.07——1984.01 贵州省大方县鸡场区甘棠乡计生专干、秘书</w:t>
        <w:br/>
      </w:r>
      <w:r>
        <w:t>1984.01——1984.10 贵州省大方县鸡场区副区长</w:t>
        <w:br/>
      </w:r>
      <w:r>
        <w:t>1984.10——1987.12 贵州省大方县鸡场区委副书记、区长</w:t>
        <w:br/>
      </w:r>
      <w:r>
        <w:t>1987.12——1988.01 贵州省大方县理化区委书记、鸡场区区长</w:t>
        <w:br/>
      </w:r>
      <w:r>
        <w:t>1988.01——1990.05 贵州省大方县理化区委书记</w:t>
        <w:br/>
      </w:r>
      <w:r>
        <w:t>1990.05——1997.12 贵州省大方县副县长（其间：1991.09——1992.07在贵州省委党校中青班学习）</w:t>
        <w:br/>
      </w:r>
      <w:r>
        <w:t>1997.12——1999.02 贵州省黔西县委常委、常务副县长（1996.09——1999.07在贵州省委党校文秘专业学习）</w:t>
        <w:br/>
      </w:r>
      <w:r>
        <w:t>1999.02——2006.04 贵州省黔西县委副书记、县长(其间：1999.09——2002.05在贵州省委党校经济管理专业学习；2003.09——2005.07在贵州大学宪法行政法专业研究生课程进修班学习）</w:t>
        <w:br/>
      </w:r>
      <w:r>
        <w:t>2006.04——2010.02 贵州省黔西县委书记、县人武部党委第一书记（其间：2007.01在中央党校全国县委书记、县长建设社会主义新农村专题培训班学习；2007.03——2007.04在贵州省委党校县委书记培训班学习；2008.04——2008.05在上海浦东学院县委书记培训班学习）</w:t>
        <w:br/>
      </w:r>
      <w:r>
        <w:t>2010.02——2010.07 贵州省毕节地区行署副专员、党组成员，黔西县委书记、县人武部党委第一书记</w:t>
        <w:br/>
      </w:r>
      <w:r>
        <w:t>2010.07——2012.01 贵州省毕节地区行署副专员、党组成员</w:t>
        <w:br/>
      </w:r>
      <w:r>
        <w:t>2012.01——2014.12 贵州省毕节市人民政府副市长、党组成员</w:t>
        <w:br/>
      </w:r>
      <w:r>
        <w:t>2014.12——2015.02贵州省毕节市人大常委会党组书记</w:t>
        <w:br/>
      </w:r>
      <w:r>
        <w:t>2015.02——贵州省毕节市人大常委会党组书记、主任。</w:t>
        <w:br/>
      </w:r>
      <w:r>
        <w:t xml:space="preserve">2014年12月，毕节市委发布关于吴安玉等同志任免职的通知，吴安玉同志任毕节市人大常委会党组书记。[1] </w:t>
        <w:br/>
        <w:br/>
      </w:r>
      <w:r>
        <w:t xml:space="preserve">2015年02月06日，毕节市第一届人民代表大会第六次会议补选吴安玉为毕节市第一届人民代表大会常务委员会主任。[2] </w:t>
        <w:br/>
        <w:br/>
      </w:r>
    </w:p>
    <w:p>
      <w:pPr>
        <w:pStyle w:val="Heading3"/>
      </w:pPr>
      <w:r>
        <w:t>海南  海口市琼山区</w:t>
      </w:r>
    </w:p>
    <w:p>
      <w:r>
        <w:rPr>
          <w:i/>
        </w:rPr>
        <w:t>吴川祝</w:t>
      </w:r>
    </w:p>
    <w:p>
      <w:r>
        <w:t>吴川祝，男，汉族，1961年12月生，海南海口人，大学学历，理学学士学位，1983年11月加入中国共产党，1985年7月参加工作。</w:t>
      </w:r>
    </w:p>
    <w:p>
      <w:r>
        <w:t>出生日期: 1961年12月</w:t>
      </w:r>
    </w:p>
    <w:p>
      <w:r>
        <w:t>中文名: 吴川祝</w:t>
      </w:r>
    </w:p>
    <w:p>
      <w:r>
        <w:t>出生地: 海南海口</w:t>
      </w:r>
    </w:p>
    <w:p>
      <w:r>
        <w:t>国    籍: 中国</w:t>
      </w:r>
    </w:p>
    <w:p>
      <w:r>
        <w:t>毕业院校: 华南师范大学</w:t>
      </w:r>
    </w:p>
    <w:p>
      <w:r>
        <w:t>民    族: 汉族</w:t>
      </w:r>
    </w:p>
    <w:p>
      <w:r>
        <w:t>简历：</w:t>
      </w:r>
      <w:r>
        <w:t>现任海南省海口市委副书记、政法委书记、群众工作部部长、党校校长。</w:t>
        <w:br/>
      </w:r>
      <w:r>
        <w:t>1981.09—1985.07，华南师范大学物理系物理专业学习</w:t>
        <w:br/>
      </w:r>
      <w:r>
        <w:t>1985.07—1986.08，海口市罐头厂设备科技术员（其间：1985.09—1986.04，借调到中共海口市委整党办公室任联络员；1986.04—1986.08，广东省经济管理干部学院大中型企业党委书记政工干部研修班学习）</w:t>
        <w:br/>
      </w:r>
      <w:r>
        <w:t>1986.08—1987.06，海口市罐头厂党委委员、党委办副主任，厂团委副书记兼厂法律事务室主任</w:t>
        <w:br/>
      </w:r>
      <w:r>
        <w:t>1987.06—1989.05，海口市委组织部干部科科员</w:t>
        <w:br/>
      </w:r>
      <w:r>
        <w:t>1989.05—1990.01，海口市委组织部干审科副科长</w:t>
        <w:br/>
      </w:r>
      <w:r>
        <w:t>1990.01—1992.01，海口市委组织部干部科副科长</w:t>
        <w:br/>
      </w:r>
      <w:r>
        <w:t>1992.01—1992.04，海口市委组织部干部科副科长，机关工会副主席</w:t>
        <w:br/>
      </w:r>
      <w:r>
        <w:t>1992.04—1992.12，海口市委组织部干部监督检查科副科长，机关工会副主席</w:t>
        <w:br/>
      </w:r>
      <w:r>
        <w:t>1992.12—1993.08，海口市委组织部干部监督检查科科长，机关工会副主席</w:t>
        <w:br/>
      </w:r>
      <w:r>
        <w:t>1993.08—1997.10，海口市委组织部干部监督审查科科长，机关工会主席</w:t>
        <w:br/>
      </w:r>
      <w:r>
        <w:t>1997.10—2001.02，海口市振东区委常委、组织部部长（1996.09—1998.09，参加中国社会科学院国际贸易专业研究生课程班学习）</w:t>
        <w:br/>
      </w:r>
      <w:r>
        <w:t>2001.02—2006.08，海口市秀英区委副书记、区人民政府区长</w:t>
        <w:br/>
      </w:r>
      <w:r>
        <w:t>2006.08—2007.02，海口市秀英区委书记</w:t>
        <w:br/>
      </w:r>
      <w:r>
        <w:t>2007.02—2007.03，海口市人民政府秘书长，办公厅党组书记</w:t>
        <w:br/>
      </w:r>
      <w:r>
        <w:t>2007.03—2007.12，海口市人民政府党组成员、秘书长，办公厅党组书记</w:t>
        <w:br/>
      </w:r>
      <w:r>
        <w:t>2007.12—2008.02，海口市人民政府党组成员、秘书长，办公厅党组书记、主任</w:t>
        <w:br/>
      </w:r>
      <w:r>
        <w:t>2008.02—2010.07，海口市人民政府市长助理、党组成员，海口市美兰区委书记（2007.07—2008.07，参加美国北弗吉尼亚大学工商管理硕士专业学习； 2007.09—2009.09，参加瑞士维多利亚大学工商管理博士专业学习）</w:t>
        <w:br/>
      </w:r>
      <w:r>
        <w:t>2010.07—2011.01，海口市人民政府市长助理、党组成员，海口市琼山区委书记</w:t>
        <w:br/>
      </w:r>
      <w:r>
        <w:t>2011.01—2011.09，海口市人大常委会副主任、党组成员</w:t>
        <w:br/>
      </w:r>
      <w:r>
        <w:t>2011.09—2011.10，海口市委常委</w:t>
        <w:br/>
      </w:r>
      <w:r>
        <w:t>2011.10—2012.03，海口市委常委、秘书长，市委办公厅主任，市直属机关工作委员会书记</w:t>
        <w:br/>
      </w:r>
      <w:r>
        <w:t>2012.03—2012.10，海口市委常委、秘书长，市委办公厅主任，市直属机关工作委员会书记，市西海岸开发建设工委书记</w:t>
        <w:br/>
      </w:r>
      <w:r>
        <w:t>2012.10—2013.11，海口市委常委、秘书长，市委办公厅主任，市委农村工作领导小组办公室主任，市直属机关工作委员会书记，市西海岸开发建设工委书记</w:t>
        <w:br/>
      </w:r>
      <w:r>
        <w:t>2013.11—2015.10，海口市委常委、宣传部部长</w:t>
        <w:br/>
      </w:r>
      <w:r>
        <w:t>2015.10—2015.12，海口市委副书记、宣传部部长</w:t>
        <w:br/>
      </w:r>
      <w:r>
        <w:t>2015.12—2016.02，海口市委副书记、政法委书记、宣传部部长、群众工作部部长、党校校长</w:t>
        <w:br/>
      </w:r>
      <w:r>
        <w:t xml:space="preserve">2016.02—，海口市委副书记、政法委书记、群众工作部部长、党校校长[1] </w:t>
        <w:br/>
        <w:br/>
      </w:r>
      <w:r>
        <w:t xml:space="preserve">2016年11月20日，中国共产党海口市第十三届委员会第一次全体会议选举吴川祝为海口市委副书记。[2] </w:t>
        <w:br/>
        <w:br/>
      </w:r>
    </w:p>
    <w:p>
      <w:pPr>
        <w:pStyle w:val="Heading3"/>
      </w:pPr>
      <w:r>
        <w:t>陕西  安康汉阴县</w:t>
      </w:r>
    </w:p>
    <w:p>
      <w:r>
        <w:rPr>
          <w:i/>
        </w:rPr>
        <w:t>邵向农</w:t>
      </w:r>
    </w:p>
    <w:p>
      <w:r>
        <w:t>陕西省人大常委会副秘书长</w:t>
      </w:r>
    </w:p>
    <w:p>
      <w:r>
        <w:t>出生日期: 1958年12月</w:t>
      </w:r>
    </w:p>
    <w:p>
      <w:r>
        <w:t>信    仰: 中国共产党</w:t>
      </w:r>
    </w:p>
    <w:p>
      <w:r>
        <w:t>中文名: 邵向农</w:t>
      </w:r>
    </w:p>
    <w:p>
      <w:r>
        <w:t>出生地: 河北、唐山市 迁安</w:t>
      </w:r>
    </w:p>
    <w:p>
      <w:r>
        <w:t>简历：</w:t>
      </w:r>
      <w:r>
        <w:br/>
        <w:br/>
        <w:br/>
        <w:br/>
        <w:br/>
        <w:t>县委书记:邵向农</w:t>
        <w:br/>
        <w:br/>
        <w:t>姓名：邵向农</w:t>
        <w:br/>
      </w:r>
      <w:r>
        <w:t>性别：男</w:t>
        <w:br/>
      </w:r>
      <w:r>
        <w:t>民族：汉</w:t>
        <w:br/>
      </w:r>
      <w:r>
        <w:t>生日：1958年12月</w:t>
        <w:br/>
      </w:r>
      <w:r>
        <w:t>籍贯：河北、唐山市 迁安人</w:t>
        <w:br/>
      </w:r>
      <w:r>
        <w:t>受教育程度：大学文化程度，</w:t>
        <w:br/>
      </w:r>
      <w:r>
        <w:t>经历简介：</w:t>
        <w:br/>
      </w:r>
      <w:r>
        <w:t>1977年4月参加工作，</w:t>
        <w:br/>
      </w:r>
      <w:r>
        <w:t>1987年加入中国共产党。</w:t>
        <w:br/>
      </w:r>
      <w:r>
        <w:t>1977年至1990先后在岚皋县剧团、岚皋县财政局、原安康地区财政局、行署办公室工作，</w:t>
        <w:br/>
      </w:r>
      <w:r>
        <w:t>1991年至2000年先后任安康市(地区)财政局预算科副科长、科长、副局长、党组成员，</w:t>
        <w:br/>
      </w:r>
      <w:r>
        <w:t>2002年12月任中共汉阴县委副书记、县政府副县长、代县长，</w:t>
        <w:br/>
      </w:r>
      <w:r>
        <w:t>2003年2月当选为汉阴县政府县长，</w:t>
        <w:br/>
      </w:r>
      <w:r>
        <w:t>2006年7月至2010年7月中共汉阴县委书记。</w:t>
        <w:br/>
      </w:r>
      <w:r>
        <w:t>2010年7月至今任陕西省人民代表大会人事代表选举工作委员会办公室主任。</w:t>
        <w:br/>
      </w:r>
    </w:p>
    <w:p>
      <w:pPr>
        <w:pStyle w:val="Heading3"/>
      </w:pPr>
      <w:r>
        <w:t>江苏  南京白下区</w:t>
      </w:r>
    </w:p>
    <w:p>
      <w:r>
        <w:rPr>
          <w:i/>
        </w:rPr>
        <w:t>陈勇</w:t>
      </w:r>
    </w:p>
    <w:p>
      <w:r>
        <w:t xml:space="preserve">陈勇，男，1964年2月生，汉族，江苏张家港人，大学学历，学士学位，高级工程师，无党派，1986年7月参加工作。曾任江苏省能源局局长。[1] </w:t>
        <w:br/>
      </w:r>
    </w:p>
    <w:p>
      <w:r>
        <w:t>出生日期: None</w:t>
      </w:r>
    </w:p>
    <w:p>
      <w:r>
        <w:t>信    仰: None</w:t>
      </w:r>
    </w:p>
    <w:p>
      <w:r>
        <w:t>职    务: None</w:t>
      </w:r>
    </w:p>
    <w:p>
      <w:r>
        <w:t>中文名: 陈勇</w:t>
      </w:r>
    </w:p>
    <w:p>
      <w:r>
        <w:t>出生地: None</w:t>
      </w:r>
    </w:p>
    <w:p>
      <w:r>
        <w:t>国    籍: None</w:t>
      </w:r>
    </w:p>
    <w:p>
      <w:r>
        <w:t>职    业: None</w:t>
      </w:r>
    </w:p>
    <w:p>
      <w:r>
        <w:t>简历：</w:t>
      </w:r>
      <w:r>
        <w:t xml:space="preserve">2015年05月18日，江苏省能源局原局长陈勇在南京中院受审，他是十八大后首个落马的无党派副厅级官员。[2] </w:t>
        <w:br/>
        <w:br/>
      </w:r>
      <w:r>
        <w:t xml:space="preserve">陈勇，男，1964年2月生，汉族，江苏张家港人，大学学历，学士学位，高级工程师，无党派，1986年7月参加工作。曾任江苏省能源局局长。[1-2] </w:t>
        <w:br/>
        <w:br/>
      </w:r>
      <w:r>
        <w:t xml:space="preserve">2014年8月，江苏省纪委、省监察厅官网宣布该省能源局局长陈勇（副厅级）涉嫌严重违纪违法，正在接受调查，这是十八大以来江苏省查处的第一位无党派厅局级干部。[3] </w:t>
        <w:br/>
        <w:br/>
      </w:r>
      <w:r>
        <w:t xml:space="preserve">2015年05月18日，江苏省能源局原局长陈勇在南京中院受审，他是十八大后首个落马的无党派副厅级官员。陈勇被检方指控利用职务之便，为一些能源企业牟利，受贿共计905万余元。昨天，陈勇受贿案在南京中院开庭审理。因为陈勇对指控的所有犯罪事实都无异议，原本计划开庭要一天时间，没想到两小时就结束了。[2] </w:t>
        <w:br/>
        <w:br/>
      </w:r>
    </w:p>
    <w:p>
      <w:pPr>
        <w:pStyle w:val="Heading3"/>
      </w:pPr>
      <w:r>
        <w:t>山西  晋中市寿阳县</w:t>
      </w:r>
    </w:p>
    <w:p>
      <w:r>
        <w:rPr>
          <w:i/>
        </w:rPr>
        <w:t>郭正义</w:t>
      </w:r>
    </w:p>
    <w:p>
      <w:r>
        <w:t>郭正义，男，汉族，1954年1月生，山西祁县人，中央党校本科函授学历。1975年8月参加工作，1972年10月加入中国共产党。</w:t>
      </w:r>
    </w:p>
    <w:p>
      <w:r>
        <w:t>出生日期: 1954年1月</w:t>
      </w:r>
    </w:p>
    <w:p>
      <w:r>
        <w:t xml:space="preserve">民    族: 汉族 </w:t>
      </w:r>
    </w:p>
    <w:p>
      <w:r>
        <w:t>国    籍: 中国</w:t>
      </w:r>
    </w:p>
    <w:p>
      <w:r>
        <w:t>中文名: 郭正义</w:t>
      </w:r>
    </w:p>
    <w:p>
      <w:r>
        <w:t>简历：</w:t>
      </w:r>
      <w:r>
        <w:t>1975年8月山西祁县任村公社干部；1976年4月晋中地委党校学习；</w:t>
        <w:br/>
        <w:br/>
        <w:br/>
        <w:br/>
        <w:br/>
        <w:t>山西省水利厅副厅长、党组成员</w:t>
        <w:br/>
        <w:br/>
        <w:t xml:space="preserve">1976年9月晋中地委办干事；1983年9月山西省委党校学习；1985年7月任晋中地委办副科长；1985年12月任灵石县委常委、宣传部长；1987年5月任灵石县副县长；1991年8月任灵石县县委副书记；1994年2月任晋中地区农工部副部长、农委副主任；1995年3月任中共和顺县委书记；1998年5月任中共寿阳县委书记、政协主席；2003年6月任山西省纪委驻省水利厅纪检组组长、党组成员；2008年8月任山西省水利厅副厅长、党组成员。 2012年10月任山西省水利厅巡视员。[2] </w:t>
        <w:br/>
        <w:br/>
      </w:r>
    </w:p>
    <w:p>
      <w:pPr>
        <w:pStyle w:val="Heading3"/>
      </w:pPr>
      <w:r>
        <w:t>安徽  淮北濉溪县</w:t>
      </w:r>
    </w:p>
    <w:p>
      <w:r>
        <w:rPr>
          <w:i/>
        </w:rPr>
        <w:t>高德金</w:t>
      </w:r>
    </w:p>
    <w:p>
      <w:r>
        <w:t>高德金，男，汉族，安徽和县人，1951年2月出生，1968年11月参加工作，1974年1月加入中国共产党，中央党校大学学历。</w:t>
      </w:r>
    </w:p>
    <w:p>
      <w:r>
        <w:t>出生日期: 1951年2月</w:t>
      </w:r>
    </w:p>
    <w:p>
      <w:r>
        <w:t>中文名: 高德金</w:t>
      </w:r>
    </w:p>
    <w:p>
      <w:r>
        <w:t>出生地: 安徽和县</w:t>
      </w:r>
    </w:p>
    <w:p>
      <w:r>
        <w:t>职    业: 淮南市政协主席、党组书记</w:t>
      </w:r>
    </w:p>
    <w:p>
      <w:r>
        <w:t>毕业院校: 中央党校</w:t>
      </w:r>
    </w:p>
    <w:p>
      <w:r>
        <w:t>民    族: 汉族</w:t>
      </w:r>
    </w:p>
    <w:p>
      <w:r>
        <w:t>简历：</w:t>
      </w:r>
      <w:r>
        <w:br/>
        <w:br/>
        <w:br/>
        <w:br/>
        <w:t xml:space="preserve">1968年11月-1973年9月，巢湖地区和县姥桥镇下放知青；1973年月9-1975年2月，巢湖地区和县师范学员；1975年2月-1976年10月，巢湖地区和县“五七”大学教师、团委书记；1976年10月-1984年3月，巢湖地区和县县委办公室秘书；1984年3月-1986年7月，巢湖地委党校学习；1986年7月-1987年8月，巢湖地区和县政府办公室副主任；1987年8月-1993年4月，巢湖地区和县政府办公室主任（其间：1989年8月-1992年6月中央党校函授本科学习）；1993年4月-1994年5月，巢湖地区和县县长助理；1994年5月-1996年3月，巢湖地区和县县长助理、历阳镇镇长(副县)；1996年3月-1997年11月，巢湖地区和县县委常委、副县长；1997年11月-1998年1月，巢湖地区无为县委副书记、代县长；1998年1月-2000年2月，巢湖市无为县委副书记、县长；2000年2月-2003年4月，巢湖市无为县委书记、县人大常委会主任；2003年4月-2004年11月，淮北市委常委，濉溪县委书记、县人大常委会主任；2004年11月-2008年1月，淮南市委常委、市委组织部部长；2008年1月-2008年5月，淮南市政协主席、党组书记，市委组织部部长；2008年5月，淮南市政协主席、党组书记[1] </w:t>
        <w:br/>
        <w:t>。</w:t>
        <w:br/>
      </w:r>
    </w:p>
    <w:p>
      <w:pPr>
        <w:pStyle w:val="Heading3"/>
      </w:pPr>
      <w:r>
        <w:t>贵州  黔东南三穗县</w:t>
      </w:r>
    </w:p>
    <w:p>
      <w:r>
        <w:rPr>
          <w:i/>
        </w:rPr>
        <w:t>杨秀锡</w:t>
      </w:r>
    </w:p>
    <w:p>
      <w:r>
        <w:t>杨秀锡，男，侗族，1962年3月生，籍贯、出生地贵州天柱，1983年8月参加工作，1985年2月加入中国共产党，贵州农学院林学系林学专业毕业，大学学历、农学学士。现任贵州省黔东南苗族侗族自治州人大常委会副主任。</w:t>
      </w:r>
    </w:p>
    <w:p>
      <w:r>
        <w:t>出生日期: 1962年3月</w:t>
      </w:r>
    </w:p>
    <w:p>
      <w:r>
        <w:t>民    族: 侗族</w:t>
      </w:r>
    </w:p>
    <w:p>
      <w:r>
        <w:t>中文名: 杨秀锡</w:t>
      </w:r>
    </w:p>
    <w:p>
      <w:r>
        <w:t>出生地: 贵州天柱</w:t>
      </w:r>
    </w:p>
    <w:p>
      <w:r>
        <w:t>简历：</w:t>
      </w:r>
      <w:r>
        <w:t>1983.08——1986.11，贵州省锦屏县九塞区魁胆乡政府工作员、副乡长；</w:t>
        <w:br/>
      </w:r>
      <w:r>
        <w:t>1986.11——1991.11，贵州省黔东南州林业局工作员、科员、副主任科员；</w:t>
        <w:br/>
      </w:r>
      <w:r>
        <w:t>1991.11——1994.12，贵州省黔东南州政协办公室秘书科副科长；</w:t>
        <w:br/>
      </w:r>
      <w:r>
        <w:t>1994.12——1995.05，贵州省黔东南州政协学习委员会办公室主任；</w:t>
        <w:br/>
      </w:r>
      <w:r>
        <w:t>1995.05——2001.01，贵州省黔东南州政府办公室主任科员，州政府副秘书长、州政府办公室党组成员；</w:t>
        <w:br/>
      </w:r>
      <w:r>
        <w:t>2001.01——2001.08，贵州省三穗县委副书记、副县长；</w:t>
        <w:br/>
      </w:r>
      <w:r>
        <w:t>2001.08——2002.03，贵州省三穗县委副书记、副县长、代县长；</w:t>
        <w:br/>
      </w:r>
      <w:r>
        <w:t>2002.03——2005.06，贵州省三穗县委副书记、县长；</w:t>
        <w:br/>
      </w:r>
      <w:r>
        <w:t>2005.06——2005.08，贵州省三穗县委书记、县长；</w:t>
        <w:br/>
      </w:r>
      <w:r>
        <w:t>2005.08——2011.02，贵州省三穗县委书记；</w:t>
        <w:br/>
      </w:r>
      <w:r>
        <w:t>2011.02——，贵州省黔东南苗族侗族自治州人大常委会副主任。</w:t>
        <w:br/>
      </w:r>
      <w:r>
        <w:t>2011年2月27日，黔东南苗族侗族自治州第十二届人民代表大会第六次会议第三次全体会议在行政中心召开，杨秀锡补选为州十二届人大常委会副主任。</w:t>
        <w:br/>
      </w:r>
      <w:r>
        <w:t>第十一届全国人大代表。</w:t>
        <w:br/>
      </w:r>
      <w:r>
        <w:t xml:space="preserve">十届省党代表、八届州党代表、十二届州人大代表。[1] </w:t>
        <w:br/>
        <w:br/>
      </w:r>
    </w:p>
    <w:p>
      <w:pPr>
        <w:pStyle w:val="Heading3"/>
      </w:pPr>
      <w:r>
        <w:t>河北  衡水市故城县</w:t>
      </w:r>
    </w:p>
    <w:p>
      <w:r>
        <w:rPr>
          <w:i/>
        </w:rPr>
        <w:t>张建中</w:t>
      </w:r>
    </w:p>
    <w:p>
      <w:r>
        <w:t>张建中先生1955年生于河北邢台，自幼在祖父教诲下研习书法。在军中时被美誉为‘书法状元’。</w:t>
      </w:r>
    </w:p>
    <w:p>
      <w:r>
        <w:t>简历：</w:t>
      </w:r>
      <w:r>
        <w:t>现为中国书协会员，中国东方书画院特邀书法家，中国中原书画研究会理事，中国书法函授大学教授，山东省文艺家企业家联谊会副主任。</w:t>
        <w:br/>
      </w:r>
      <w:r>
        <w:t>张建中先生1955年生于河北邢台，自幼在祖父教诲下研习书法。在军中时被美誉为‘书法状元’。</w:t>
        <w:br/>
      </w:r>
      <w:r>
        <w:t>现为中国书协会员，中国东方书画院特邀书法家，中国中原书画研究会理事，中国书法函授大学教授，山东省文艺家企业家联谊会副主任。</w:t>
        <w:br/>
      </w:r>
      <w:r>
        <w:t>40年来遍临诸家名贴，形成一代榜书新风，成为人们公认的‘出新意于法度之中，寄妙理于豪放之外’的张氏书技。自1994年以来，他先后应邀为中央领导胡锦涛，杨成武。耿飚等书写榜书，为毛主席纪念堂书写大幅作品‘沁园春.雪’，并有许多作品参加赈灾义卖活动。河北省政府多次将其作品做为礼品馈赠外国友人。</w:t>
        <w:br/>
      </w:r>
    </w:p>
    <w:p>
      <w:pPr>
        <w:pStyle w:val="Heading3"/>
      </w:pPr>
      <w:r>
        <w:t>湖南  湘西古丈县</w:t>
      </w:r>
    </w:p>
    <w:p>
      <w:r>
        <w:rPr>
          <w:i/>
        </w:rPr>
        <w:t>向顶天</w:t>
      </w:r>
    </w:p>
    <w:p>
      <w:r>
        <w:t>向顶天，男，土家族，湖南永顺人，1963年4月生，1983年7月参加工作，党校本科，中共党员。现任湘西州政协副主席、党组成员。</w:t>
      </w:r>
    </w:p>
    <w:p>
      <w:r>
        <w:t>出生日期: 1963年4月</w:t>
      </w:r>
    </w:p>
    <w:p>
      <w:r>
        <w:t>民    族: 土家族</w:t>
      </w:r>
    </w:p>
    <w:p>
      <w:r>
        <w:t>中文名: 向顶天</w:t>
      </w:r>
    </w:p>
    <w:p>
      <w:r>
        <w:t>出生地: None</w:t>
      </w:r>
    </w:p>
    <w:p>
      <w:r>
        <w:t>职    业: 湘西州政协副主席、党组成员</w:t>
      </w:r>
    </w:p>
    <w:p>
      <w:r>
        <w:t>简历：</w:t>
      </w:r>
      <w:r>
        <w:t>向顶天，男，土家族，湖南永顺人，1963年4月生，1983年7月参加工作，党校本科，中共党员。</w:t>
        <w:br/>
      </w:r>
      <w:r>
        <w:t>现任湘西州政协副主席、党组成员。</w:t>
        <w:br/>
        <w:br/>
        <w:br/>
        <w:br/>
        <w:br/>
      </w:r>
      <w:r>
        <w:t>1980.09—1983.07 吉首大学中文系中文专业学习</w:t>
        <w:br/>
      </w:r>
      <w:r>
        <w:t>1983.07—1985.05 古丈县双溪乡政府秘书</w:t>
        <w:br/>
      </w:r>
      <w:r>
        <w:t>1985.05—1985.12 古丈县河西镇政府副镇长</w:t>
        <w:br/>
      </w:r>
      <w:r>
        <w:t>1985.12—1986.04 古丈县政府办公室副科级干事</w:t>
        <w:br/>
      </w:r>
      <w:r>
        <w:t>1986.04—1987.03 古丈县政府办公室副主任</w:t>
        <w:br/>
      </w:r>
      <w:r>
        <w:t>1987.03—1990.04 古丈县高峰乡党委书记</w:t>
        <w:br/>
      </w:r>
      <w:r>
        <w:t>1990.04—1994.12 古丈县委常委、宣传部长</w:t>
        <w:br/>
      </w:r>
      <w:r>
        <w:t>1994.12—1997.09 泸溪县委常委、副县长</w:t>
        <w:br/>
      </w:r>
      <w:r>
        <w:t>1997.09—1999.08 湘西自治州经济体制改革委员会主任、党组书记</w:t>
        <w:br/>
      </w:r>
      <w:r>
        <w:t>1999.08—2001.08 湘泉大酒店总经理</w:t>
        <w:br/>
      </w:r>
      <w:r>
        <w:t>2001.08—2004.11 湘西自治州发展计划委员会副主任、党组成员</w:t>
        <w:br/>
      </w:r>
      <w:r>
        <w:t>2004.11—2007.02 湘西自治州发展和改革委员会副主任、党组成员</w:t>
        <w:br/>
      </w:r>
      <w:r>
        <w:t>2007.02—2009.07 湘西自治州民政局局长、党组书记</w:t>
        <w:br/>
      </w:r>
      <w:r>
        <w:t>2009.07---2012.12 中共古丈县委书记</w:t>
        <w:br/>
      </w:r>
      <w:r>
        <w:t>2012.12---2013.04 湘西州政协副主席、党组成员、 中共古丈县委书记</w:t>
        <w:br/>
      </w:r>
      <w:r>
        <w:t>2013.04---至今 湘西州政协副主席、党组成员</w:t>
        <w:br/>
      </w:r>
      <w:r>
        <w:t>2012年12月选举为州政协十一届委员会副主席</w:t>
        <w:br/>
      </w:r>
      <w:r>
        <w:t>2012年12月选举为州政协十一届委员会副主席</w:t>
        <w:br/>
      </w:r>
    </w:p>
    <w:p>
      <w:pPr>
        <w:pStyle w:val="Heading3"/>
      </w:pPr>
      <w:r>
        <w:t>江苏  苏州沧浪区</w:t>
      </w:r>
    </w:p>
    <w:p>
      <w:r>
        <w:rPr>
          <w:i/>
        </w:rPr>
        <w:t>陆春云</w:t>
      </w:r>
    </w:p>
    <w:p>
      <w:r>
        <w:t>陆春云，男，1963年1月出生，汉族，江苏苏州人，1985年8月加入中国共产党，1982年7月参加工作，省委党校研究生学历。</w:t>
      </w:r>
    </w:p>
    <w:p>
      <w:r>
        <w:t>出生日期: 1963年1月</w:t>
      </w:r>
    </w:p>
    <w:p>
      <w:r>
        <w:t>信    仰: 共产主义</w:t>
      </w:r>
    </w:p>
    <w:p>
      <w:r>
        <w:t>中文名: 陆春云</w:t>
      </w:r>
    </w:p>
    <w:p>
      <w:r>
        <w:t>出生地: None</w:t>
      </w:r>
    </w:p>
    <w:p>
      <w:r>
        <w:t>国    籍: 中国</w:t>
      </w:r>
    </w:p>
    <w:p>
      <w:r>
        <w:t>民    族: 汉族</w:t>
      </w:r>
    </w:p>
    <w:p>
      <w:r>
        <w:t>简历：</w:t>
      </w:r>
      <w:r>
        <w:t>现任江苏省泰州市委常委，泰州医药高新区党工委书记、医药产业园区党工委书记。</w:t>
        <w:br/>
      </w:r>
      <w:r>
        <w:t>1980.09——1982.07， 连云港财经学校财务管理专业学习</w:t>
        <w:br/>
      </w:r>
      <w:r>
        <w:t>1982.07——1987.04， 太仓县财政局农财股、人秘股、预算股办事员、副股长</w:t>
        <w:br/>
      </w:r>
      <w:r>
        <w:t>1987.04——1988.12， 太仓县委办公室调研组股级秘书、组长</w:t>
        <w:br/>
      </w:r>
      <w:r>
        <w:t>1988.12——1993.04， 太仓县委研究室副主任</w:t>
        <w:br/>
      </w:r>
      <w:r>
        <w:t>1993.04——1995.12， 太仓市委办公室副主任、研究室主任(其间：1993.08——1995.12，中央党校经济管理专业本科班学习)</w:t>
        <w:br/>
      </w:r>
      <w:r>
        <w:t>1995.12——1996.07， 太仓市政府办公室主任</w:t>
        <w:br/>
      </w:r>
      <w:r>
        <w:t>1996.07——1998.01， 太仓港港区管委会副主任、太仓港开发建设股份有限公司总经理</w:t>
        <w:br/>
      </w:r>
      <w:r>
        <w:t>1998.01——2002.11， 太仓市政府副市长、党组成员</w:t>
        <w:br/>
      </w:r>
      <w:r>
        <w:t>2002.11——2003.12， 苏州市金阊区政府副区长、党组成员</w:t>
        <w:br/>
      </w:r>
      <w:r>
        <w:t>2003.12——2006.10， 苏州市金阊区委常委，区政府副区长、党组成员(其间：2001.09——2004.07，江苏省委党校政治经济学专业在职研究生班学习)</w:t>
        <w:br/>
      </w:r>
      <w:r>
        <w:t>2006.10——2008.07， 苏州市金阊区委常委，区政府副区长、党组成员、金阊新城党工委书记</w:t>
        <w:br/>
      </w:r>
      <w:r>
        <w:t>2008.07——2011.06， 苏州市沧浪区委副书记，区政府代区长、区长、党组书记</w:t>
        <w:br/>
      </w:r>
      <w:r>
        <w:t>2011.06——2012.09， 苏州市沧浪区委书记</w:t>
        <w:br/>
      </w:r>
      <w:r>
        <w:t xml:space="preserve">2012.09——， 泰州市委常委，泰州医药高新区党工委书记、医药产业园区党工委书记[1] </w:t>
        <w:br/>
        <w:br/>
      </w:r>
      <w:r>
        <w:t xml:space="preserve">2016年9月24日，中共泰州市第五届委员会第一次全会，选举陆春云为市委常委。[2] </w:t>
        <w:br/>
        <w:br/>
      </w:r>
    </w:p>
    <w:p>
      <w:pPr>
        <w:pStyle w:val="Heading3"/>
      </w:pPr>
      <w:r>
        <w:t>甘肃  平凉华亭县</w:t>
      </w:r>
    </w:p>
    <w:p>
      <w:r>
        <w:rPr>
          <w:i/>
        </w:rPr>
        <w:t>孟小金</w:t>
      </w:r>
    </w:p>
    <w:p>
      <w:r>
        <w:t>孟小金，男，汉族，生于1962年1月，甘肃灵台人，甘肃省委党校函授工商管理专业毕业，研究生学历，1985年5月入党。</w:t>
      </w:r>
    </w:p>
    <w:p>
      <w:r>
        <w:t>出生日期: 1962年1月</w:t>
      </w:r>
    </w:p>
    <w:p>
      <w:r>
        <w:t>信    仰: 共产主义</w:t>
      </w:r>
    </w:p>
    <w:p>
      <w:r>
        <w:t>中文名: 孟小金</w:t>
      </w:r>
    </w:p>
    <w:p>
      <w:r>
        <w:t>出生地: 甘肃灵台县</w:t>
      </w:r>
    </w:p>
    <w:p>
      <w:r>
        <w:t>国    籍: 中国</w:t>
      </w:r>
    </w:p>
    <w:p>
      <w:r>
        <w:t>毕业院校: 甘肃省委党校</w:t>
      </w:r>
    </w:p>
    <w:p>
      <w:r>
        <w:t>民    族: 汉族</w:t>
      </w:r>
    </w:p>
    <w:p>
      <w:r>
        <w:t>简历：</w:t>
      </w:r>
      <w:r>
        <w:t>现任甘肃平凉市副市长。</w:t>
        <w:br/>
      </w:r>
      <w:r>
        <w:t>1981年7月在灵台县教育系统参加工作；</w:t>
        <w:br/>
      </w:r>
      <w:r>
        <w:t>1982年5月在灵台县西屯乡政府工作；</w:t>
        <w:br/>
      </w:r>
      <w:r>
        <w:t>1983年9月在灵台县委办公室工作；</w:t>
        <w:br/>
      </w:r>
      <w:r>
        <w:t>1988年8月在甘肃省委党校培训部学习；</w:t>
        <w:br/>
      </w:r>
      <w:r>
        <w:t>1990年7月在灵台县邵寨乡工作，先后任经委副主任（副科级）、主任、副乡长、乡长；</w:t>
        <w:br/>
      </w:r>
      <w:r>
        <w:t>1993年6月任灵台县西屯乡党委书记；</w:t>
        <w:br/>
      </w:r>
      <w:r>
        <w:t>1995年9月任原中共平凉市（县级市，市改区后为崆峒区）四十里铺镇（副县级镇）党委副书记、镇长；</w:t>
        <w:br/>
      </w:r>
      <w:r>
        <w:t>1997年8月任原中共平凉市四十里铺镇党委书记；</w:t>
        <w:br/>
      </w:r>
      <w:r>
        <w:t>2000年12月任原平凉市（平凉地区管辖的县级市）政府副市长；</w:t>
        <w:br/>
      </w:r>
      <w:r>
        <w:t>2002年8月任平凉市崆峒区政府副区长；</w:t>
        <w:br/>
      </w:r>
      <w:r>
        <w:t>2002年10月任中共平凉市崆峒区委副书记；</w:t>
        <w:br/>
      </w:r>
      <w:r>
        <w:t>2006年12月任中共平凉市崆峒区委副书记、区政府区长；</w:t>
        <w:br/>
      </w:r>
      <w:r>
        <w:t xml:space="preserve">2011年9月后任中共华亭县委书记。[1] </w:t>
        <w:br/>
        <w:br/>
      </w:r>
      <w:r>
        <w:t>2016年11月任甘肃平凉市副市长。</w:t>
        <w:br/>
      </w:r>
      <w:r>
        <w:t xml:space="preserve">2016年11月9日，平凉市第四届人民代表大会第一次会议举行第三次全体会议，孟小金当选为甘肃平凉市副市长。[2] </w:t>
        <w:br/>
        <w:br/>
      </w:r>
    </w:p>
    <w:p>
      <w:pPr>
        <w:pStyle w:val="Heading3"/>
      </w:pPr>
      <w:r>
        <w:t>福建  三明三元区</w:t>
      </w:r>
    </w:p>
    <w:p>
      <w:r>
        <w:rPr>
          <w:i/>
        </w:rPr>
        <w:t>杨稚平</w:t>
      </w:r>
    </w:p>
    <w:p>
      <w:r>
        <w:t>杨稚平，男，汉族，福建福州人（在福建邵武出生），1959年6月出生，1982年12月加入中国共产党，1975年5月参加工作，大学学历。</w:t>
      </w:r>
    </w:p>
    <w:p>
      <w:r>
        <w:t>出生日期: 1959年6月出生</w:t>
      </w:r>
    </w:p>
    <w:p>
      <w:r>
        <w:t>国    籍: 中国</w:t>
      </w:r>
    </w:p>
    <w:p>
      <w:r>
        <w:t>中文名: 杨稚平</w:t>
      </w:r>
    </w:p>
    <w:p>
      <w:r>
        <w:t>职    业: 福建省人大常委会农业与农村工作委员会副主任</w:t>
      </w:r>
    </w:p>
    <w:p>
      <w:r>
        <w:t>简历：</w:t>
      </w:r>
      <w:r>
        <w:t xml:space="preserve">曾任福建省三明市三元区区长、中共福建省三明市三元区委书记[1] </w:t>
        <w:br/>
        <w:t>。</w:t>
        <w:br/>
      </w:r>
      <w:r>
        <w:t xml:space="preserve">2014年11月任福建省人大常委会农业与农村工作委员会副主任。[2] </w:t>
        <w:br/>
        <w:br/>
      </w:r>
    </w:p>
    <w:p>
      <w:pPr>
        <w:pStyle w:val="Heading3"/>
      </w:pPr>
      <w:r>
        <w:t>内蒙古  锡林郭勒盟西乌珠穆沁旗</w:t>
      </w:r>
    </w:p>
    <w:p>
      <w:r>
        <w:rPr>
          <w:i/>
        </w:rPr>
        <w:t>海明</w:t>
      </w:r>
    </w:p>
    <w:p>
      <w:r>
        <w:t>蒙古族，男，大学文化，1960年4月出生，内蒙古科右中旗人，1979年4月参加工作，1985年10月入党。</w:t>
      </w:r>
    </w:p>
    <w:p>
      <w:r>
        <w:t>性    别: 男</w:t>
      </w:r>
    </w:p>
    <w:p>
      <w:r>
        <w:t>出生日期: 1960年4月</w:t>
      </w:r>
    </w:p>
    <w:p>
      <w:r>
        <w:t>民    族: None</w:t>
      </w:r>
    </w:p>
    <w:p>
      <w:r>
        <w:t>国    籍: 中国</w:t>
      </w:r>
    </w:p>
    <w:p>
      <w:r>
        <w:t>中文名: 海明</w:t>
      </w:r>
    </w:p>
    <w:p>
      <w:r>
        <w:t>简历：</w:t>
      </w:r>
      <w:r>
        <w:t>工作简历：</w:t>
        <w:br/>
      </w:r>
      <w:r>
        <w:t>1979年4月—1984年8月在锡市法院工作；</w:t>
        <w:br/>
      </w:r>
      <w:r>
        <w:t>1984年8月—1986年9月在锡市委宣传部工作；</w:t>
        <w:br/>
      </w:r>
      <w:r>
        <w:t>1986年9月—1988年11月在内蒙古师范大学中文专业脱产学习；</w:t>
        <w:br/>
      </w:r>
      <w:r>
        <w:t>1988年11月—1990年3月在锡市团委任副书记；</w:t>
        <w:br/>
      </w:r>
      <w:r>
        <w:t>1990年3月—1993年5月在锡市团委任书记；</w:t>
        <w:br/>
      </w:r>
      <w:r>
        <w:t>1993年5月—1994年9月在锡市宝力根办事处任主任；</w:t>
        <w:br/>
      </w:r>
      <w:r>
        <w:t>1994年9月—1997年1月在锡市政府办任主任（1995年11月至1997年1月任政府市长助理）；</w:t>
        <w:br/>
      </w:r>
      <w:r>
        <w:t>1997年1月—2002年3月在锡市任副市长；</w:t>
        <w:br/>
      </w:r>
      <w:r>
        <w:t>2002年3月—2002年11月在锡市党委任副书记。</w:t>
        <w:br/>
      </w:r>
      <w:r>
        <w:t>2002年11月至今任西乌旗党委书记。</w:t>
        <w:br/>
      </w:r>
      <w:r>
        <w:t>2011年5月27日，自治区党委决定，免去海明同志中共西乌珠穆沁旗委书记的职务。</w:t>
        <w:br/>
      </w:r>
      <w:r>
        <w:t>工作分工：</w:t>
        <w:br/>
      </w:r>
      <w:r>
        <w:t xml:space="preserve">主持旗委全面工作。[1] </w:t>
        <w:br/>
        <w:br/>
      </w:r>
      <w:r>
        <w:br/>
        <w:br/>
        <w:br/>
        <w:br/>
        <w:br/>
      </w:r>
    </w:p>
    <w:p>
      <w:pPr>
        <w:pStyle w:val="Heading3"/>
      </w:pPr>
      <w:r>
        <w:t>福建  漳州龙海市</w:t>
      </w:r>
    </w:p>
    <w:p>
      <w:r>
        <w:rPr>
          <w:i/>
        </w:rPr>
        <w:t>张宗芎</w:t>
      </w:r>
    </w:p>
    <w:p>
      <w:r>
        <w:t xml:space="preserve">张宗芎，男，1968年4月生于福建厦门，福建南安人，在职大学学历。福建省漳州市委原常委、龙海市委原书记。 2013年10月8日，中国共产党新闻网发布消息，福建省纪委对张宗芎涉嫌严重违纪问题进行立案调查。[1] </w:t>
        <w:br/>
      </w:r>
    </w:p>
    <w:p>
      <w:r>
        <w:t>性    别: 男</w:t>
      </w:r>
    </w:p>
    <w:p>
      <w:r>
        <w:t>本    名: 张宗芎</w:t>
      </w:r>
    </w:p>
    <w:p>
      <w:r>
        <w:t>出生时间: 1968年4月</w:t>
      </w:r>
    </w:p>
    <w:p>
      <w:r>
        <w:t>出生地: None</w:t>
      </w:r>
    </w:p>
    <w:p>
      <w:r>
        <w:t>简历：</w:t>
      </w:r>
      <w:r>
        <w:t xml:space="preserve">2014年9月15日，中共福建省委九届十一次全会在福州召开，会议审议通过关于追认给予张宗芎开除党籍处分的决定。[2] </w:t>
        <w:br/>
        <w:br/>
      </w:r>
      <w:r>
        <w:t>1989年2月参加工作。</w:t>
        <w:br/>
        <w:br/>
        <w:br/>
        <w:br/>
        <w:br/>
        <w:t>张宗芎</w:t>
        <w:br/>
        <w:br/>
        <w:br/>
      </w:r>
      <w:r>
        <w:t>1997年1月，任厦门市杏林区东孚镇党委副书记、镇长。</w:t>
        <w:br/>
      </w:r>
      <w:r>
        <w:t>1999年1月，任厦门市杏林区副区长。</w:t>
        <w:br/>
      </w:r>
      <w:r>
        <w:t>2002年4月，任厦门市委农办副主任。</w:t>
        <w:br/>
      </w:r>
      <w:r>
        <w:t>2004年9月，任厦门市政府副秘书长、市政府办公厅党组成员。</w:t>
        <w:br/>
      </w:r>
      <w:r>
        <w:t>2007年2月，任厦门市湖里区委副书记、区长。</w:t>
        <w:br/>
      </w:r>
      <w:r>
        <w:t>2010年9月，提名为龙海市人民政府市长。</w:t>
        <w:br/>
      </w:r>
      <w:r>
        <w:t>2011年3月，当选龙海市人民政府市长。</w:t>
        <w:br/>
      </w:r>
      <w:r>
        <w:t>2011年7月，当选中共龙海市委书记。</w:t>
        <w:br/>
      </w:r>
      <w:r>
        <w:t xml:space="preserve">2011年9月，当选漳州市委常委。[3] </w:t>
        <w:br/>
        <w:br/>
      </w:r>
      <w:r>
        <w:t xml:space="preserve">2013年10月8日，中国共产党新闻网发布消息，据福建省监察厅网站消息，近日，福建省纪委对漳州市委常委、龙海市委书记张宗芎涉嫌严重违纪问题进行立案调查。[1] </w:t>
        <w:br/>
        <w:br/>
      </w:r>
      <w:r>
        <w:t xml:space="preserve">经查，张宗芎在担任福建省委候补委员、漳州市委常委、龙海市委书记等职务期间，利用职务上的便利，为他人谋取利益，收受巨额贿赂。[4] </w:t>
        <w:br/>
        <w:br/>
      </w:r>
      <w:r>
        <w:t xml:space="preserve">张宗芎的上述行为已构成严重违纪违法并涉嫌犯罪。依据《中国共产党章程》、《中国共产党纪律处分条例》的有关规定，经省委研究并经中央纪委报中共中央批准，决定给予张宗芎开除党籍处分，待下一次省委全委会予以追认；依据《中华人民共和国公务员法》的有关规定，决定给予张宗芎开除公职处分；收缴其违纪违法所得；其涉嫌犯罪问题及犯罪问题线索已移送司法机关依法处理。[5] </w:t>
        <w:br/>
        <w:br/>
      </w:r>
      <w:r>
        <w:t xml:space="preserve">2014年9月15日，中共福建省委九届十一次全会在福州召开，会议审议通过关于追认给予张宗芎开除党籍处分的决定。[2] </w:t>
        <w:br/>
        <w:br/>
      </w:r>
    </w:p>
    <w:p>
      <w:pPr>
        <w:pStyle w:val="Heading3"/>
      </w:pPr>
      <w:r>
        <w:t>甘肃  酒泉金塔县</w:t>
      </w:r>
    </w:p>
    <w:p>
      <w:r>
        <w:rPr>
          <w:i/>
        </w:rPr>
        <w:t>闫沛禄</w:t>
      </w:r>
    </w:p>
    <w:p>
      <w:r>
        <w:t>闫沛禄，男，汉族，1956年10月出生，中共党员，甘肃景泰人，出生地甘肃景泰，在职研究生学历，工学博士。</w:t>
      </w:r>
    </w:p>
    <w:p>
      <w:r>
        <w:t>出生日期: 1956年10月出生</w:t>
      </w:r>
    </w:p>
    <w:p>
      <w:r>
        <w:t>民    族: 汉族</w:t>
      </w:r>
    </w:p>
    <w:p>
      <w:r>
        <w:t>中文名: 闫沛禄</w:t>
      </w:r>
    </w:p>
    <w:p>
      <w:r>
        <w:t>出生地: 甘肃景泰</w:t>
      </w:r>
    </w:p>
    <w:p>
      <w:r>
        <w:t>毕业院校: 甘肃农业大学</w:t>
      </w:r>
    </w:p>
    <w:p>
      <w:r>
        <w:t>性    别: 男</w:t>
      </w:r>
    </w:p>
    <w:p>
      <w:r>
        <w:t>简历：</w:t>
      </w:r>
      <w:r>
        <w:t>曾任酒泉市政协主席。</w:t>
        <w:br/>
      </w:r>
      <w:r>
        <w:t>1978年3月甘肃农业大学农学系农学专业学习。</w:t>
        <w:br/>
      </w:r>
      <w:r>
        <w:t>1982年1月酒泉地区农技站干事。</w:t>
        <w:br/>
      </w:r>
      <w:r>
        <w:t>1985年5月酒泉地区农技站副站长。</w:t>
        <w:br/>
      </w:r>
      <w:r>
        <w:t>1991年2月金塔县副县长。</w:t>
        <w:br/>
      </w:r>
      <w:r>
        <w:t>1994年12月金塔县委常委、副县长。</w:t>
        <w:br/>
      </w:r>
      <w:r>
        <w:t>1996年10月金塔县副书记、副县长（主持县政府工作）。</w:t>
        <w:br/>
      </w:r>
      <w:r>
        <w:t>1997年1月金塔县委副书记、县长。</w:t>
        <w:br/>
      </w:r>
      <w:r>
        <w:t>1999年5月金塔县委书记。</w:t>
        <w:br/>
      </w:r>
      <w:r>
        <w:t>2002年11月酒泉市委秘书长。</w:t>
        <w:br/>
      </w:r>
      <w:r>
        <w:t xml:space="preserve">2011年11月任酒泉市委常委、市委组织部长[1] </w:t>
        <w:br/>
        <w:br/>
      </w:r>
      <w:r>
        <w:t>2015年12月酒泉市政协主席</w:t>
        <w:br/>
      </w:r>
      <w:r>
        <w:t xml:space="preserve">2015年11月，拟提名为酒泉市政协主席候选人。[2] </w:t>
        <w:br/>
        <w:br/>
      </w:r>
      <w:r>
        <w:t xml:space="preserve">2015年12月30日，中国人民政治协商会议酒泉市第三届委员会第五次会议，选举闫沛禄为政协酒泉市第三届委员会主席。[3] </w:t>
        <w:br/>
        <w:br/>
      </w:r>
      <w:r>
        <w:t xml:space="preserve">2016年11月，中国人民政治协商会议酒泉市第四届委员会第一次会议，不再担任政协主席。[4] </w:t>
        <w:br/>
        <w:br/>
      </w:r>
    </w:p>
    <w:p>
      <w:pPr>
        <w:pStyle w:val="Heading3"/>
      </w:pPr>
      <w:r>
        <w:t>广西  河池市金城江区</w:t>
      </w:r>
    </w:p>
    <w:p>
      <w:r>
        <w:rPr>
          <w:i/>
        </w:rPr>
        <w:t>莫振祖</w:t>
      </w:r>
    </w:p>
    <w:p>
      <w:r>
        <w:t>莫振祖，男，1964年12月生，壮族，籍贯广西都安，1994年11月加入中国共产党，在职研究生学历。</w:t>
      </w:r>
    </w:p>
    <w:p>
      <w:r>
        <w:t>出生日期: 1964年12月</w:t>
      </w:r>
    </w:p>
    <w:p>
      <w:r>
        <w:t>中文名: 莫振祖</w:t>
      </w:r>
    </w:p>
    <w:p>
      <w:r>
        <w:t>出生地: None</w:t>
      </w:r>
    </w:p>
    <w:p>
      <w:r>
        <w:t>国    籍: 中国</w:t>
      </w:r>
    </w:p>
    <w:p>
      <w:r>
        <w:t>职    业: 公务员</w:t>
      </w:r>
    </w:p>
    <w:p>
      <w:r>
        <w:t>民    族: 壮族</w:t>
      </w:r>
    </w:p>
    <w:p>
      <w:r>
        <w:t>简历：</w:t>
      </w:r>
      <w:r>
        <w:t xml:space="preserve">现任河池市人大常委会副主任。[1] </w:t>
        <w:br/>
        <w:br/>
      </w:r>
      <w:r>
        <w:t>曾任市人民政府副秘书长、办公室副主任，河池市环境保护局局长、金城江区委书记，南丹县委书记等职务。</w:t>
        <w:br/>
      </w:r>
      <w:r>
        <w:t xml:space="preserve">2015.01，任河池市第三届人民代表大会常务委员会副主任、党组成员。[2] </w:t>
        <w:br/>
        <w:br/>
      </w:r>
      <w:r>
        <w:t xml:space="preserve">2014年12月，拟任副厅级领导职务。[1] </w:t>
        <w:br/>
        <w:br/>
      </w:r>
      <w:r>
        <w:t>2015年1月22日，河池市第三届人民代表大会第六次会议举行第二次全体会议，经过无记名投票选举，莫振祖当选为河池市第三届人民代表大会常务委员会副主任。</w:t>
        <w:br/>
      </w:r>
      <w:r>
        <w:t xml:space="preserve">2015年10月30日，市人大常委会副主任莫振祖当选市总工会主席。[3] </w:t>
        <w:br/>
        <w:br/>
      </w:r>
      <w:r>
        <w:t xml:space="preserve">2016年9月，莫振祖当选市四届人大常委会副主任。[4] </w:t>
        <w:br/>
        <w:br/>
      </w:r>
    </w:p>
    <w:p>
      <w:pPr>
        <w:pStyle w:val="Heading3"/>
      </w:pPr>
      <w:r>
        <w:t>广西  百色市德保县</w:t>
      </w:r>
    </w:p>
    <w:p>
      <w:r>
        <w:rPr>
          <w:i/>
        </w:rPr>
        <w:t>黄宗道</w:t>
      </w:r>
    </w:p>
    <w:p>
      <w:r>
        <w:t>黄宗道，男，1958年2月出生，壮族，广西田林人，1983年3月加入中国共产党，1981年7月参加工作，在职研究生学历，广西大学政治经济学专业毕业。</w:t>
      </w:r>
    </w:p>
    <w:p>
      <w:r>
        <w:t>出生日期: 1958年2月</w:t>
      </w:r>
    </w:p>
    <w:p>
      <w:r>
        <w:t>性    别: 男</w:t>
      </w:r>
    </w:p>
    <w:p>
      <w:r>
        <w:t>政治面貌: 中共党员</w:t>
      </w:r>
    </w:p>
    <w:p>
      <w:r>
        <w:t>中文名: 黄宗道</w:t>
      </w:r>
    </w:p>
    <w:p>
      <w:r>
        <w:t>出生地: 广西田林</w:t>
      </w:r>
    </w:p>
    <w:p>
      <w:r>
        <w:t>国    籍: 中国</w:t>
      </w:r>
    </w:p>
    <w:p>
      <w:r>
        <w:t>职    业: 政协委员</w:t>
      </w:r>
    </w:p>
    <w:p>
      <w:r>
        <w:t>毕业院校: 广西大学政治经济学专业</w:t>
      </w:r>
    </w:p>
    <w:p>
      <w:r>
        <w:t>民    族: 壮族</w:t>
      </w:r>
    </w:p>
    <w:p>
      <w:r>
        <w:t>简历：</w:t>
      </w:r>
      <w:r>
        <w:t>现任广西百色市政协副主席、党组成员。</w:t>
        <w:br/>
      </w:r>
      <w:r>
        <w:t>黄宗道，男，1958年2月出生，壮族，广西田林人，1983年3月加入中国共产党，1981年7月参加工作，在职研究生学历，广西大学政治经济学专业毕业。</w:t>
        <w:br/>
      </w:r>
      <w:r>
        <w:t>现任广西百色市政协副主席、党组成员。</w:t>
        <w:br/>
      </w:r>
      <w:r>
        <w:t>1979.02——1979.09，广西田林县支前民兵营</w:t>
        <w:br/>
      </w:r>
      <w:r>
        <w:t>1979.09——1981.07，广西百色民族师范学校学习</w:t>
        <w:br/>
      </w:r>
      <w:r>
        <w:t>1981.07——1982.03，广西田林县乐里镇一小教师</w:t>
        <w:br/>
      </w:r>
      <w:r>
        <w:t>1982.03——1984.09，广西田林县八桂公社宣传干事</w:t>
        <w:br/>
      </w:r>
      <w:r>
        <w:t>1984.09——1985.08，广西田林县潞城公社党委书记</w:t>
        <w:br/>
      </w:r>
      <w:r>
        <w:t>1985.08——1988.07，广西百色地区劳动人事局干部监察科长（期间：1986.09—1988.06在广西区党校大专班政治专业学习）</w:t>
        <w:br/>
      </w:r>
      <w:r>
        <w:t>1988.07——1989.10，广西百色地区监察局科长</w:t>
        <w:br/>
      </w:r>
      <w:r>
        <w:t>1989.10——1997.12，广西百色地区监察局副局长（期间：1995.09—1997.07脱产在广西大学研究生班政治经济学专业学习）</w:t>
        <w:br/>
      </w:r>
      <w:r>
        <w:t>1997.12——2000.10，广西百色地区体改委主任</w:t>
        <w:br/>
      </w:r>
      <w:r>
        <w:t>2000.10——2002.02，广西百色地区行署副秘书长</w:t>
        <w:br/>
      </w:r>
      <w:r>
        <w:t>2002.02——2002.10，广西乐业县委副书记、人民政府县长 （期间：2002.05—2002.07参加区党委组织部举办的广西城市规划管理县长培训班学习）</w:t>
        <w:br/>
      </w:r>
      <w:r>
        <w:t>2002.10——2009.03，广西百色市乐业县委书记（期间：2004.03—2004.07参加区党委组织部举办的全区中青班学习，2004.03—2006.12区委党校党政管理研究生班函授学习）</w:t>
        <w:br/>
      </w:r>
      <w:r>
        <w:t>2009.03——2011.05，广西百色市德保县委书记</w:t>
        <w:br/>
      </w:r>
      <w:r>
        <w:t>2011.05——2011.08，广西百色市委副秘书长（正处长级）</w:t>
        <w:br/>
      </w:r>
      <w:r>
        <w:t>2011.08——2011.09，广西百色市政协党组成员</w:t>
        <w:br/>
      </w:r>
      <w:r>
        <w:t xml:space="preserve">2011.09——，广西百色市政协副主席、党组成员[1] </w:t>
        <w:br/>
        <w:br/>
      </w:r>
    </w:p>
    <w:p>
      <w:pPr>
        <w:pStyle w:val="Heading3"/>
      </w:pPr>
      <w:r>
        <w:t>福建  泉州南安市</w:t>
      </w:r>
    </w:p>
    <w:p>
      <w:r>
        <w:rPr>
          <w:i/>
        </w:rPr>
        <w:t>李建国</w:t>
      </w:r>
    </w:p>
    <w:p>
      <w:r>
        <w:t>李建国，男，汉族，1970年7月出生，籍贯福建省漳平市，中国民主建国会会员，律师；2003年4月21日成为福建省法学会会员，编号：2330号；1992年毕业于中国矿业大学社科系，1993年1月至1999年10月在福建省漳州工业学校从事法律教学工作，1999年10月至2001年10月在漳州市龙文区法律服务中心任法律工作者，2001年10月后在漳州市的福建衡评律师事务所任律师；法学兴趣为民法。</w:t>
      </w:r>
    </w:p>
    <w:p>
      <w:r>
        <w:t>简历：</w:t>
      </w:r>
    </w:p>
    <w:p>
      <w:pPr>
        <w:pStyle w:val="Heading3"/>
      </w:pPr>
      <w:r>
        <w:t>湖北  黄冈红安县</w:t>
      </w:r>
    </w:p>
    <w:p>
      <w:r>
        <w:rPr>
          <w:i/>
        </w:rPr>
        <w:t>熊良霄</w:t>
      </w:r>
    </w:p>
    <w:p>
      <w:r>
        <w:t>熊良霄，男，黄梅县人，1962年10月出生，大学学历，1981年8月参加工作，1981年6月加入中国共产党，割腕事件发生时时任湖北省黄冈市红安县县委书记。</w:t>
      </w:r>
    </w:p>
    <w:p>
      <w:r>
        <w:t>出生日期: 1962年10月</w:t>
      </w:r>
    </w:p>
    <w:p>
      <w:r>
        <w:t>学    历: 大学</w:t>
      </w:r>
    </w:p>
    <w:p>
      <w:r>
        <w:t>中文名: 熊良霄</w:t>
      </w:r>
    </w:p>
    <w:p>
      <w:r>
        <w:t>出生地: 黄梅县</w:t>
      </w:r>
    </w:p>
    <w:p>
      <w:r>
        <w:t>国    籍: 中国</w:t>
      </w:r>
    </w:p>
    <w:p>
      <w:r>
        <w:t>性    别: 男</w:t>
      </w:r>
    </w:p>
    <w:p>
      <w:r>
        <w:t>简历：</w:t>
      </w:r>
      <w:r>
        <w:t>2010年6月23日上午11时左右，红安县委书记熊良霄在乘车前往黄州途中，用刀片切割手腕次动脉自伤，被当即送往医院进行抢救。</w:t>
        <w:br/>
      </w:r>
      <w:r>
        <w:t>目前，熊良霄已脱离生命危险，本人及家属情绪稳定。</w:t>
        <w:br/>
      </w:r>
      <w:r>
        <w:t>据初步调查，尚未发现熊良霄同志存在经济等方面问题。他平时工作很认真，但有时把问题考虑得过于复杂，性格比较忧郁，心理压力过大。</w:t>
        <w:br/>
      </w:r>
      <w:r>
        <w:t>有关情况还在进一步核实之中。</w:t>
        <w:br/>
      </w:r>
      <w:r>
        <w:br/>
      </w:r>
      <w:r>
        <w:t>近几年,官员自杀的消息在媒体时有披露，许多公众对此已见怪不怪。如是说，并不是否认公众最基本的同情心，而是太多官员自杀背后往往都隐藏着太多的腐败秘密，可以说，腐败事件日渐消解了公众的同情心，也发酵着公众的“仇官”情绪。难怪有网友指出，既然现行体制无法很好地解决腐败，那么个别腐败官员用自杀来中止犯罪，也算是良心可鉴。</w:t>
        <w:br/>
      </w:r>
      <w:r>
        <w:t>就熊良霄的自杀或者说自残事件而言，在没有披露事发原因之前，不好断定其背后一定就有腐败问题，但是这并不能阻止公众对这一事件原因的无暇想象。不妨按官方报道的逻辑反向推理开来：自杀是因为熊良霄“性格比较忧郁，心理压力过大”；“性格比较忧郁，心理压力过大”是因为“有时把问题考虑得过于复杂”；“把问题考虑得过于复杂”是因为“他平时工作很认真”。然后再正向推理，难免就有一串疑问：对工作认真到什么程度，是很认真还很较真儿？什么时候好把问题考虑得过于复杂，是问题真简单还是问题原本就是真复杂？心理压力过大除了性格因素外，是什么工作成了压垮他的最后一根稻草？厘清这些问题，既是对公众知情权的一个回应，从一定意义上说，也是对熊良霄本人及其家庭负责。</w:t>
        <w:br/>
      </w:r>
      <w:r>
        <w:t>客观地讲，在公众对官场问题日渐麻木的当下，熊良霄的自杀事件以诸多悬念再次撩拨起公众的神经，足以说明公众还没有对官场监督冷漠到放弃权利的地步。在此语境下，至于熊良霄是不是涉及其它问题也许不再重要，重要的是还有这么多人在关注着，在期盼着，无论最后结果怎样。相反，公众对官场、对政治的熟视无睹却更为可怕。上世纪80年代末，原苏联政权一夜之间轰然倒塌，而当政的苏联共产党和全国公众都对此保持了极度的冷漠，全国上下在“情绪稳定”中顺利完成了政权交接，这岂不是一个“不在沉默中爆发，就在沉默中死亡”的政治版本？</w:t>
        <w:br/>
      </w:r>
      <w:r>
        <w:t>政府作风代表国家形象，官场生态连着国家命运。关注着公众的关注，就是要大力改善民生，严格治理官场生态，用强大的执行力驱赶“官哥只是一个传说”的调侃，给公众一个主动参与社会建设的美丽愿景。</w:t>
        <w:br/>
      </w:r>
      <w:r>
        <w:t xml:space="preserve">眼下，如实尽快地公开熊良霄自杀事件的后续调查结果，或许正是当地加强民主政治建设的一个契机。[1] </w:t>
        <w:br/>
        <w:br/>
      </w:r>
    </w:p>
    <w:p>
      <w:pPr>
        <w:pStyle w:val="Heading3"/>
      </w:pPr>
      <w:r>
        <w:t>山东  德州德城区</w:t>
      </w:r>
    </w:p>
    <w:p>
      <w:r>
        <w:rPr>
          <w:i/>
        </w:rPr>
        <w:t>韩建亭</w:t>
      </w:r>
    </w:p>
    <w:p>
      <w:r>
        <w:t>韩建亭，男，汉族，1961年10月生，籍贯山东商河，出生地山东商河，1985年1月加入中国共产党，1982年7月参加工作，省委党校研究生学历。</w:t>
      </w:r>
    </w:p>
    <w:p>
      <w:r>
        <w:t>出生日期: 1961年10月</w:t>
      </w:r>
    </w:p>
    <w:p>
      <w:r>
        <w:t>中文名: 韩建亭</w:t>
      </w:r>
    </w:p>
    <w:p>
      <w:r>
        <w:t>出生地: 山东商河</w:t>
      </w:r>
    </w:p>
    <w:p>
      <w:r>
        <w:t>国    籍: 中国</w:t>
      </w:r>
    </w:p>
    <w:p>
      <w:r>
        <w:t>毕业院校: 省委党校</w:t>
      </w:r>
    </w:p>
    <w:p>
      <w:r>
        <w:t>民    族: 汉族</w:t>
      </w:r>
    </w:p>
    <w:p>
      <w:r>
        <w:t>简历：</w:t>
      </w:r>
      <w:r>
        <w:t>现任德州市人大常委会第一副主任（正厅级）。</w:t>
        <w:br/>
      </w:r>
      <w:r>
        <w:t>1978年09月—1982年07月，曲阜师范学院生物系生物专业学生；</w:t>
        <w:br/>
      </w:r>
      <w:r>
        <w:t>1982年07月—1984年05月，德州二中教师、团委书记；</w:t>
        <w:br/>
      </w:r>
      <w:r>
        <w:t>1984年05月—1985年03月，共青团德州市 （县级）委副书记；</w:t>
        <w:br/>
      </w:r>
      <w:r>
        <w:t>1985年03月—1989年06月，共青团德州市 （县级）委书记（其间：1987年09月—1989年06月，山东省委党校党政干部研究生班党政管理专业学员）；</w:t>
        <w:br/>
      </w:r>
      <w:r>
        <w:t>1989年06月—1990年04月，德州市 （县级）陈庄乡党委挂职副书记；</w:t>
        <w:br/>
      </w:r>
      <w:r>
        <w:t>1990年04月—1992年10月，德州市（县级）委组织部副部长（正科）；</w:t>
        <w:br/>
      </w:r>
      <w:r>
        <w:t>1992年10月—1993年12月，共青团德州地委副书记、党组副书记；</w:t>
        <w:br/>
      </w:r>
      <w:r>
        <w:t>1993年12月—1995年03月，共青团德州地委书记、党组书记；</w:t>
        <w:br/>
      </w:r>
      <w:r>
        <w:t>1995年03月—1997年12月，共青团德州市委书记、党组书记；</w:t>
        <w:br/>
      </w:r>
      <w:r>
        <w:t>1997年12月—2001年01月，临邑县委副书记、县长；</w:t>
        <w:br/>
      </w:r>
      <w:r>
        <w:t>2001年01月—2003年01月，武城县委书记兼县委党校校长；</w:t>
        <w:br/>
      </w:r>
      <w:r>
        <w:t>2003年01月—2005年12月，德州市德城区委书记、区人大常委会主任、区委党校校长；</w:t>
        <w:br/>
      </w:r>
      <w:r>
        <w:t>2005年12月—2010年12月，德州市政府副市长、党组成员；</w:t>
        <w:br/>
      </w:r>
      <w:r>
        <w:t>2010年12月—2011年01月，德州市委常委；</w:t>
        <w:br/>
      </w:r>
      <w:r>
        <w:t>2011年01月—2012年02月，德州市委常委、政法委书记；</w:t>
        <w:br/>
      </w:r>
      <w:r>
        <w:t xml:space="preserve">2012年02月—2016年02月，德州市委常委、秘书长、市直机关工委书记；[1] </w:t>
        <w:br/>
        <w:br/>
      </w:r>
      <w:r>
        <w:t>2016年02月—，德州市人大常委会第一副主任（正厅级）。</w:t>
        <w:br/>
      </w:r>
      <w:r>
        <w:t>市十三次党代会代表、市十六届人大代表。</w:t>
        <w:br/>
      </w:r>
      <w:r>
        <w:t xml:space="preserve">2016年2月21日，德州市十七届人大七次会议第三次全体会议召开，会议选举韩建亭为市十七届人大常委会副主任。[2] </w:t>
        <w:br/>
        <w:br/>
      </w:r>
    </w:p>
    <w:p>
      <w:pPr>
        <w:pStyle w:val="Heading3"/>
      </w:pPr>
      <w:r>
        <w:t>湖南  邵阳大祥区</w:t>
      </w:r>
    </w:p>
    <w:p>
      <w:r>
        <w:rPr>
          <w:i/>
        </w:rPr>
        <w:t>王邵刚</w:t>
      </w:r>
    </w:p>
    <w:p>
      <w:r>
        <w:t>王邵刚，女，汉族，1964年2月生，湖南省新宁县人，1986年4月加入中国共产党，1986年7月参加工作，在职研究生。现任中共湖南省邵阳市委常委、市委秘书长。</w:t>
      </w:r>
    </w:p>
    <w:p>
      <w:r>
        <w:t>出生日期: 1964年2月</w:t>
      </w:r>
    </w:p>
    <w:p>
      <w:r>
        <w:t>信    仰: 共产主义</w:t>
      </w:r>
    </w:p>
    <w:p>
      <w:r>
        <w:t>中文名: 王邵刚</w:t>
      </w:r>
    </w:p>
    <w:p>
      <w:r>
        <w:t>出生地: 湖南省新宁县</w:t>
      </w:r>
    </w:p>
    <w:p>
      <w:r>
        <w:t>国    籍: 中国</w:t>
      </w:r>
    </w:p>
    <w:p>
      <w:r>
        <w:t>职    业: 公务员</w:t>
      </w:r>
    </w:p>
    <w:p>
      <w:r>
        <w:t>毕业院校: None</w:t>
      </w:r>
    </w:p>
    <w:p>
      <w:r>
        <w:t>主要成就: None</w:t>
      </w:r>
    </w:p>
    <w:p>
      <w:r>
        <w:t>民    族: 汉族</w:t>
      </w:r>
    </w:p>
    <w:p>
      <w:r>
        <w:t>简历：</w:t>
      </w:r>
      <w:r>
        <w:t>1986.07-1989.10先后在武冈市水电局、洞口县水电局工作；</w:t>
        <w:br/>
      </w:r>
      <w:r>
        <w:t>1989.10-1995.09先后任共青团洞口县委副书记、书记，洞口县花古乡党委书记；</w:t>
        <w:br/>
      </w:r>
      <w:r>
        <w:t>1995.09-1995.10公开选拔为邵阳市副处级干部；</w:t>
        <w:br/>
      </w:r>
      <w:r>
        <w:t>1995.10-1997.05任邵阳市妇联副主任、党组成员；</w:t>
        <w:br/>
      </w:r>
      <w:r>
        <w:t>1997.05-2002.08任新邵县副县长（期间：2001.05-2001.11在浙江省宁波市江北区挂职锻炼）；</w:t>
        <w:br/>
      </w:r>
      <w:r>
        <w:t>2002.08- 2002.09任邵阳市大祥区委副书记；</w:t>
        <w:br/>
      </w:r>
      <w:r>
        <w:t>2002.09-2002.12任邵阳市大祥区委副书记、代区长；</w:t>
        <w:br/>
      </w:r>
      <w:r>
        <w:t>2002.12-2006任邵阳市大祥区委副书记、区长（期间：2004.09起就读中央党校经济管理专业在职研究生）；</w:t>
        <w:br/>
      </w:r>
      <w:r>
        <w:t xml:space="preserve">2006.04[1] </w:t>
        <w:br/>
        <w:t>-2011.09任邵阳市大祥区委书记；</w:t>
        <w:br/>
      </w:r>
      <w:r>
        <w:t>2011.09-2011.10任邵阳市委常委、大祥区委书记；</w:t>
        <w:br/>
      </w:r>
      <w:r>
        <w:t>2011.10-2012.04任中共邵阳市委常委、市委秘书长、大祥区委书记；</w:t>
        <w:br/>
      </w:r>
      <w:r>
        <w:t xml:space="preserve">2012.04[2] </w:t>
        <w:br/>
        <w:t>- 任中共邵阳市委常委、市委秘书长。</w:t>
        <w:br/>
      </w:r>
      <w:r>
        <w:t xml:space="preserve">2011年6月29日，中共大祥区委四届一次全会选举王邵刚[3] </w:t>
        <w:br/>
        <w:t xml:space="preserve">为大祥区委书记。[4] </w:t>
        <w:br/>
        <w:br/>
      </w:r>
      <w:r>
        <w:t xml:space="preserve">2011年9月18日上午，中共邵阳市第十届委员会第一次全体会议选举王邵刚为邵阳市委常委。[5] </w:t>
        <w:br/>
        <w:br/>
      </w:r>
    </w:p>
    <w:p>
      <w:pPr>
        <w:pStyle w:val="Heading3"/>
      </w:pPr>
      <w:r>
        <w:t>黑龙江  牡丹江海林市</w:t>
      </w:r>
    </w:p>
    <w:p>
      <w:r>
        <w:rPr>
          <w:i/>
        </w:rPr>
        <w:t>马里</w:t>
      </w:r>
    </w:p>
    <w:p>
      <w:r>
        <w:t>马里，男，汉族，1964年7月出生，中共党员，硕士研究生学历，亚洲(澳门)国际公开大学工商管理专业毕业，1979年12月参加工作。</w:t>
      </w:r>
    </w:p>
    <w:p>
      <w:r>
        <w:t>出生日期: 1964年7月</w:t>
      </w:r>
    </w:p>
    <w:p>
      <w:r>
        <w:t>信    仰: 共产主义</w:t>
      </w:r>
    </w:p>
    <w:p>
      <w:r>
        <w:t>中文名: 马里</w:t>
      </w:r>
    </w:p>
    <w:p>
      <w:r>
        <w:t>国    籍: 中国</w:t>
      </w:r>
    </w:p>
    <w:p>
      <w:r>
        <w:t>毕业院校: 亚洲(澳门)国际公开大学</w:t>
      </w:r>
    </w:p>
    <w:p>
      <w:r>
        <w:t>民    族: 汉族</w:t>
      </w:r>
    </w:p>
    <w:p>
      <w:r>
        <w:t>简历：</w:t>
      </w:r>
      <w:r>
        <w:t>现任黑龙江省绥化市委常委、副市长。</w:t>
        <w:br/>
      </w:r>
      <w:r>
        <w:t>1979.12 解放军战士</w:t>
        <w:br/>
      </w:r>
      <w:r>
        <w:t>1982.10 东宁县商业局干事、团委书记</w:t>
        <w:br/>
      </w:r>
      <w:r>
        <w:t>1985.08 黑龙江省广播电视大学学生</w:t>
        <w:br/>
      </w:r>
      <w:r>
        <w:t>1987.08 东宁县商业局党委委员</w:t>
        <w:br/>
      </w:r>
      <w:r>
        <w:t>1988.06 东宁县政府办科员、县委办秘书</w:t>
        <w:br/>
      </w:r>
      <w:r>
        <w:t>1991.05 东宁县委办副主任</w:t>
        <w:br/>
      </w:r>
      <w:r>
        <w:t>1993.03 东宁县政府办主任</w:t>
        <w:br/>
      </w:r>
      <w:r>
        <w:t xml:space="preserve">1993.08 东宁县三岔口朝鲜族镇党委书记[1] </w:t>
        <w:br/>
        <w:br/>
      </w:r>
      <w:r>
        <w:t>1997.10 东宁县政府副县长(其间：1995.11~1998.12在黑龙江省经济管理干部学院经济管理专业学习)</w:t>
        <w:br/>
      </w:r>
      <w:r>
        <w:t>2001.12 中共东宁县委常委、副县长(其间：2002.06~2004.06任西藏自治区谢通门县县委书记)</w:t>
        <w:br/>
      </w:r>
      <w:r>
        <w:t>2004.12 牡丹江市政府副秘书长</w:t>
        <w:br/>
      </w:r>
      <w:r>
        <w:t>2005.12 中共海林市委副书记、政府市长</w:t>
        <w:br/>
      </w:r>
      <w:r>
        <w:t>2006.12 中共海林市委书记(其间：2006.02~2007.06在亚洲(澳门)国际公开大学工商管理专业硕士研究生班学习)</w:t>
        <w:br/>
      </w:r>
      <w:r>
        <w:t>2010.04 牡丹江市人大常委会副主任候选人、海林市委书记</w:t>
        <w:br/>
      </w:r>
      <w:r>
        <w:t>2011.03 牡丹江市人大常委会副主任、海林市委书记</w:t>
        <w:br/>
      </w:r>
      <w:r>
        <w:t>2011.11 省委提名绥化市人民政府副市长人选</w:t>
        <w:br/>
      </w:r>
      <w:r>
        <w:t>2011.12 绥化市人民政府副市长</w:t>
        <w:br/>
      </w:r>
      <w:r>
        <w:t xml:space="preserve">2012.01 中共绥化市委委员、市人民政府副市长[2] </w:t>
        <w:br/>
        <w:br/>
      </w:r>
      <w:r>
        <w:t>负责市政府常务工作、工交工作、城乡建设工作。</w:t>
        <w:br/>
      </w:r>
      <w:r>
        <w:t>协助市长分管市财政局（含农业开发办）、审计局、人力资源和社会保障局、机构编制委员会办公室。</w:t>
        <w:br/>
      </w:r>
      <w:r>
        <w:t>分管市政府办公室（含政府研究室、外事办）、发展和改革委员会、监察局、统计局、机关事务管理局、市政府法制办公室、接待办公室、金融工作办公室、妇儿办公室、市政府驻外联络处、市行政干部学院；市工业和信息化委员会、交通运输局、环境保护局、安全生产监督管理局、质量技术监督局、大项目管理办公室；市住房和城乡建设局、城乡规划局、城市管理行政执法局、国土资源局、人民防空办公室、供排水管理处（供水总公司）、城市建设投融资公司、住房公积金管理中心。</w:t>
        <w:br/>
      </w:r>
      <w:r>
        <w:t xml:space="preserve">联系市人大、市政协、各民主党派，绥化军分区和预备役一团，市总工会、共青团、妇女联合会，国家统计局绥化调查队、绥化社会经济调查队、社会保险事业管理局，国家税务局、地方税务局，银行业金融机构、证券业金融机构；哈铁绥化车务段、国网绥化供电公司、绥化无线电管理处、绥化市邮政管理局、中国邮政集团公司绥化市分公司、中国联通绥化分公司、中国移动绥化分公司、中国电信绥化分公司、中移铁通绥化分公司，黑龙江烟草工业有限责任公司绥化卷烟厂；省有色金属地质勘查七〇七队，城区各热力公司、燃气公司；关心下一代工作委员会、老区建设促进会、工艺美术协会、老科学技术工作者协会。[1] </w:t>
        <w:br/>
        <w:br/>
      </w:r>
      <w:r>
        <w:t xml:space="preserve">2014年11月21日，黑龙江干部任前公示，拟任绥化市委常委。[3] </w:t>
        <w:br/>
        <w:br/>
      </w:r>
      <w:r>
        <w:t>2014年12月12日，绥化市委副书记、市长王金会到市供排水总公司就取消城区自备井进行调研座谈，市委常委、副市长马里，市住建、规划、发改、财政等相关部门主要负责同志参加座谈。</w:t>
        <w:br/>
      </w:r>
    </w:p>
    <w:p>
      <w:pPr>
        <w:pStyle w:val="Heading3"/>
      </w:pPr>
      <w:r>
        <w:t>湖北  咸宁赤壁市</w:t>
      </w:r>
    </w:p>
    <w:p>
      <w:r>
        <w:rPr>
          <w:i/>
        </w:rPr>
        <w:t>王铭德</w:t>
      </w:r>
    </w:p>
    <w:p>
      <w:r>
        <w:t>王铭德，男，汉族，1962年9月出生，湖北阳新县人，党校研究生。1983年7月参加工作，1984年7月加入中国共产党。</w:t>
      </w:r>
    </w:p>
    <w:p>
      <w:r>
        <w:t>出生日期: 1962年9月</w:t>
      </w:r>
    </w:p>
    <w:p>
      <w:r>
        <w:t>信    仰: 共产主义</w:t>
      </w:r>
    </w:p>
    <w:p>
      <w:r>
        <w:t>中文名: 王铭德</w:t>
      </w:r>
    </w:p>
    <w:p>
      <w:r>
        <w:t>出生地: 湖北阳新县</w:t>
      </w:r>
    </w:p>
    <w:p>
      <w:r>
        <w:t>国    籍: 中国</w:t>
      </w:r>
    </w:p>
    <w:p>
      <w:r>
        <w:t>职    业: 政府官员</w:t>
      </w:r>
    </w:p>
    <w:p>
      <w:r>
        <w:t>主要成就: 湖北省襄阳市委常委、纪委书记</w:t>
      </w:r>
    </w:p>
    <w:p>
      <w:r>
        <w:t>民    族: 汉族</w:t>
      </w:r>
    </w:p>
    <w:p>
      <w:r>
        <w:t>简历：</w:t>
      </w:r>
      <w:r>
        <w:t xml:space="preserve">2013年6月任襄阳市委常委、纪委书记。[1] </w:t>
        <w:br/>
        <w:br/>
      </w:r>
      <w:r>
        <w:t>1983年8月——1985年8月 阳新县七峰山林场任团委书记，生产技术股长</w:t>
        <w:br/>
      </w:r>
      <w:r>
        <w:t>1985年9月——1988年8月 阳新县团县委副书记</w:t>
        <w:br/>
        <w:br/>
        <w:br/>
        <w:br/>
        <w:br/>
      </w:r>
      <w:r>
        <w:t>1988年9月——1990年1月 阳新县团县委书记</w:t>
        <w:br/>
      </w:r>
      <w:r>
        <w:t>1990年1月——1990年9月 阳新县七峰乡乡长兼七峰山林场场长</w:t>
        <w:br/>
      </w:r>
      <w:r>
        <w:t>1990年10月——1993年10月 阳新县七峰乡（七峰山林场）党委书记</w:t>
        <w:br/>
      </w:r>
      <w:r>
        <w:t>1993年10月——1995年11月 阳新县东春乡党委书记</w:t>
        <w:br/>
      </w:r>
      <w:r>
        <w:t>1995年11月——1998年12月 蒲圻市委委员、常委、市办主任</w:t>
        <w:br/>
      </w:r>
      <w:r>
        <w:t>1998年12月——2000年12月 赤壁市委常委、组织部长</w:t>
        <w:br/>
      </w:r>
      <w:r>
        <w:t>2000年12月——2002年4月 赤壁市委副书记、组织部长(其间：2001.06— 2001.07湖北省委党校组织部长班学习)；</w:t>
        <w:br/>
      </w:r>
      <w:r>
        <w:t>2002年4月——2004年9月 赤壁市委副书记(其间：1999.09—2002.07湖北省委党校经济管理专业研究生学习；2003.09—2003.11湖北省委党校县级干部班学习)；</w:t>
        <w:br/>
      </w:r>
      <w:r>
        <w:t>2004.09—2005.01赤壁市委副书记、代市长；</w:t>
        <w:br/>
      </w:r>
      <w:r>
        <w:t>2005.01—2008.07赤壁市委副书记、市长；</w:t>
        <w:br/>
      </w:r>
      <w:r>
        <w:t>2008.07—2010.08赤壁市委书记、市人大主任(09.02)；</w:t>
        <w:br/>
      </w:r>
      <w:r>
        <w:t>2010.08—2010.09省林业局副局长、党组成员；</w:t>
        <w:br/>
      </w:r>
      <w:r>
        <w:t>2010.09—2013.06湖北省林业厅副厅长、党组成员；</w:t>
        <w:br/>
      </w:r>
      <w:r>
        <w:t xml:space="preserve">2013.06—襄阳市委常委、纪委书记[2] </w:t>
        <w:br/>
        <w:t>。</w:t>
        <w:br/>
      </w:r>
      <w:r>
        <w:t>现任湖北省襄阳市委常委、纪委书记。</w:t>
        <w:br/>
      </w:r>
    </w:p>
    <w:p>
      <w:pPr>
        <w:pStyle w:val="Heading3"/>
      </w:pPr>
      <w:r>
        <w:t>浙江  宁波余姚市</w:t>
      </w:r>
    </w:p>
    <w:p>
      <w:r>
        <w:rPr>
          <w:i/>
        </w:rPr>
        <w:t>贺富昌</w:t>
      </w:r>
    </w:p>
    <w:p>
      <w:r>
        <w:t>贺富昌（1959年11月～），浙江镇海人。中共党员。</w:t>
      </w:r>
    </w:p>
    <w:p>
      <w:r>
        <w:t>出生日期: 1959年11月</w:t>
      </w:r>
    </w:p>
    <w:p>
      <w:r>
        <w:t>性    别: 男</w:t>
      </w:r>
    </w:p>
    <w:p>
      <w:r>
        <w:t>国    籍: 中国</w:t>
      </w:r>
    </w:p>
    <w:p>
      <w:r>
        <w:t>中文名: 贺富昌</w:t>
      </w:r>
    </w:p>
    <w:p>
      <w:r>
        <w:t>简历：</w:t>
      </w:r>
      <w:r>
        <w:t>2000年～2004年9月17日，任浙江省余姚市代市长。</w:t>
        <w:br/>
      </w:r>
      <w:r>
        <w:t xml:space="preserve">2003年2月27日～2004年9月17日，任浙江省宁波市余姚市人民政府市长。[1] </w:t>
        <w:br/>
        <w:br/>
      </w:r>
      <w:r>
        <w:t xml:space="preserve">2004年9月18日～2006年4月13日，任中共浙江省宁波市余姚市委书记。[2] </w:t>
        <w:br/>
        <w:br/>
      </w:r>
      <w:r>
        <w:t xml:space="preserve">2006年4月13日～2012年8月10日，任浙江省宁波市公安局党委副书记、副局长。[3-4] </w:t>
        <w:br/>
        <w:br/>
      </w:r>
      <w:r>
        <w:t>2000年至2011年6月期间，贺富昌利用其担任余姚市代市长、市长、市委书记，宁波市公安局党委副书记、副局长等职务上的便利，为有关单位和个人(徐伟富等人)在取得土地使用权、变更用地性质、受让股权、职务升迁等事项上谋取利益，先后单独或伙同他人收受、索取人民币15800000元、美元30000元、港币15000元，以及价值人民币585720元的汽车、钻戒、手表等5件贵重物品，共折合人民币16642686.80元。宁波中院遂依法作出上述判决。</w:t>
        <w:br/>
      </w:r>
      <w:r>
        <w:t xml:space="preserve">2012年8月30日，宁波市中院对贺富昌受贿一案作出一审判决，以受贿罪判处贺富昌死刑，缓期二年执行，剥夺政治权利终身，并处没收个人全部财产；追缴违法所得人民币16642686.80元，上缴国库。[5-6] </w:t>
        <w:br/>
        <w:br/>
      </w:r>
    </w:p>
    <w:p>
      <w:pPr>
        <w:pStyle w:val="Heading3"/>
      </w:pPr>
      <w:r>
        <w:t>云南  普洱宁洱哈尼族彝族自治县</w:t>
      </w:r>
    </w:p>
    <w:p>
      <w:r>
        <w:rPr>
          <w:i/>
        </w:rPr>
        <w:t>杨亚林</w:t>
      </w:r>
    </w:p>
    <w:p>
      <w:r>
        <w:t xml:space="preserve">杨亚林，1982年7月参加工作，1989年7月入党，省委党校本科学历。 现任云南安全生产监督管理局党组书记、局长兼省煤矿安全生产监督管理局局长[1] </w:t>
        <w:br/>
        <w:t>。</w:t>
      </w:r>
    </w:p>
    <w:p>
      <w:r>
        <w:t>出生日期: 1964年6月</w:t>
      </w:r>
    </w:p>
    <w:p>
      <w:r>
        <w:t>民    族: 汉族</w:t>
      </w:r>
    </w:p>
    <w:p>
      <w:r>
        <w:t>中文名: 杨亚林</w:t>
      </w:r>
    </w:p>
    <w:p>
      <w:r>
        <w:t>出生地: 云南禄丰</w:t>
      </w:r>
    </w:p>
    <w:p>
      <w:r>
        <w:t>国    籍: 中国</w:t>
      </w:r>
    </w:p>
    <w:p>
      <w:r>
        <w:t>性    别: 男</w:t>
      </w:r>
    </w:p>
    <w:p>
      <w:r>
        <w:t>简历：</w:t>
      </w:r>
      <w:r>
        <w:t>经历</w:t>
        <w:br/>
      </w:r>
      <w:r>
        <w:t>1980.09——1982.07 在云南省财贸学院学习</w:t>
        <w:br/>
      </w:r>
      <w:r>
        <w:t>1982.07——1984.02 在云南省思茅县经济委工作</w:t>
        <w:br/>
        <w:br/>
        <w:br/>
        <w:br/>
        <w:br/>
      </w:r>
      <w:r>
        <w:t>1984.02——1992.05 云南省思茅县统计局工作</w:t>
        <w:br/>
      </w:r>
      <w:r>
        <w:t>1992.05——1994.10 云南省思茅市政府办干部</w:t>
        <w:br/>
      </w:r>
      <w:r>
        <w:t>1994.10——1999.07 云南省思茅镇镇长、常委书记</w:t>
        <w:br/>
      </w:r>
      <w:r>
        <w:t>1999.07——2003.04 云南省思茅市政府（现思茅区）副市长</w:t>
        <w:br/>
      </w:r>
      <w:r>
        <w:t>2003.05——2004.04 云南省思茅地委副秘书长、办公室主任</w:t>
        <w:br/>
      </w:r>
      <w:r>
        <w:t>2004.04——2008.01 云南省宁洱县委书记</w:t>
        <w:br/>
      </w:r>
      <w:r>
        <w:t>2008.01——2011.06 中共云南省普洱市委常委、普洱市人民政府副市长</w:t>
        <w:br/>
      </w:r>
      <w:r>
        <w:t>2011.6——2013.02中共楚雄州委委员、常委；提名为州人民政府副州长。</w:t>
        <w:br/>
      </w:r>
      <w:r>
        <w:t xml:space="preserve">2013.02——，云南安全生产监督管理局党组书记、局长兼省煤矿安全生产监督管理局局长[1] </w:t>
        <w:br/>
        <w:br/>
      </w:r>
    </w:p>
    <w:p>
      <w:pPr>
        <w:pStyle w:val="Heading3"/>
      </w:pPr>
      <w:r>
        <w:t>山东  烟台龙口市</w:t>
      </w:r>
    </w:p>
    <w:p>
      <w:r>
        <w:rPr>
          <w:i/>
        </w:rPr>
        <w:t>刘炳国</w:t>
      </w:r>
    </w:p>
    <w:p>
      <w:r>
        <w:t>刘炳国，男，汉族，1964年1月生，山东栖霞人，大学，1985年5月加入中国共产党，1984年7月参加工作。</w:t>
      </w:r>
    </w:p>
    <w:p>
      <w:r>
        <w:t>简历：</w:t>
      </w:r>
      <w:r>
        <w:br/>
        <w:br/>
        <w:br/>
        <w:br/>
        <w:br/>
        <w:t>潍坊市委常委、市委组织部长</w:t>
        <w:br/>
        <w:br/>
        <w:t>1980.09—1984.07莱阳农学院学习；　　1984.07—1985.05莱阳县西留乡团委副书记、书记；</w:t>
        <w:br/>
      </w:r>
      <w:r>
        <w:t xml:space="preserve">1985.05—1988.09莱阳县委组织部干事；　　1988.09—1993.11莱阳市委组织部干部科副科长、科长、副科级调研员；　　1993.11—1996.12莱阳市人事局副局长；　　1996.12—1997.12烟台市统计局副局长；　　1997.12—2001.01莱山区委常委、组织部长；　　2001.01—2001.10莱山区委副书记、组织部长；　　2001.11—2010.08海阳市委副书记、市长，蓬莱市委书记、市人大常委会主任、市委党校校长；　　2010.08—2011.12龙口市委书记、市委党校校长；　　2012.02—2013.06烟台市委常委、市委政法委书记；　　2013.06，潍坊市委常委、市委组织部长。[1] </w:t>
        <w:br/>
        <w:br/>
      </w:r>
      <w:r>
        <w:t xml:space="preserve">2015.07，中共山东省委组织部副部长。[2] </w:t>
        <w:br/>
        <w:br/>
      </w:r>
    </w:p>
    <w:p>
      <w:pPr>
        <w:pStyle w:val="Heading3"/>
      </w:pPr>
      <w:r>
        <w:t>云南  大理洱源县</w:t>
      </w:r>
    </w:p>
    <w:p>
      <w:r>
        <w:rPr>
          <w:i/>
        </w:rPr>
        <w:t>杨耀</w:t>
      </w:r>
    </w:p>
    <w:p>
      <w:r>
        <w:t>杨耀，男，白族，1962年1月生，云南大理人，1981年5月加入中国共产党，1981年8月参加工作，中央党校研究生学历。现任大理州政协党组成员、秘书长。</w:t>
      </w:r>
    </w:p>
    <w:p>
      <w:r>
        <w:t>性    别: 男</w:t>
      </w:r>
    </w:p>
    <w:p>
      <w:r>
        <w:t>民    族: 汉</w:t>
      </w:r>
    </w:p>
    <w:p>
      <w:r>
        <w:t>国    籍: 中国</w:t>
      </w:r>
    </w:p>
    <w:p>
      <w:r>
        <w:t>中文名: 杨耀</w:t>
      </w:r>
    </w:p>
    <w:p>
      <w:r>
        <w:t>简历：</w:t>
      </w:r>
      <w:r>
        <w:t xml:space="preserve">　　1978.09-1981.08大理农校农学专业学习　　1981.08-1988.08大理农校团委书记(其间：1985.08-1987.08大理州委党校理论大专班脱产学习)　　1988.08-1992.09大理州委组织部干部科副科长　　1992.09-1995.10大理州委组织部干部二科科长(其间：1993.08-1995.12中央党校函授学院经济管理本科班学习)　　1995.10-1998.02大理州委组织部干部一科科长　　1998.02-2001.12大理州委办公室副主任　　2001.12-2006.04洱源县委书记(其间：2004.01-2006.01中央党校在职研究生班经济管理专业学习)　　2006.04-2006.10大理州教育局党组书记　　2006.10-2008.06大理州教育局党组书记、局长　　2008.06-2012.11大理州政府副秘书长、办公室主任　　2012.11-2013.02大理州政协党组成员　　2013.02-大理州政协党组成员、秘书长　　七届州委候补委员[1] </w:t>
        <w:br/>
        <w:br/>
      </w:r>
    </w:p>
    <w:p>
      <w:pPr>
        <w:pStyle w:val="Heading3"/>
      </w:pPr>
      <w:r>
        <w:t>江苏  苏州金阊区</w:t>
      </w:r>
    </w:p>
    <w:p>
      <w:r>
        <w:rPr>
          <w:i/>
        </w:rPr>
        <w:t>曹新平</w:t>
      </w:r>
    </w:p>
    <w:p>
      <w:r>
        <w:t>曹新平，男，汉族，1956年1月出生于江苏徐州，浙江宁波人，省委党校研究生学历，1984年5月加入中国共产党，1971年1月参加工作。曾任江苏省徐州市委书记。</w:t>
      </w:r>
    </w:p>
    <w:p>
      <w:r>
        <w:t>出生日期: 1956年1月</w:t>
      </w:r>
    </w:p>
    <w:p>
      <w:r>
        <w:t>中文名: 曹新平</w:t>
      </w:r>
    </w:p>
    <w:p>
      <w:r>
        <w:t>出生地: 江苏徐州</w:t>
      </w:r>
    </w:p>
    <w:p>
      <w:r>
        <w:t>国    籍: 中国</w:t>
      </w:r>
    </w:p>
    <w:p>
      <w:r>
        <w:t>毕业院校: 省委党校</w:t>
      </w:r>
    </w:p>
    <w:p>
      <w:r>
        <w:t>民    族: 汉族</w:t>
      </w:r>
    </w:p>
    <w:p>
      <w:r>
        <w:t>简历：</w:t>
      </w:r>
      <w:r>
        <w:t>现任苏州市政协党组书记、副主席。</w:t>
        <w:br/>
      </w:r>
      <w:r>
        <w:t>1971年01月—1977年02月，徐州化肥厂工人；</w:t>
        <w:br/>
      </w:r>
      <w:r>
        <w:t>1977年02月—1980年03月，江苏师范学院（今苏州大学）政史系学生；</w:t>
        <w:br/>
      </w:r>
      <w:r>
        <w:t>1980年03月—1984年03月，徐州教师进修学院、教育学院教师、教研组长（其间：1982年09月—1983年07月，苏州大学政治系进修班学员）；</w:t>
        <w:br/>
      </w:r>
      <w:r>
        <w:t>1984年03月—1988年10月，徐州师范专科学校教师、校团委副书记、宣传部副部长、学报副主编；</w:t>
        <w:br/>
      </w:r>
      <w:r>
        <w:t>1988年10月—1988年12月，苏州市广播电视大学教师；</w:t>
        <w:br/>
      </w:r>
      <w:r>
        <w:t>1988年12月—1989年02月，苏州市委组织部组织科帮助工作；</w:t>
        <w:br/>
      </w:r>
      <w:r>
        <w:t>1989年02月—1993年03月，苏州市委组织部组织科组织员、副科长 ；</w:t>
        <w:br/>
      </w:r>
      <w:r>
        <w:t>1993年03月—1996年01月，苏州市委组织部组织科（处）科（处）长；</w:t>
        <w:br/>
      </w:r>
      <w:r>
        <w:t>1996年01月—1997年05月，苏州市平江区委常委、组织部部长；</w:t>
        <w:br/>
      </w:r>
      <w:r>
        <w:t>1997年05月—1998年01月，苏州市平江区委副书记、代区长；</w:t>
        <w:br/>
      </w:r>
      <w:r>
        <w:t>1998年01月—2001年05月，苏州市平江区委副书记、区长；</w:t>
        <w:br/>
      </w:r>
      <w:r>
        <w:t>2001年05月—2003年04月，苏州市金阊区委书记（1999年08月—2001年12月，中央党校函授学院法律专业学习）；</w:t>
        <w:br/>
      </w:r>
      <w:r>
        <w:t>2003年04月—2003年12月，昆山市委书记；</w:t>
        <w:br/>
      </w:r>
      <w:r>
        <w:t>2003年12月—2006年06月，昆山市委书记，昆山经济技术开发区党工委书记（副厅级）；江苏国际商务中心党工委书记（2003年02月—2004年07月，省委党校政治经济学专业学习）；</w:t>
        <w:br/>
      </w:r>
      <w:r>
        <w:t>2006年06月—2007年01月，徐州市委副书记、代市长；</w:t>
        <w:br/>
      </w:r>
      <w:r>
        <w:t xml:space="preserve">2007年01月—2009年07月，徐州市委副书记、市长；[1] </w:t>
        <w:br/>
        <w:br/>
      </w:r>
      <w:r>
        <w:t xml:space="preserve">2009年07月—2016年01月，徐州市委书记；[2] </w:t>
        <w:br/>
        <w:br/>
      </w:r>
      <w:r>
        <w:t xml:space="preserve">2016年01月—苏州市政协党组书记、副主席[3] </w:t>
        <w:br/>
        <w:br/>
      </w:r>
      <w:r>
        <w:t>中共十一届全国人大代表、十八大代表，第十一届、十二届江苏省委委员，第十一届、十二届江苏省人大代表，江苏省第十次、十一次、十二次党代会代表。</w:t>
        <w:br/>
      </w:r>
      <w:r>
        <w:t xml:space="preserve">2016年1月14日，徐州市举行全市领导干部会议，宣读省委决定：曹新平不再担任徐州市委书记。[4] </w:t>
        <w:br/>
        <w:br/>
      </w:r>
      <w:r>
        <w:t xml:space="preserve">2016年1月20日，苏州市政协十三届五次会议闭幕，徐州原市委书记曹新平被补选为政协副主席。[5] </w:t>
        <w:br/>
        <w:br/>
      </w:r>
    </w:p>
    <w:p>
      <w:pPr>
        <w:pStyle w:val="Heading3"/>
      </w:pPr>
      <w:r>
        <w:t>云南  玉溪江川县</w:t>
      </w:r>
    </w:p>
    <w:p>
      <w:r>
        <w:rPr>
          <w:i/>
        </w:rPr>
        <w:t>马文龙</w:t>
      </w:r>
    </w:p>
    <w:p>
      <w:r>
        <w:t>马文龙，男，藏族，1965年9月生，云南香格里拉人，公共管理硕士学位、研究生学历，1987年7月参加工作，1990年11月加入中国共产党。</w:t>
      </w:r>
    </w:p>
    <w:p>
      <w:r>
        <w:t>出生日期: 1965年9月</w:t>
      </w:r>
    </w:p>
    <w:p>
      <w:r>
        <w:t>民    族: 藏族</w:t>
      </w:r>
    </w:p>
    <w:p>
      <w:r>
        <w:t>中文名: 马文龙</w:t>
      </w:r>
    </w:p>
    <w:p>
      <w:r>
        <w:t>出生地: 云南香格里拉</w:t>
      </w:r>
    </w:p>
    <w:p>
      <w:r>
        <w:t>简历：</w:t>
      </w:r>
      <w:r>
        <w:t>现任云南省地矿局局长、党委书记。</w:t>
        <w:br/>
      </w:r>
      <w:r>
        <w:t>1983年09月至1987年07月，在云南民族学院法学系政治专业学习。</w:t>
        <w:br/>
        <w:br/>
        <w:br/>
        <w:br/>
        <w:br/>
        <w:t>马文龙</w:t>
        <w:br/>
        <w:br/>
        <w:br/>
      </w:r>
      <w:r>
        <w:t>1987年07月至1996年10月，任迪庆州中甸县委办干部、副主任、主任。</w:t>
        <w:br/>
      </w:r>
      <w:r>
        <w:t>1996年10月至1997年08月，任迪庆州中甸县委常委、县委办主任。</w:t>
        <w:br/>
      </w:r>
      <w:r>
        <w:t>1997年08月至2001年11月，任迪庆州委副秘书长。</w:t>
        <w:br/>
      </w:r>
      <w:r>
        <w:t>2001年11月至2002年04月，任迪庆州香格里拉县委副书记、代县长。</w:t>
        <w:br/>
      </w:r>
      <w:r>
        <w:t>2002年04月至2008年01月，任迪庆州香格里拉县委副书记、县长。</w:t>
        <w:br/>
      </w:r>
      <w:r>
        <w:t>2008年01月至2008年06月，任迪庆州副州长。</w:t>
        <w:br/>
      </w:r>
      <w:r>
        <w:t>2008年06月至2011年08月，任迪庆州委常委、秘书长（其间：2010年3月至2011年2月，在新加坡南洋理工大学公共管理专业学习）。</w:t>
        <w:br/>
      </w:r>
      <w:r>
        <w:t xml:space="preserve">2011年08月至2012年04月，任迪庆州委副书记。[1] </w:t>
        <w:br/>
        <w:br/>
      </w:r>
      <w:r>
        <w:t xml:space="preserve">2012年04月至2015年09月，任迪庆州委副书记、政法委书记。[2] </w:t>
        <w:br/>
        <w:br/>
      </w:r>
      <w:r>
        <w:t xml:space="preserve">2015年09月至2016年06月，任云南省林业厅副厅长、党组副书记。[3-4] </w:t>
        <w:br/>
        <w:br/>
      </w:r>
      <w:r>
        <w:t xml:space="preserve">2016年06月至今，任云南省地矿局局长、党委书记。[5-6] </w:t>
        <w:br/>
        <w:br/>
      </w:r>
      <w:r>
        <w:t xml:space="preserve">2016年6月3日，中共云南省委组织部副部长杨国宗在云南省地质矿产勘查开发局干部大会上宣布，马文龙同志任云南省地质矿产勘查开发局局长、党委书记。[6] </w:t>
        <w:br/>
        <w:br/>
      </w:r>
    </w:p>
    <w:p>
      <w:pPr>
        <w:pStyle w:val="Heading3"/>
      </w:pPr>
      <w:r>
        <w:t>河南  洛阳偃师市</w:t>
      </w:r>
    </w:p>
    <w:p>
      <w:r>
        <w:rPr>
          <w:i/>
        </w:rPr>
        <w:t>尚英照</w:t>
      </w:r>
    </w:p>
    <w:p>
      <w:r>
        <w:t xml:space="preserve">尚英照， 尚男，族，1963年10月出生，河南伊川人，1986年6月加入中国共产党，1982年7月参加工作，河南师范大学外语系毕业，中央党校科学社会主义专业研究生，华中科技大学工商管理专业管理学博士。[1] </w:t>
        <w:br/>
      </w:r>
    </w:p>
    <w:p>
      <w:r>
        <w:t>出生日期: 1963年10月</w:t>
      </w:r>
    </w:p>
    <w:p>
      <w:r>
        <w:t>国    籍: 中国</w:t>
      </w:r>
    </w:p>
    <w:p>
      <w:r>
        <w:t>中文名: 尚英照</w:t>
      </w:r>
    </w:p>
    <w:p>
      <w:r>
        <w:t>出生地: 中国</w:t>
      </w:r>
    </w:p>
    <w:p>
      <w:r>
        <w:t>简历：</w:t>
      </w:r>
      <w:r>
        <w:t>现任洛阳市委常委。</w:t>
        <w:br/>
      </w:r>
      <w:r>
        <w:t>1980年9月-1982年7月伊川师范英语专业学生；1982年7月伊川县彭婆高中教师；</w:t>
        <w:br/>
      </w:r>
      <w:r>
        <w:t>1984年7月伊川县第三高中教师、校工会主席；</w:t>
        <w:br/>
      </w:r>
      <w:r>
        <w:t>1986年9月-1989年7月河南师范大学外语系日语专业学生；</w:t>
        <w:br/>
      </w:r>
      <w:r>
        <w:t>1989年7月长葛市坡胡镇政府秘书、康力蜂业公司秘书；</w:t>
        <w:br/>
      </w:r>
      <w:r>
        <w:t>1990年9月-1993年7月中央党校科学社会主义专业研究生；</w:t>
        <w:br/>
      </w:r>
      <w:r>
        <w:t>1993年7月长葛市坡胡镇政府副主任科员；</w:t>
        <w:br/>
      </w:r>
      <w:r>
        <w:t>1993年11月河南省总工会办公室副主任干事、主任干事；</w:t>
        <w:br/>
      </w:r>
      <w:r>
        <w:t>1999年11月河南省总工会办公室副主任；</w:t>
        <w:br/>
      </w:r>
      <w:r>
        <w:t>2002年12月河南省总工会办公室副主任、调研员；</w:t>
        <w:br/>
      </w:r>
      <w:r>
        <w:t>2003年3月濮阳市委副秘书长(正县级)；</w:t>
        <w:br/>
      </w:r>
      <w:r>
        <w:t>2003年6月濮阳市委副秘书长、市委办公室副主任(正县级)；</w:t>
        <w:br/>
      </w:r>
      <w:r>
        <w:t>2004年2月台前县委副书记、县长(期间2004年6月-9月挂职上海市虹口区经委副主任；2006年2月-6月河南省委党校第38期中青班学习)；</w:t>
        <w:br/>
      </w:r>
      <w:r>
        <w:t>2006年5月洛阳市老城区委副书记、区长(期间2007年9月-12月挂职国家信访局办公室代理副主任兼宣传处处长)；</w:t>
        <w:br/>
      </w:r>
      <w:r>
        <w:t>2007年12月偃师市委副书记、市长候选人；</w:t>
        <w:br/>
      </w:r>
      <w:r>
        <w:t>2008年1月偃师市委副书记、代市长、市长；</w:t>
        <w:br/>
      </w:r>
      <w:r>
        <w:t>2009年3月偃师市委书记；</w:t>
        <w:br/>
      </w:r>
      <w:r>
        <w:t xml:space="preserve">2011年12月-洛阳市人民政府副市长。[2] </w:t>
        <w:br/>
        <w:br/>
      </w:r>
      <w:r>
        <w:t>2011年12月起挂任新疆生产建设兵团十三师（驻哈密）党委常委、副师长。</w:t>
        <w:br/>
      </w:r>
      <w:r>
        <w:t>2016年9月洛阳市委常委。</w:t>
        <w:br/>
      </w:r>
      <w:r>
        <w:t xml:space="preserve">2016年9月29日中国共产党洛阳市第十一届委员会举行第一次全体会议，当选为新一届市委常委。[3] </w:t>
        <w:br/>
        <w:br/>
      </w:r>
    </w:p>
    <w:p>
      <w:pPr>
        <w:pStyle w:val="Heading3"/>
      </w:pPr>
      <w:r>
        <w:t>浙江  金华东阳市</w:t>
      </w:r>
    </w:p>
    <w:p>
      <w:r>
        <w:rPr>
          <w:i/>
        </w:rPr>
        <w:t>张仲灿</w:t>
      </w:r>
    </w:p>
    <w:p>
      <w:r>
        <w:t>张仲灿，男，汉族，1960年6月出生，浙江绍兴人，1980年8月参加工作，1983年3月加入中国共产党，党校研究生学历。</w:t>
      </w:r>
    </w:p>
    <w:p>
      <w:r>
        <w:t>出生日期: 1960年6月</w:t>
      </w:r>
    </w:p>
    <w:p>
      <w:r>
        <w:t>民    族: 汉族</w:t>
      </w:r>
    </w:p>
    <w:p>
      <w:r>
        <w:t>国    籍: 中国</w:t>
      </w:r>
    </w:p>
    <w:p>
      <w:r>
        <w:t>中文名: 张仲灿</w:t>
      </w:r>
    </w:p>
    <w:p>
      <w:r>
        <w:t>出生地: 浙江绍兴</w:t>
      </w:r>
    </w:p>
    <w:p>
      <w:r>
        <w:t>简历：</w:t>
      </w:r>
      <w:r>
        <w:t>1978.10——1980.08，诸暨师范学校数学专业学习</w:t>
        <w:br/>
      </w:r>
      <w:r>
        <w:t>1980.08——1985.06，</w:t>
        <w:br/>
        <w:br/>
        <w:br/>
        <w:br/>
        <w:br/>
        <w:t>张仲灿</w:t>
        <w:br/>
        <w:br/>
        <w:t>绍兴县平水中学教师、校团委书记（其间：1980.09—1982.07浙江广播电视大学高等数学专业在职学习；1983.09—1985.06浙江省委党校经济管理专业本科班学习）</w:t>
        <w:br/>
      </w:r>
      <w:r>
        <w:t>1985.06——1990.08，中共绍兴县委党校教师、教育科副科长</w:t>
        <w:br/>
      </w:r>
      <w:r>
        <w:t>1990.08——1992.08，中共绍兴县委组织部办公室副主任</w:t>
        <w:br/>
      </w:r>
      <w:r>
        <w:t>1992.08——1993.05，中共绍兴市委组织部办公室副主任干事</w:t>
        <w:br/>
      </w:r>
      <w:r>
        <w:t>1993.05——1995.02，中共绍兴市委组织部调研室副主任</w:t>
        <w:br/>
      </w:r>
      <w:r>
        <w:t>1995.02——1995.08，中共绍兴市委组织部办公室主任</w:t>
        <w:br/>
      </w:r>
      <w:r>
        <w:t>1995.08——1997.11，中共绍兴市委组织部部务会议成员、办公室主任</w:t>
        <w:br/>
      </w:r>
      <w:r>
        <w:t>1997.11——2002.07，中共诸暨市委常委、组织部部长（1996.03—1998.02  浙江大学经贸管理学院在职研究生班学习）</w:t>
        <w:br/>
      </w:r>
      <w:r>
        <w:t>2002.07——2002.10，中共诸暨市委副书记、组织部部长</w:t>
        <w:br/>
      </w:r>
      <w:r>
        <w:t>2002.10——2003.03，中共诸暨市委副书记，市人民政府代市长、党组书记（2000.02—2003.01浙江省委党校工商管理专业研究生班学习）</w:t>
        <w:br/>
      </w:r>
      <w:r>
        <w:t>2003.03——2006.06，中共诸暨市委副书记，市人民政府市长、党组书记</w:t>
        <w:br/>
      </w:r>
      <w:r>
        <w:t>2006.06——2006.11，中共诸暨市委书记，市人民政府市长、党组书记</w:t>
        <w:br/>
      </w:r>
      <w:r>
        <w:t>2006.11——2007.09，中共诸暨市委书记</w:t>
        <w:br/>
      </w:r>
      <w:r>
        <w:t>2007.09——2011.12，中共金华市委常委、东阳市委书记</w:t>
        <w:br/>
      </w:r>
      <w:r>
        <w:t>2011.12——2012.02，中共金华市委常委</w:t>
        <w:br/>
      </w:r>
      <w:r>
        <w:t>2012.02——，中共杭州市委常委、组织部部长，市委党校副校长</w:t>
        <w:br/>
      </w:r>
      <w:r>
        <w:t xml:space="preserve">2012年2月28日当选中共杭州市第十一届委员会常委。[2-3] </w:t>
        <w:br/>
        <w:br/>
      </w:r>
      <w:r>
        <w:t xml:space="preserve">群众是真正的英雄，群众中蕴藏着无穷的智慧和力量,这是我们最可宝贵的资源和财富，是各项事业发展取之不竭的力量源泉。新时期农村工作必须坚持走群众路线，一切为了群众，一切依靠群众，从群众中来，到群众中去，向群众学习,同群众商量，汲取群众智慧，尊重群众创造，真正做到集中民智、体现民意、凝聚民力，依靠群众的力量把群众的事情办实办好。[4] </w:t>
        <w:br/>
        <w:br/>
      </w:r>
    </w:p>
    <w:p>
      <w:pPr>
        <w:pStyle w:val="Heading3"/>
      </w:pPr>
      <w:r>
        <w:t>河南  商丘夏邑县</w:t>
      </w:r>
    </w:p>
    <w:p>
      <w:r>
        <w:rPr>
          <w:i/>
        </w:rPr>
        <w:t>张宪中</w:t>
      </w:r>
    </w:p>
    <w:p>
      <w:r>
        <w:t xml:space="preserve">张宪中，男, 汉族，l956年11月生，河南睢县人。1984年12月入党，1976年3月参加工作，郑州大学哲学系哲学专业毕业，哲学学士学位。 </w:t>
      </w:r>
    </w:p>
    <w:p>
      <w:r>
        <w:t>出生日期: l956年11月</w:t>
      </w:r>
    </w:p>
    <w:p>
      <w:r>
        <w:t>中文名: 张宪中</w:t>
      </w:r>
    </w:p>
    <w:p>
      <w:r>
        <w:t>出生地: None</w:t>
      </w:r>
    </w:p>
    <w:p>
      <w:r>
        <w:t>国    籍: 中国</w:t>
      </w:r>
    </w:p>
    <w:p>
      <w:r>
        <w:t>职    业: 公务员</w:t>
      </w:r>
    </w:p>
    <w:p>
      <w:r>
        <w:t>毕业院校: None</w:t>
      </w:r>
    </w:p>
    <w:p>
      <w:r>
        <w:t>民    族: 汉族</w:t>
      </w:r>
    </w:p>
    <w:p>
      <w:r>
        <w:t>简历：</w:t>
      </w:r>
      <w:r>
        <w:t>现任河南驻马店市人大常委会主任。</w:t>
        <w:br/>
      </w:r>
      <w:r>
        <w:t>l976年3月至1978年9月,在睢县水利局石料厂、县人民医院工作；</w:t>
        <w:br/>
      </w:r>
      <w:r>
        <w:t>1978年9月至1982年7月，郑州大学哲学系哲学专业学习；</w:t>
        <w:br/>
      </w:r>
      <w:r>
        <w:t>1982年7月至1990年2月，任睢县政府办公室办事员、秘书、副主任、主任；</w:t>
        <w:br/>
      </w:r>
      <w:r>
        <w:t>1990年2月至1992年9月，任夏邑县政府副县长;1992年10月至1994年9月任中共夏邑县委常委、纪委书记（期间：1992年1月至1993年12月在河南大学经济管理专业研究生班学习); 1994年10月至1998年2月，任中共夏邑县委副书记、常务副县长；</w:t>
        <w:br/>
      </w:r>
      <w:r>
        <w:t>1998年2月至2000年1月，任中共夏邑县委副书记、代县长、县长；</w:t>
        <w:br/>
      </w:r>
      <w:r>
        <w:t>2000年l月至2003年11月，任中共夏邑县委书记 （期间：2001年l月至2002年1月参加河南省委党校第29期中青年干部培训班学习）；</w:t>
        <w:br/>
      </w:r>
      <w:r>
        <w:t>2003年12月任南阳市人民政府副市长；</w:t>
        <w:br/>
      </w:r>
      <w:r>
        <w:t>2008年10月至2011年8月任中共河南省驻马店市委常委，市委政法委书记；</w:t>
        <w:br/>
      </w:r>
      <w:r>
        <w:t>2011年8月任中共河南省驻马店市委常委，市纪委书记；</w:t>
        <w:br/>
      </w:r>
      <w:r>
        <w:t>2015年3月任驻马店市委副书记；</w:t>
        <w:br/>
      </w:r>
      <w:r>
        <w:t>2016年2月当选河南驻马店市人大常委会主任。</w:t>
        <w:br/>
      </w:r>
      <w:r>
        <w:t xml:space="preserve">2011年8月31日在中共河南省驻马店市第三届委员会第一次全会上当选驻马店市纪委书记[1] </w:t>
        <w:br/>
        <w:br/>
      </w:r>
      <w:r>
        <w:t xml:space="preserve">2015年3月11日，河南省市委副书记张宪中陪同调研。[2] </w:t>
        <w:br/>
        <w:br/>
      </w:r>
      <w:r>
        <w:t xml:space="preserve">2016年2月29日，驻马店市第三届人民代表大会第七次会议，选举张宪中为河南驻马店市人大常委会主任。[3] </w:t>
        <w:br/>
        <w:br/>
      </w:r>
    </w:p>
    <w:p>
      <w:pPr>
        <w:pStyle w:val="Heading3"/>
      </w:pPr>
      <w:r>
        <w:t>广西  桂林市叠彩区</w:t>
      </w:r>
    </w:p>
    <w:p>
      <w:r>
        <w:rPr>
          <w:i/>
        </w:rPr>
        <w:t>李向荣</w:t>
      </w:r>
    </w:p>
    <w:p>
      <w:r>
        <w:t>李向荣，广西融水县大浪乡党委委员、武装部长。</w:t>
      </w:r>
    </w:p>
    <w:p>
      <w:r>
        <w:t>简历：</w:t>
      </w:r>
      <w:r>
        <w:t>李向荣</w:t>
        <w:br/>
      </w:r>
      <w:r>
        <w:t>个人简历：</w:t>
        <w:br/>
      </w:r>
      <w:r>
        <w:t>1995.09--1998.07 广西广播电视大学柳州分校汉语言文学专业学习</w:t>
        <w:br/>
      </w:r>
      <w:r>
        <w:t>1998.07--1998.10 广西融水镇家等待工作分配</w:t>
        <w:br/>
      </w:r>
      <w:r>
        <w:t>1998.10--2006.04 广西融水县和睦镇人民政府</w:t>
        <w:br/>
      </w:r>
      <w:r>
        <w:t>2006.04--2011.04 广西融水县四荣乡党委宣传、统战委员</w:t>
        <w:br/>
      </w:r>
      <w:r>
        <w:t>(2005.01--2008.01西南林学院法学专业学习)</w:t>
        <w:br/>
      </w:r>
      <w:r>
        <w:t xml:space="preserve">2011.04--  广西融水县大浪乡党委委员、武装部长[1] </w:t>
        <w:br/>
        <w:br/>
      </w:r>
    </w:p>
    <w:p>
      <w:pPr>
        <w:pStyle w:val="Heading3"/>
      </w:pPr>
      <w:r>
        <w:t>四川  广安邻水县</w:t>
      </w:r>
    </w:p>
    <w:p>
      <w:r>
        <w:rPr>
          <w:i/>
        </w:rPr>
        <w:t>曾长东</w:t>
      </w:r>
    </w:p>
    <w:p>
      <w:r>
        <w:t xml:space="preserve">曾长东，男，1964年出生，中共党员，1982年参加工作，2005年9月任四川省邻水县县长，2006年9月任中共邻水县委书记、县人大常委会主任[1] </w:t>
        <w:br/>
        <w:t>。现任广安市教育局党组书记、局长 。</w:t>
      </w:r>
    </w:p>
    <w:p>
      <w:r>
        <w:t>出生日期: 1964年</w:t>
      </w:r>
    </w:p>
    <w:p>
      <w:r>
        <w:t>国    籍: 中国</w:t>
      </w:r>
    </w:p>
    <w:p>
      <w:r>
        <w:t>中文名: 曾长东</w:t>
      </w:r>
    </w:p>
    <w:p>
      <w:r>
        <w:t xml:space="preserve">职    业: 广安市教育局党组书记、局长 </w:t>
      </w:r>
    </w:p>
    <w:p>
      <w:r>
        <w:t>简历：</w:t>
      </w:r>
      <w:r>
        <w:t xml:space="preserve">主持市教育局党组、行政全面工作。[2] </w:t>
        <w:br/>
        <w:br/>
      </w:r>
    </w:p>
    <w:p>
      <w:pPr>
        <w:pStyle w:val="Heading3"/>
      </w:pPr>
      <w:r>
        <w:t>广西  玉林市容县</w:t>
      </w:r>
    </w:p>
    <w:p>
      <w:r>
        <w:rPr>
          <w:i/>
        </w:rPr>
        <w:t>李文</w:t>
      </w:r>
    </w:p>
    <w:p>
      <w:r>
        <w:t>李文，男，汉族，1959年9月生，广西玉林人，现任广西玉林市人大常委会副主任。</w:t>
      </w:r>
    </w:p>
    <w:p>
      <w:r>
        <w:t>出生日期: 1959年9月</w:t>
      </w:r>
    </w:p>
    <w:p>
      <w:r>
        <w:t>民    族: 汉族</w:t>
      </w:r>
    </w:p>
    <w:p>
      <w:r>
        <w:t>中文名: 李文</w:t>
      </w:r>
    </w:p>
    <w:p>
      <w:r>
        <w:t>职    业: 职研究生学历，农学学士，讲师</w:t>
      </w:r>
    </w:p>
    <w:p>
      <w:r>
        <w:t>简历：</w:t>
      </w:r>
      <w:r>
        <w:t>李文，男，汉族，1959年9月生，广西玉林人，1989年11月加入中国共产党，1977年8月参加工作，2002年6月广西大学商学院在职研究生班政治经济学专业毕业，在职研究生学历，农学学士，讲师。</w:t>
        <w:br/>
      </w:r>
      <w:r>
        <w:t>现任广西玉林市人大常委会副主任、党组成员。</w:t>
        <w:br/>
      </w:r>
      <w:r>
        <w:t>1977.08——1978.09 广西玉林县南江坡塘大队插队</w:t>
        <w:br/>
      </w:r>
      <w:r>
        <w:t>1978.09——1982.08 广西农学院农学系农学专业学习</w:t>
        <w:br/>
      </w:r>
      <w:r>
        <w:t>1982.08——1988.09 广西玉林农校讲师、教务科副科长</w:t>
        <w:br/>
      </w:r>
      <w:r>
        <w:t>1988.09——1992.03 广西玉林地区体改委干部、副科长</w:t>
        <w:br/>
      </w:r>
      <w:r>
        <w:t>1992.03——1994.05 广西玉林地委办公室综合科科员（副科级）、副科长</w:t>
        <w:br/>
      </w:r>
      <w:r>
        <w:t>1994.05——1996.02 广西玉林地委办公室综合科科长</w:t>
        <w:br/>
      </w:r>
      <w:r>
        <w:t>1996.02——1997.02 广西玉林地委副处级督查员、办公室综合科科长</w:t>
        <w:br/>
      </w:r>
      <w:r>
        <w:t>1997.02——1997.12 广西玉林地委办公室副主任</w:t>
        <w:br/>
      </w:r>
      <w:r>
        <w:t>1997.12——1998.03 广西玉林市委办公室副主任</w:t>
        <w:br/>
      </w:r>
      <w:r>
        <w:t>1998.03——2002.09 广西容县县委副书记（其间：1998.09—2002.06在广西大学商学院在职研究生班政治经济学专业学习）</w:t>
        <w:br/>
      </w:r>
      <w:r>
        <w:t>2002.09——2003.09 广西玉林市福绵管理区管委会主任（正处级，试用期一年）、工委副书记、玉州区委常委（其间：2003.07—2003.09挂任浙江省温州市龙湾区区长助理）</w:t>
        <w:br/>
      </w:r>
      <w:r>
        <w:t>2003.09——2005.06 广西玉林市福绵管理区管委会主任（正处级）、工委副书记、玉州区委常委</w:t>
        <w:br/>
      </w:r>
      <w:r>
        <w:t>2005.06——2006.07 广西玉林市福绵管理区工委书记（正处级）、玉州区委副书记</w:t>
        <w:br/>
      </w:r>
      <w:r>
        <w:t>2006.07——2009.01 广西玉林市福绵管理区工委书记（正处级）、玉州区委常委（兼）</w:t>
        <w:br/>
      </w:r>
      <w:r>
        <w:t>2009.01——2011.05 广西容县县委书记</w:t>
        <w:br/>
      </w:r>
      <w:r>
        <w:t>2011.05——2011.08 广西玉林市委副秘书长（正处长级）</w:t>
        <w:br/>
      </w:r>
      <w:r>
        <w:t>2011.08——2011.09 广西玉林市人大常委会党组成员</w:t>
        <w:br/>
      </w:r>
      <w:r>
        <w:t xml:space="preserve">2011.09——  广西玉林市人大常委会副主任、党组成员[1] </w:t>
        <w:br/>
        <w:br/>
      </w:r>
      <w:r>
        <w:t>自治区第九次党代表大会代表</w:t>
        <w:br/>
      </w:r>
    </w:p>
    <w:p>
      <w:pPr>
        <w:pStyle w:val="Heading3"/>
      </w:pPr>
      <w:r>
        <w:t>山东  东营东营区</w:t>
      </w:r>
    </w:p>
    <w:p>
      <w:r>
        <w:rPr>
          <w:i/>
        </w:rPr>
        <w:t>郑建军</w:t>
      </w:r>
    </w:p>
    <w:p>
      <w:r>
        <w:t>郑建军，男，汉族，1961年4月出生，山东临朐人，1986年1月加入中国共产党，1983年7月参加工作，山东师范大学中文系汉语文学专业毕业，大学学历，文学学士。</w:t>
      </w:r>
    </w:p>
    <w:p>
      <w:r>
        <w:t>出生日期: 1961年4月</w:t>
      </w:r>
    </w:p>
    <w:p>
      <w:r>
        <w:t>中文名: 郑建军</w:t>
      </w:r>
    </w:p>
    <w:p>
      <w:r>
        <w:t>出生地: 山东临朐</w:t>
      </w:r>
    </w:p>
    <w:p>
      <w:r>
        <w:t>国    籍: 中国</w:t>
      </w:r>
    </w:p>
    <w:p>
      <w:r>
        <w:t>毕业院校: 山东师范大学</w:t>
      </w:r>
    </w:p>
    <w:p>
      <w:r>
        <w:t>民    族: 汉族</w:t>
      </w:r>
    </w:p>
    <w:p>
      <w:r>
        <w:t>简历：</w:t>
      </w:r>
      <w:r>
        <w:t>现任山东省东营市委副书记、政法委书记。</w:t>
        <w:br/>
      </w:r>
      <w:r>
        <w:t>1979年09月至1983年07月，山东师范大学中文系汉语言文学专业学习；</w:t>
        <w:br/>
      </w:r>
      <w:r>
        <w:t>1983年07月至1986年10月，齐鲁石化总公司宣传部干事；</w:t>
        <w:br/>
      </w:r>
      <w:r>
        <w:t>1986年10月至1989年05月，潍坊日报社助理编辑；</w:t>
        <w:br/>
      </w:r>
      <w:r>
        <w:t>1989年05月至1991年12月，潍坊市委组织部干事；</w:t>
        <w:br/>
      </w:r>
      <w:r>
        <w:t>1991年12月至1994年12月，潍坊市委组织员办副科级组织员；</w:t>
        <w:br/>
      </w:r>
      <w:r>
        <w:t>1994年12月至1997年04月，潍坊市委组织部组织科副科长；</w:t>
        <w:br/>
      </w:r>
      <w:r>
        <w:t>1997年04月至1999年03月，潍坊市委组织部组织科主任科员；</w:t>
        <w:br/>
      </w:r>
      <w:r>
        <w:t>1999年03月至2001年02月，潍坊市委组织部调研室主任；</w:t>
        <w:br/>
      </w:r>
      <w:r>
        <w:t>2001年02月至2002年07月，潍坊市昌乐县委常委、组织部长；</w:t>
        <w:br/>
      </w:r>
      <w:r>
        <w:t>2002年07月至2004年10月，潍坊市委组织部副部长、山东省援疆干部副总带队、喀什地委组织部副部长；</w:t>
        <w:br/>
      </w:r>
      <w:r>
        <w:t>2004年10月至2005年11月，潍坊市委组织部副部长、山东省援疆干部副总带队、喀什地委组织部副部长、喀什地区援疆办主任；</w:t>
        <w:br/>
      </w:r>
      <w:r>
        <w:t>2005年11月至2006年04月，潍坊市委组织部副部长（正县级）；</w:t>
        <w:br/>
      </w:r>
      <w:r>
        <w:t>2006年04月至2006年12月，潍坊市安丘市委副书记、市长；</w:t>
        <w:br/>
      </w:r>
      <w:r>
        <w:t>2006年12月至2007年01月，东营市河口区委书记；</w:t>
        <w:br/>
      </w:r>
      <w:r>
        <w:t>2007年01月至2007年12月，东营市河口区委书记、区委党校校长；</w:t>
        <w:br/>
      </w:r>
      <w:r>
        <w:t>2007年12月至2009年02月，东营市河口区委书记、区人大常委会主任、区委党校校长；</w:t>
        <w:br/>
      </w:r>
      <w:r>
        <w:t>2009年02月至2009年04月，东营市东营区委书记、区委党校校长；</w:t>
        <w:br/>
      </w:r>
      <w:r>
        <w:t>2009年04月至2010年09月，东营市东营区委书记、区人大常委会主任、区委党校校长；</w:t>
        <w:br/>
      </w:r>
      <w:r>
        <w:t>2010年09月至2011年12月，东营市委常委、纪委书记；</w:t>
        <w:br/>
      </w:r>
      <w:r>
        <w:t>2011年12月至2014年02月，东营市委常委、组织部部长；</w:t>
        <w:br/>
      </w:r>
      <w:r>
        <w:t xml:space="preserve">2014年02月至2015年04月，东营市委常委、组织部部长、统战部部长；[1] </w:t>
        <w:br/>
        <w:br/>
      </w:r>
      <w:r>
        <w:t xml:space="preserve">2015年04月至2015年05月，东营市委副书记、组织部部长、统战部部长；[2] </w:t>
        <w:br/>
        <w:br/>
      </w:r>
      <w:r>
        <w:t>2015年05月至2015年08月，东营市委副书记、统战部部长；</w:t>
        <w:br/>
      </w:r>
      <w:r>
        <w:t>2015年08月至2016年03月，东营市委副书记；</w:t>
        <w:br/>
      </w:r>
      <w:r>
        <w:t xml:space="preserve">2016年03月至今，东营市委副书记、政法委书记。[3] </w:t>
        <w:br/>
        <w:br/>
      </w:r>
      <w:r>
        <w:t xml:space="preserve">2016年3月23日，山东省委政法委副书记、省综治办主任张志华带领调研组到东营市调研邮政寄递行业安全管理工作。东营市委副书记、政法委书记郑建军主持座谈会。[4] </w:t>
        <w:br/>
        <w:br/>
      </w:r>
    </w:p>
    <w:p>
      <w:pPr>
        <w:pStyle w:val="Heading3"/>
      </w:pPr>
      <w:r>
        <w:t>云南  曲靖沾益县</w:t>
      </w:r>
    </w:p>
    <w:p>
      <w:r>
        <w:rPr>
          <w:i/>
        </w:rPr>
        <w:t>朱家美</w:t>
      </w:r>
    </w:p>
    <w:p>
      <w:r>
        <w:t>朱家美，女，汉族，1959年8月生，云南省宣威市人，研究生学历，1984年3月参加工作，1979年3月加入中国共产党。</w:t>
      </w:r>
    </w:p>
    <w:p>
      <w:r>
        <w:t>出生日期: 1959年8月</w:t>
      </w:r>
    </w:p>
    <w:p>
      <w:r>
        <w:t>民    族: 汉</w:t>
      </w:r>
    </w:p>
    <w:p>
      <w:r>
        <w:t>国    籍: 中国</w:t>
      </w:r>
    </w:p>
    <w:p>
      <w:r>
        <w:t>中文名: 朱家美</w:t>
      </w:r>
    </w:p>
    <w:p>
      <w:r>
        <w:t>简历：</w:t>
      </w:r>
      <w:r>
        <w:t>现任云南省人民政府副秘书长、省人民政府信访局局长（正厅级），群众工作局局长（兼）。</w:t>
        <w:br/>
      </w:r>
      <w:r>
        <w:t>1984年03月至1988年03月，任宣威县来宾区左所乡党总支副书记；</w:t>
        <w:br/>
      </w:r>
      <w:r>
        <w:t>1988年04月至1993年06月，任宣威县来宾镇党委委员、妇联主任、党委副书记（期间：1989年10月至1991年8月，在云南广播电视大学读书；）</w:t>
        <w:br/>
      </w:r>
      <w:r>
        <w:t>1993年07月至1995年09月，在宣威县（市）任妇联主席、党支部书记；</w:t>
        <w:br/>
      </w:r>
      <w:r>
        <w:t>1995年10月至1998年02月，任宣威市来宾镇党委书记，期间：1993年3月至1998年1月为宣威市第八届市委委员、第十一届市人大常委会委员，1995年8月至1997年12月在中央党校函授本科党政管理专业读书，1997年10月当选为云南省第九届人大代表；</w:t>
        <w:br/>
      </w:r>
      <w:r>
        <w:t>1998年03月至2000年02月，任沾益县政府副县长；</w:t>
        <w:br/>
      </w:r>
      <w:r>
        <w:t>2000年03月至2002年12月，先后任富源县县委常委、副县长、副书记、党组书记、代理县长、县长；</w:t>
        <w:br/>
      </w:r>
      <w:r>
        <w:t>2003年01月至2005年04月，任沾益县委书记；</w:t>
        <w:br/>
      </w:r>
      <w:r>
        <w:t>2005年04月至2011年01月，任曲靖市委常委、政法委书记。</w:t>
        <w:br/>
      </w:r>
      <w:r>
        <w:t>2011年01月至2015年10月，任云南省委政法委副书记（正厅级）。</w:t>
        <w:br/>
      </w:r>
      <w:r>
        <w:t>2015年10月至今云南省人民政府副秘书长、省人民政府信访局局长（正厅级），群众工作局局长（兼）。</w:t>
        <w:br/>
      </w:r>
      <w:r>
        <w:t xml:space="preserve">2015年10月，云南省人民政府决定朱家美云南省人民政府副秘书长、省人民政府信访局局长（正厅级），群众工作局局长（兼）。[1] </w:t>
        <w:br/>
        <w:br/>
      </w:r>
    </w:p>
    <w:p>
      <w:pPr>
        <w:pStyle w:val="Heading3"/>
      </w:pPr>
      <w:r>
        <w:t>河北  邯郸武安市</w:t>
      </w:r>
    </w:p>
    <w:p>
      <w:r>
        <w:rPr>
          <w:i/>
        </w:rPr>
        <w:t>王俊祥</w:t>
      </w:r>
    </w:p>
    <w:p>
      <w:r>
        <w:t>人名，著名人物有河北大学党委常委、副校长和新疆第四建筑公司教授级高级工程师。另有上蔡祥瑞科技有限公司职员。</w:t>
      </w:r>
    </w:p>
    <w:p>
      <w:r>
        <w:t>出生年月: 1953年7月</w:t>
      </w:r>
    </w:p>
    <w:p>
      <w:r>
        <w:t>民    族: 汉族</w:t>
      </w:r>
    </w:p>
    <w:p>
      <w:r>
        <w:t>中文名: 王俊祥</w:t>
      </w:r>
    </w:p>
    <w:p>
      <w:r>
        <w:t>生    于: 河北省定州市</w:t>
      </w:r>
    </w:p>
    <w:p>
      <w:r>
        <w:t>简历：</w:t>
      </w:r>
      <w:r>
        <w:t>王俊祥，男，汉族、1953年7月生于河北省定州市。1976年7月参加工作，1981年11月加入共产党，</w:t>
        <w:br/>
        <w:br/>
        <w:br/>
        <w:br/>
        <w:t>1982年3月毕业于河北大学政治经济学专业，本科学历，学士学位，研究员，硕士生导师。1985年以来历任河北大学哲学系党总支副书记，人口研究所副所长、所长，党委常委、党办室主任，廊坊师范专科学校校长，廊坊师范学院副院长、院长，现任河北大学党委常委、副校长。</w:t>
        <w:br/>
      </w:r>
      <w:r>
        <w:t>曾荣获河北省第一届社科优秀青年专家提名奖（1995年），河北省教育厅中青年骨干教师（1996年）、河</w:t>
        <w:br/>
        <w:br/>
        <w:br/>
        <w:br/>
        <w:t>北省突出贡献的中青年科学专家（1998年）等荣誉称号。</w:t>
        <w:br/>
      </w:r>
      <w:r>
        <w:t xml:space="preserve">主要从事人口学、人口社会学、人口老龄化与养老保障方面的教学与研究工作。先后出版著作3部（含合著），主编著作3部，副主编和参编多部；主持完成教育部、河北省社科规划和省软科学等科研课题5项，参加省部级科研课题多项。在《人口研究》、《中国人口科学》、《光明日报》等报刊发表论文40余篇。多项研究成果获省部级奖励，其中专著《人口政策学》获河北省社会科学优秀成果二等奖（1996年）、《河北省农业劳动力转移研究》获国家计生委、中国人口学会人口优秀成果二等奖（1998年）、《当代中国老年人口与社会变革》获河北省社会科学优秀成果三等奖（2000年）、《中国流民史》获安徽图书奖二等奖（2000年），获河北省教学成果三等奖1项（2008年）。曾荣获河北省第一届社科优秀青年专家提名奖（1995年）、河北省教育厅中青年骨干教师（1996年）、河北省有突出贡献中青年科学专家（1998年）等荣誉称号。[1] </w:t>
        <w:br/>
        <w:br/>
      </w:r>
    </w:p>
    <w:p>
      <w:pPr>
        <w:pStyle w:val="Heading3"/>
      </w:pPr>
      <w:r>
        <w:t>江苏  无锡北塘区</w:t>
      </w:r>
    </w:p>
    <w:p>
      <w:r>
        <w:rPr>
          <w:i/>
        </w:rPr>
        <w:t>曹佳中</w:t>
      </w:r>
    </w:p>
    <w:p>
      <w:r>
        <w:t>曹佳中，男，1964年11月生，汉族，江苏无锡人，省委党校研究生学历，硕士学位，1985年5月加入中国共产党，1983年8月参加工作。</w:t>
      </w:r>
    </w:p>
    <w:p>
      <w:r>
        <w:t>出生日期: 1964年11月</w:t>
      </w:r>
    </w:p>
    <w:p>
      <w:r>
        <w:t>信    仰: 共产主义</w:t>
      </w:r>
    </w:p>
    <w:p>
      <w:r>
        <w:t>中文名: 曹佳中</w:t>
      </w:r>
    </w:p>
    <w:p>
      <w:r>
        <w:t>出生地: 江苏常州</w:t>
      </w:r>
    </w:p>
    <w:p>
      <w:r>
        <w:t>国    籍: 中国</w:t>
      </w:r>
    </w:p>
    <w:p>
      <w:r>
        <w:t>职    业: 公务员</w:t>
      </w:r>
    </w:p>
    <w:p>
      <w:r>
        <w:t>毕业院校: None</w:t>
      </w:r>
    </w:p>
    <w:p>
      <w:r>
        <w:t>民    族: 汉族</w:t>
      </w:r>
    </w:p>
    <w:p>
      <w:r>
        <w:t>简历：</w:t>
      </w:r>
      <w:r>
        <w:t>现任常州市委常委、市政府副市长、党组副书记。</w:t>
        <w:br/>
      </w:r>
      <w:r>
        <w:t>1983.08——1987.08，无锡市电子局职工大学任教。</w:t>
        <w:br/>
      </w:r>
      <w:r>
        <w:t>1987.08——1993.05，无锡市郊区计经委办公室副主任。</w:t>
        <w:br/>
      </w:r>
      <w:r>
        <w:t>1993.05——1997.11，无锡市郊区人民政府办公室科长、副主任、主任。</w:t>
        <w:br/>
      </w:r>
      <w:r>
        <w:t>1997.11——2000.01，无锡市郊区黄巷镇党委书记。</w:t>
        <w:br/>
      </w:r>
      <w:r>
        <w:t>2000.01——2000.08，无锡市郊区人民政府区长助理、黄巷镇党委书记。</w:t>
        <w:br/>
      </w:r>
      <w:r>
        <w:t>2000.08——2001.02，无锡市郊区区委副书记。</w:t>
        <w:br/>
      </w:r>
      <w:r>
        <w:t>2001.02——2006.01，无锡市北塘区委副书记、区长。</w:t>
        <w:br/>
      </w:r>
      <w:r>
        <w:t>2006.01——2007.04，无锡市北塘区委书记（其间：2007.03 明确副市级）。</w:t>
        <w:br/>
      </w:r>
      <w:r>
        <w:t>2007.04——2009.06，无锡对口支援领导小组副组长（副市级，赴湖南挂职任常德市副市长）。</w:t>
        <w:br/>
      </w:r>
      <w:r>
        <w:t xml:space="preserve">2009.06——2016.09，无锡市政府副市长、党组成员 （其间：2009.09-2011.10参加中欧国际工商学院工商管理学习获硕士学位）。[1] </w:t>
        <w:br/>
        <w:br/>
      </w:r>
      <w:r>
        <w:t>2016.09——2016.10，常州市委常委。</w:t>
        <w:br/>
      </w:r>
      <w:r>
        <w:t xml:space="preserve">2016.10——常州市委常委、市政府副市长、党组副书记。[2] </w:t>
        <w:br/>
        <w:br/>
      </w:r>
      <w:r>
        <w:t xml:space="preserve">2016年9月，拟任常州市委常委。[3] </w:t>
        <w:br/>
        <w:br/>
      </w:r>
      <w:r>
        <w:t xml:space="preserve">2016年9月25日中共常州市第十二届委员会第一次全会，当选为第十二届常州市委常委。[4] </w:t>
        <w:br/>
        <w:br/>
      </w:r>
    </w:p>
    <w:p>
      <w:pPr>
        <w:pStyle w:val="Heading3"/>
      </w:pPr>
      <w:r>
        <w:t>河南  焦作沁阳市</w:t>
      </w:r>
    </w:p>
    <w:p>
      <w:r>
        <w:rPr>
          <w:i/>
        </w:rPr>
        <w:t>史全新</w:t>
      </w:r>
    </w:p>
    <w:p>
      <w:r>
        <w:t>史全新，男，汉族，1966年8月生，河南武陟人，研究生学历，法学博士。1985年8月参加工作，1987年9月加入中国共产党。</w:t>
      </w:r>
    </w:p>
    <w:p>
      <w:r>
        <w:t>出生日期: 1966年8月</w:t>
      </w:r>
    </w:p>
    <w:p>
      <w:r>
        <w:t>信    仰: 共产主义</w:t>
      </w:r>
    </w:p>
    <w:p>
      <w:r>
        <w:t>中文名: 史全新</w:t>
      </w:r>
    </w:p>
    <w:p>
      <w:r>
        <w:t>出生地: 河南武陟</w:t>
      </w:r>
    </w:p>
    <w:p>
      <w:r>
        <w:t>国    籍: 中国</w:t>
      </w:r>
    </w:p>
    <w:p>
      <w:r>
        <w:t>职    业: 公务员</w:t>
      </w:r>
    </w:p>
    <w:p>
      <w:r>
        <w:t>毕业院校: 河南省委党校在职研究生</w:t>
      </w:r>
    </w:p>
    <w:p>
      <w:r>
        <w:t>民    族: 汉</w:t>
      </w:r>
    </w:p>
    <w:p>
      <w:r>
        <w:t>简历：</w:t>
      </w:r>
      <w:r>
        <w:t xml:space="preserve">现任鹤壁市委常委、鹤壁市人民政府常务副市长。[1] </w:t>
        <w:br/>
        <w:br/>
      </w:r>
      <w:r>
        <w:t>1982.09－1985.08 汲县师范学校学习</w:t>
        <w:br/>
      </w:r>
      <w:r>
        <w:t>1985.08－1987.06 河南省武陟县北郭乡政府工作</w:t>
        <w:br/>
      </w:r>
      <w:r>
        <w:t>1987.06－1990.07 河南省武陟县北郭乡团委书记（其间：1987.09－1989.07　郑州教育学院历史专业学习）</w:t>
        <w:br/>
      </w:r>
      <w:r>
        <w:t>1990.07－1995.04 河南省武陟县委办公室干事、副主任</w:t>
        <w:br/>
      </w:r>
      <w:r>
        <w:t>1995.04－1995.07 河南省武陟县谢旗营乡党委副书记，乡长</w:t>
        <w:br/>
      </w:r>
      <w:r>
        <w:t>1995.07－1999.10 河南省武陟县詹店镇党委书记（其间：1996.12－1998.11　中国社会科学院研究生院工业经济系工业经济专业学习）</w:t>
        <w:br/>
      </w:r>
      <w:r>
        <w:t>1999.10－2001.03 河南省焦作市马村区副区长</w:t>
        <w:br/>
      </w:r>
      <w:r>
        <w:t>2001.03－2002.02 河南省孟州市委副书记、副市长</w:t>
        <w:br/>
      </w:r>
      <w:r>
        <w:t>2002.02－2004.04 河南省孟州市委副书记、市长（其间：2003.03－2003.06　河南省委党校县委书记县长进修班学习）</w:t>
        <w:br/>
      </w:r>
      <w:r>
        <w:t>2004.04－2006.05 河南省孟州市委书记（其间：2005.09－2006.01　河南省委党校37期中青班学习）</w:t>
        <w:br/>
      </w:r>
      <w:r>
        <w:t>2006.05－2007.03 河南省沁阳市委书记（2003.09－2006.06　河南省委党校在职研究生班经济管理专业学习）</w:t>
        <w:br/>
      </w:r>
      <w:r>
        <w:t>2007.03－2008.10 河南省沁阳市委书记、市人大常委会主任</w:t>
        <w:br/>
      </w:r>
      <w:r>
        <w:t>2008.10—2014.02 河南省鹤壁市人民政府副市长</w:t>
        <w:br/>
      </w:r>
      <w:r>
        <w:t xml:space="preserve">2014.02— 河南省鹤壁市委常委、河南省鹤壁市人民政府常务副市长[1] </w:t>
        <w:br/>
        <w:br/>
      </w:r>
      <w:r>
        <w:t xml:space="preserve">2016年9月28日下午，中国共产党鹤壁市第九届委员会在市人民会堂举行第一次全体会议。当选新一届市委常委。[2] </w:t>
        <w:br/>
        <w:br/>
      </w:r>
    </w:p>
    <w:p>
      <w:pPr>
        <w:pStyle w:val="Heading3"/>
      </w:pPr>
      <w:r>
        <w:t>安徽  黄山歙县</w:t>
      </w:r>
    </w:p>
    <w:p>
      <w:r>
        <w:rPr>
          <w:i/>
        </w:rPr>
        <w:t>胡仕圣</w:t>
      </w:r>
    </w:p>
    <w:p>
      <w:r>
        <w:t>胡仕圣，男，汉族，安徽舒城人，大学学历，文学学士，中共党员。曾任安徽黄山市歙县县委书记。</w:t>
      </w:r>
    </w:p>
    <w:p>
      <w:r>
        <w:t>性    别: 男</w:t>
      </w:r>
    </w:p>
    <w:p>
      <w:r>
        <w:t>民    族: 汉</w:t>
      </w:r>
    </w:p>
    <w:p>
      <w:r>
        <w:t>信    仰: 共产主义</w:t>
      </w:r>
    </w:p>
    <w:p>
      <w:r>
        <w:t>中文名: 胡仕圣</w:t>
      </w:r>
    </w:p>
    <w:p>
      <w:r>
        <w:t>出生地: 安徽舒城</w:t>
      </w:r>
    </w:p>
    <w:p>
      <w:r>
        <w:t>简历：</w:t>
      </w:r>
      <w:r>
        <w:t xml:space="preserve">现任黄山市委党校常务副校长（副市级）。[1] </w:t>
        <w:br/>
        <w:br/>
      </w:r>
      <w:r>
        <w:t xml:space="preserve">现任安徽省黄山市歙县县委书记。[2] </w:t>
        <w:br/>
        <w:br/>
      </w:r>
      <w:r>
        <w:t xml:space="preserve">2016年4月，拟任安徽黄山市委党校常务副校长(副市级)。[3] </w:t>
        <w:br/>
        <w:br/>
      </w:r>
      <w:r>
        <w:t xml:space="preserve">2016年6月，胡仕圣任黄山市委党校常务副校长（副市级）。[1] </w:t>
        <w:br/>
        <w:br/>
      </w:r>
    </w:p>
    <w:p>
      <w:pPr>
        <w:pStyle w:val="Heading3"/>
      </w:pPr>
      <w:r>
        <w:t>云南  昭通鲁甸县</w:t>
      </w:r>
    </w:p>
    <w:p>
      <w:r>
        <w:rPr>
          <w:i/>
        </w:rPr>
        <w:t>江先奎</w:t>
      </w:r>
    </w:p>
    <w:p>
      <w:r>
        <w:t>江先奎，男，汉族，1960年11月生，云南威信人，党校大专学历，1978年12月参加工作，1984年6月加入中国共产党。</w:t>
      </w:r>
    </w:p>
    <w:p>
      <w:r>
        <w:t>出生日期: None</w:t>
      </w:r>
    </w:p>
    <w:p>
      <w:r>
        <w:t>信    仰: 共产主义</w:t>
      </w:r>
    </w:p>
    <w:p>
      <w:r>
        <w:t>中文名: 江先奎</w:t>
      </w:r>
    </w:p>
    <w:p>
      <w:r>
        <w:t>出生地: None</w:t>
      </w:r>
    </w:p>
    <w:p>
      <w:r>
        <w:t>国    籍: 中国</w:t>
      </w:r>
    </w:p>
    <w:p>
      <w:r>
        <w:t>职    业: 政府官员</w:t>
      </w:r>
    </w:p>
    <w:p>
      <w:r>
        <w:t>民    族: 汉族</w:t>
      </w:r>
    </w:p>
    <w:p>
      <w:r>
        <w:t>简历：</w:t>
      </w:r>
      <w:r>
        <w:t xml:space="preserve">现任中共昭通市委常委、昭阳区委书记[1] </w:t>
        <w:br/>
        <w:t>。</w:t>
        <w:br/>
      </w:r>
      <w:r>
        <w:br/>
        <w:br/>
        <w:br/>
        <w:br/>
        <w:t>历任原昭通行署办公室副主任，</w:t>
        <w:br/>
      </w:r>
      <w:r>
        <w:t>昭通市人民政府副秘书长，</w:t>
        <w:br/>
      </w:r>
      <w:r>
        <w:t>中共镇雄县委副书记，</w:t>
        <w:br/>
      </w:r>
      <w:r>
        <w:t>彝良县人民政府县长，</w:t>
        <w:br/>
      </w:r>
      <w:r>
        <w:t>中共鲁甸县委书记。</w:t>
        <w:br/>
      </w:r>
      <w:r>
        <w:t xml:space="preserve">2013年08月任中共昭通市委常委、昭阳区委书记[1] </w:t>
        <w:br/>
        <w:t>。</w:t>
        <w:br/>
      </w:r>
      <w:r>
        <w:t xml:space="preserve">2016年9月，中国共产党昭通市第四届委员会第一次全体会议上，当选市委常委。[2] </w:t>
        <w:br/>
        <w:br/>
      </w:r>
    </w:p>
    <w:p>
      <w:pPr>
        <w:pStyle w:val="Heading3"/>
      </w:pPr>
      <w:r>
        <w:t>浙江  温州文成县</w:t>
      </w:r>
    </w:p>
    <w:p>
      <w:r>
        <w:rPr>
          <w:i/>
        </w:rPr>
        <w:t>吴开锋</w:t>
      </w:r>
    </w:p>
    <w:p>
      <w:r>
        <w:t>吴开锋，1983年10月加入中国共产党，1981年7月参加工作，党校研究生学历。原中共浙江省温州市委常委、秘书长。2013年4月初，吴开锋涉嫌违纪已被免去职务。</w:t>
      </w:r>
    </w:p>
    <w:p>
      <w:r>
        <w:t xml:space="preserve">出生日期: 1962年12月 </w:t>
      </w:r>
    </w:p>
    <w:p>
      <w:r>
        <w:t xml:space="preserve">民    族: 汉族 </w:t>
      </w:r>
    </w:p>
    <w:p>
      <w:r>
        <w:t>中文名: 吴开锋</w:t>
      </w:r>
    </w:p>
    <w:p>
      <w:r>
        <w:t>出生地: 浙江泰顺</w:t>
      </w:r>
    </w:p>
    <w:p>
      <w:r>
        <w:t>国    籍: 中国</w:t>
      </w:r>
    </w:p>
    <w:p>
      <w:r>
        <w:t xml:space="preserve">性    别: 男 </w:t>
      </w:r>
    </w:p>
    <w:p>
      <w:r>
        <w:t>简历：</w:t>
      </w:r>
      <w:r>
        <w:t>1981.07——1985.09，泰顺实验小学教师、副教导主任</w:t>
        <w:br/>
      </w:r>
      <w:r>
        <w:t>1985.09——1987.06，温州市委党校大专班学员</w:t>
        <w:br/>
      </w:r>
      <w:r>
        <w:t>1987.06——1988.04，泰顺县委组织部干事</w:t>
        <w:br/>
      </w:r>
      <w:r>
        <w:t>1988.04——1989.08，泰顺县委党校教务科副科长</w:t>
        <w:br/>
      </w:r>
      <w:r>
        <w:t>1989.08——1991.09，泰顺县委组织部干部科副科长、科长、部务会议成员</w:t>
        <w:br/>
      </w:r>
      <w:r>
        <w:t>1991.09——1992.06，泰顺县雅阳区委书记</w:t>
        <w:br/>
      </w:r>
      <w:r>
        <w:t>1992.06——1994.04，泰顺县雅阳镇委书记</w:t>
        <w:br/>
      </w:r>
      <w:r>
        <w:t>1994.04——1996.08，泰顺县委党校副校长、党委副书记、行政学校副校长（主持工作）</w:t>
        <w:br/>
      </w:r>
      <w:r>
        <w:t>1996.08——1997.12，泰顺县委办主任</w:t>
        <w:br/>
      </w:r>
      <w:r>
        <w:t>1997.12——1998.03，泰顺县县长助理、县委办主任</w:t>
        <w:br/>
      </w:r>
      <w:r>
        <w:t>1998.03——1998.06，泰顺县副县长、县委委员</w:t>
        <w:br/>
      </w:r>
      <w:r>
        <w:t>1998.06——2001.11，援藏，任中共西藏自治区嘉黎县委书记</w:t>
        <w:br/>
      </w:r>
      <w:r>
        <w:t>2001.11——2006.11，中共文成县委副书记、县长</w:t>
        <w:br/>
      </w:r>
      <w:r>
        <w:t>2006.11——2011.11，中共文成县委书记。</w:t>
        <w:br/>
      </w:r>
      <w:r>
        <w:t>2011.11——2012..1，中共温州市委副秘书长。</w:t>
        <w:br/>
      </w:r>
      <w:r>
        <w:t>2012.1—— 2013.4中共温州市委常委、秘书长。</w:t>
        <w:br/>
      </w:r>
      <w:r>
        <w:t xml:space="preserve">2013年4月2日下午，浙江省委宣传部证实，温州市委常委、秘书长吴开锋[1] </w:t>
        <w:br/>
        <w:t>涉嫌违纪，已免去其现任职务，接受调查。一周前，他曾被疑似“小三”反水举报有婚外情，并已用20万作为分手费结束两人关系。</w:t>
        <w:br/>
      </w:r>
      <w:r>
        <w:t>27日，微博名为“FionaXYZhang”发帖举报浙江温州市委秘书长吴开锋，称自己为吴情妇。</w:t>
        <w:br/>
      </w:r>
      <w:r>
        <w:t>据了解，该女子姓张，上海人。2012年7月，她与第三人吴王芳通过微信结识，2012年10月，经吴王芳介绍，与吴开锋相识。10月17日，吴开锋出差上海时与该女子发生关系。</w:t>
        <w:br/>
      </w:r>
      <w:r>
        <w:t>其后，该张姓女子怀孕。2013年2月2日，该女子在温州东方女子医院流产。“流产的时候他没有陪我，说要工作。”。</w:t>
        <w:br/>
      </w:r>
      <w:r>
        <w:t>张姓女子表示，吴开锋随后提出分手，“他说受不了我，说家里太太也知道了。我也觉得他跟我在一起很敷衍，打电话也不接。”</w:t>
        <w:br/>
      </w:r>
      <w:r>
        <w:t>张姓女子称，自己举报他是希望他“对我付精神上的责任，能像朋友一样关心我。”</w:t>
        <w:br/>
      </w:r>
      <w:r>
        <w:t>此前，吴开锋曾对记者称，确实认识该女子，但他表示该女子所说并不属实，此前她也未曾跟吴谈条件，“都是乱说的，不知道她为什么要这么做。”</w:t>
        <w:br/>
      </w:r>
    </w:p>
    <w:p>
      <w:pPr>
        <w:pStyle w:val="Heading3"/>
      </w:pPr>
      <w:r>
        <w:t>河南  平顶山石龙区</w:t>
      </w:r>
    </w:p>
    <w:p>
      <w:r>
        <w:rPr>
          <w:i/>
        </w:rPr>
        <w:t>陈党义</w:t>
      </w:r>
    </w:p>
    <w:p>
      <w:r>
        <w:t>陈党义，男，汉族，1956年9月生，河南内乡人，大学学历、工学学士。1982年12月加入中国共产党。1982年1月参加工作。</w:t>
      </w:r>
    </w:p>
    <w:p>
      <w:r>
        <w:t>出生日期: 1956年9月</w:t>
      </w:r>
    </w:p>
    <w:p>
      <w:r>
        <w:t>国    籍: 中国</w:t>
      </w:r>
    </w:p>
    <w:p>
      <w:r>
        <w:t>中文名: 陈党义</w:t>
      </w:r>
    </w:p>
    <w:p>
      <w:r>
        <w:t>出生地: 河南内乡</w:t>
      </w:r>
    </w:p>
    <w:p>
      <w:r>
        <w:t>简历：</w:t>
      </w:r>
      <w:r>
        <w:t>现任河南省煤炭工业管理办公室主任(正厅级)。</w:t>
        <w:br/>
      </w:r>
      <w:r>
        <w:t>1982年09月在煤炭部49处工程科工作。</w:t>
        <w:br/>
      </w:r>
      <w:r>
        <w:t>1986年01月任平顶山市煤炭管理局总工办副主任，工程师。</w:t>
        <w:br/>
      </w:r>
      <w:r>
        <w:t>1990年11月任平顶山市煤炭工业总公司生产计划处负责人、处长。</w:t>
        <w:br/>
      </w:r>
      <w:r>
        <w:t>1992年04月任平顶山市梨园矿务局副局长、党委副书记，高级工程师。</w:t>
        <w:br/>
      </w:r>
      <w:r>
        <w:t>1994年05月任平顶山市新华区委副书记；</w:t>
        <w:br/>
      </w:r>
      <w:r>
        <w:t>1994年11月任平顶山市新华区委副书记、区长；</w:t>
        <w:br/>
      </w:r>
      <w:r>
        <w:t>1998年09月任平顶山市石龙区委书记，2002年02月兼任石龙区人大主任；</w:t>
        <w:br/>
      </w:r>
      <w:r>
        <w:t>2004年02月任河南省煤炭工业管理局副局长、党组成员；</w:t>
        <w:br/>
      </w:r>
      <w:r>
        <w:t>2009年02月任河南省工业和信息化厅副厅长、党组成员。</w:t>
        <w:br/>
      </w:r>
      <w:r>
        <w:t xml:space="preserve">2015年11月任河南省煤炭工业管理办公室主任(正厅级)[1] </w:t>
        <w:br/>
        <w:br/>
      </w:r>
      <w:r>
        <w:t xml:space="preserve">2015年11月，拟作为河南省煤炭工业管理办公室主任（正厅级）人选。[2] </w:t>
        <w:br/>
        <w:br/>
      </w:r>
    </w:p>
    <w:p>
      <w:pPr>
        <w:pStyle w:val="Heading3"/>
      </w:pPr>
      <w:r>
        <w:t>广东  阳江阳西县</w:t>
      </w:r>
    </w:p>
    <w:p>
      <w:r>
        <w:rPr>
          <w:i/>
        </w:rPr>
        <w:t>李孔流</w:t>
      </w:r>
    </w:p>
    <w:p>
      <w:r>
        <w:t>李孔流，男，汉族，1954年2月出生，广东省阳东县人，社科院研究生文化。</w:t>
      </w:r>
    </w:p>
    <w:p>
      <w:r>
        <w:t>出生日期: 1954年2月</w:t>
      </w:r>
    </w:p>
    <w:p>
      <w:r>
        <w:t>民    族: 汉族</w:t>
      </w:r>
    </w:p>
    <w:p>
      <w:r>
        <w:t>中文名: 李孔流</w:t>
      </w:r>
    </w:p>
    <w:p>
      <w:r>
        <w:t>出生地: None</w:t>
      </w:r>
    </w:p>
    <w:p>
      <w:r>
        <w:t>简历：</w:t>
      </w:r>
      <w:r>
        <w:t>1972年12月参加工作，1977年11月加入中国共产党，现任中共阳西县委书记，县人大常委会主任、党组书记，市委四届、五届委员会委员。</w:t>
        <w:br/>
      </w:r>
    </w:p>
    <w:p>
      <w:pPr>
        <w:pStyle w:val="Heading3"/>
      </w:pPr>
      <w:r>
        <w:t>四川  攀枝花米易县</w:t>
      </w:r>
    </w:p>
    <w:p>
      <w:r>
        <w:rPr>
          <w:i/>
        </w:rPr>
        <w:t>李孝富</w:t>
      </w:r>
    </w:p>
    <w:p>
      <w:r>
        <w:t>李孝富，男，汉族，生于1963年4月，四川三台人，大学，1984年7月参加工作，1989年9月加入中国共产党。</w:t>
      </w:r>
    </w:p>
    <w:p>
      <w:r>
        <w:t>出生日期: 1963年4月</w:t>
      </w:r>
    </w:p>
    <w:p>
      <w:r>
        <w:t>中文名: 李孝富</w:t>
      </w:r>
    </w:p>
    <w:p>
      <w:r>
        <w:t>出生地: 四川三台</w:t>
      </w:r>
    </w:p>
    <w:p>
      <w:r>
        <w:t>国    籍: 中国</w:t>
      </w:r>
    </w:p>
    <w:p>
      <w:r>
        <w:t>毕业院校: 四川农学院</w:t>
      </w:r>
    </w:p>
    <w:p>
      <w:r>
        <w:t>民    族: 汉族</w:t>
      </w:r>
    </w:p>
    <w:p>
      <w:r>
        <w:t>简历：</w:t>
      </w:r>
      <w:r>
        <w:t>现任四川省遂宁市人大常委会副主任，市发展和改革委员会党组书记、主任。</w:t>
        <w:br/>
      </w:r>
      <w:r>
        <w:t>1980.04-1984.07，四川农学院读书</w:t>
        <w:br/>
      </w:r>
      <w:r>
        <w:t>1984.07-1985.07，米易县农牧局农技站工作</w:t>
        <w:br/>
      </w:r>
      <w:r>
        <w:t>1985.07-1986.12，米易县农牧局副局长</w:t>
        <w:br/>
      </w:r>
      <w:r>
        <w:t>1986.12-1987.02，米易县横山乡政府办公室主任</w:t>
        <w:br/>
      </w:r>
      <w:r>
        <w:t>1987.02-1989.07，米易县横山乡人民政府乡长</w:t>
        <w:br/>
      </w:r>
      <w:r>
        <w:t>1989.07-1990.05，米易县农牧局副局长</w:t>
        <w:br/>
      </w:r>
      <w:r>
        <w:t>1990.05-1995.05，米易县农牧局局长（其间：1994.04-1995.02任米易县赴俄罗斯劳务输出队队长兼临时党支部书记）</w:t>
        <w:br/>
      </w:r>
      <w:r>
        <w:t>1995.05-1996.03，米易县农工委主任</w:t>
        <w:br/>
      </w:r>
      <w:r>
        <w:t>1996.03-1998.06，米易县委常委、宣传部部长</w:t>
        <w:br/>
      </w:r>
      <w:r>
        <w:t>1998.06-2000.12，米易县委副书记（其间：1998.09-2000.07，四川省党政干部管理科学与工程专业研究生课程进修班学习）</w:t>
        <w:br/>
      </w:r>
      <w:r>
        <w:t>2000.12-2002.11，米易县委书记</w:t>
        <w:br/>
      </w:r>
      <w:r>
        <w:t>2002.11-2003.02，蓬溪县委书记</w:t>
        <w:br/>
      </w:r>
      <w:r>
        <w:t>2003.02-2006.03，蓬溪县委书记、县人大常委会主任</w:t>
        <w:br/>
      </w:r>
      <w:r>
        <w:t>2006.03-2007.01，遂宁市国有资产管理委员会党委书记</w:t>
        <w:br/>
      </w:r>
      <w:r>
        <w:t>2007.01-2014.11，遂宁市农业局党组书记、局长</w:t>
        <w:br/>
      </w:r>
      <w:r>
        <w:t xml:space="preserve">2014.11-2014.12，遂宁市发展和改革委员会党组书记、主任，市铁建办主任、市物价局局长[1] </w:t>
        <w:br/>
        <w:br/>
      </w:r>
      <w:r>
        <w:t xml:space="preserve">2014.12-2016.09，遂宁市发展和改革委员会党组书记、主任[2] </w:t>
        <w:br/>
        <w:br/>
      </w:r>
      <w:r>
        <w:t>2016.09-，遂宁市人大常委会副主任，市发展和改革委员会党组书记、主任</w:t>
        <w:br/>
      </w:r>
      <w:r>
        <w:t xml:space="preserve">2016年9月14日，遂宁市第七届人民代表大会第一次会议第三次全体大会召开，李孝富当选为遂宁市第七届人民代表大会常务委员会副主任。[3] </w:t>
        <w:br/>
        <w:br/>
      </w:r>
    </w:p>
    <w:p>
      <w:pPr>
        <w:pStyle w:val="Heading3"/>
      </w:pPr>
      <w:r>
        <w:t>河南  郑州中牟县</w:t>
      </w:r>
    </w:p>
    <w:p>
      <w:r>
        <w:rPr>
          <w:i/>
        </w:rPr>
        <w:t>陈西川</w:t>
      </w:r>
    </w:p>
    <w:p>
      <w:r>
        <w:t>陈西川，1954年1月生，河南登封人。汉族。河南大学研究生学历。1982年12月加入中国共产党。1975年3月参加工作。 历任河南省登封县经委办公室主任、登封县轻工业公司经理、登封县城镇集体工业联社副主任、登封县郜城乡党委书记、人大主席。</w:t>
      </w:r>
    </w:p>
    <w:p>
      <w:r>
        <w:t>职    位: 郑州市市长助理</w:t>
      </w:r>
    </w:p>
    <w:p>
      <w:r>
        <w:t>别    名: 陈熙春</w:t>
      </w:r>
    </w:p>
    <w:p>
      <w:r>
        <w:t>中文名: 陈西川</w:t>
      </w:r>
    </w:p>
    <w:p>
      <w:r>
        <w:t>籍    贯: None</w:t>
      </w:r>
    </w:p>
    <w:p>
      <w:r>
        <w:t>简历：</w:t>
      </w:r>
      <w:r>
        <w:t>河南省巩义市人民政府副市长，巩义市市委常委、市人民政府副市长。河南省中牟县委副书记、县人民政府县长。 2001年8月至2004年5月任中共中牟县委书记。 2004年5月任郑州市人民政府秘书长、党组成员、政府办公厅主任。 2007年2月任市长助理.</w:t>
        <w:br/>
      </w:r>
      <w:r>
        <w:t>工作分工：协助李柳身、王庆海同志协调郑汴产业带有关工作。</w:t>
        <w:br/>
      </w:r>
      <w:r>
        <w:t>陈西川 (1929.12—) 别名陈熙春 ， 湖南邵阳人。 擅长油画</w:t>
        <w:br/>
        <w:br/>
        <w:br/>
        <w:br/>
        <w:t>。 1 955年毕业于鲁迅文艺学院绘画系，1958年入中央美术学院教师进修班。 历任内蒙古师范学院教师，天津轻工业美术设计公司美术设计，湖南省邵阳市群众艺术馆美术工作室主任。 作品有《选我们的称心人》、《晚风》、《善良的主人客人多》等。</w:t>
        <w:br/>
      </w:r>
      <w:r>
        <w:br/>
        <w:br/>
        <w:br/>
        <w:br/>
        <w:br/>
        <w:t>素描作品(24张)</w:t>
        <w:br/>
        <w:br/>
        <w:br/>
        <w:br/>
        <w:br/>
        <w:br/>
        <w:br/>
        <w:t>名家评论</w:t>
        <w:br/>
      </w:r>
      <w:r>
        <w:t>朱训德 (湖南美协主席 ，国画家)：陈西川先生的素描形成了他的表达语言的风格 ，每件作品都有人的内心思维 ，足以见陈西川老师是一位很有创造力的人。</w:t>
        <w:br/>
      </w:r>
      <w:r>
        <w:t>傅真忻 (国画家 、版画家)：陈西川先生的作品有 着“宝古佬”的特点 ，他应该是我们美术界 ，艺术家的骄傲。他的学生走出国门 ，所以说 ，艺术风格影响到了全球这句话没有错。我进歌剧团当舞美 ，是先生推荐的。我对先生的画品 、人品很敬佩。</w:t>
        <w:br/>
      </w:r>
      <w:r>
        <w:t>姜坤(画家)：</w:t>
        <w:br/>
      </w:r>
      <w:r>
        <w:t>第一 ，陈西川先生是一位很具人气的艺术家 ，他追求完美 ，但不做作 ，不修饰 ，作品完全是自由发挥 ，达到天人合一的艺术效果。</w:t>
        <w:br/>
      </w:r>
      <w:r>
        <w:t>第二 ，素描不花俏 ，很有柯勒惠支的雕刻的特点 ，线条很有力度 ，充分表达了艺术家的艺术语言 ，是美术造型的基础创作。</w:t>
        <w:br/>
      </w:r>
      <w:r>
        <w:t>第三 ，先生平易近人 ，有着良好的师生关系 ，拉近了与学生的年龄距离。对创作的感觉很有好处 ，所以素描作品能给人以视觉上的激情。</w:t>
        <w:br/>
      </w:r>
      <w:r>
        <w:t>李自健(旅美油画家)：我能创作出今天的成绩 ，有在坐的大师的教育帮助。陈西川老师是我的美术创作里程的第一位启蒙老师 ，他总是用自然、健康的思想教育我的绘画 ，做人。他勤于耕耘 ，培养了许多艺术创作上的传奇人物 ，自己默默无闻。他不要求学生的作品一定是陈西川风格 ，让学生自由发展 ，风格各有千秋。我当年爬火车去拜师 ，回邵阳说见到了某某艺术家 ，他总笑咪咪地讲：那好哇！有什么创作特点值得思考？”然后像朋友一样和我研讨。我学画时连颜料都买不起 ，他就送笔 、颜料给我 ，让我早成才。他给我的是人格力量。虽然他还是在邵阳 ，原来的工作 ，旧教室教学生。但是 ，他富有的是学生。他爱惜的是年轻人 ，现在还在培养年轻人。</w:t>
        <w:br/>
      </w:r>
      <w:r>
        <w:t xml:space="preserve">陈尉民(美术评论家)：我认为素描重在学术观念的培训。素描作为一门学科是体现作者个性特点的。只有在心灵播下了种子 ，才能成就巨大的事业。素描是基础 ，每件作品应是人性 、本质 、特点 、情感的融合。苏联的纯客观的理念 ，意大利的素描风格 ，德国的柯勒惠支的艺术门类培训 ，为艺术写生播下了不同类别的种子 ，但，西川老师的作品具有品格的力量，他是用品格在造人。[1] </w:t>
        <w:br/>
        <w:br/>
      </w:r>
    </w:p>
    <w:p>
      <w:pPr>
        <w:pStyle w:val="Heading3"/>
      </w:pPr>
      <w:r>
        <w:t>四川  甘孜炉霍县</w:t>
      </w:r>
    </w:p>
    <w:p>
      <w:r>
        <w:rPr>
          <w:i/>
        </w:rPr>
        <w:t>杨志贵</w:t>
      </w:r>
    </w:p>
    <w:p>
      <w:r>
        <w:t>杨志贵四川省渠县人，毕业于北京人文函授大学文学系，公务员，副科级，调研组长，现在陕西省紫阳县人事和劳动社会保障局工作。</w:t>
      </w:r>
    </w:p>
    <w:p>
      <w:r>
        <w:t>出生日期: 1957年9月</w:t>
      </w:r>
    </w:p>
    <w:p>
      <w:r>
        <w:t>民    族: 汉族</w:t>
      </w:r>
    </w:p>
    <w:p>
      <w:r>
        <w:t>学    历: 大专文化</w:t>
      </w:r>
    </w:p>
    <w:p>
      <w:r>
        <w:t>中文名: 杨志贵</w:t>
      </w:r>
    </w:p>
    <w:p>
      <w:r>
        <w:t>国    籍: 中国</w:t>
      </w:r>
    </w:p>
    <w:p>
      <w:r>
        <w:t>性    别: 男</w:t>
      </w:r>
    </w:p>
    <w:p>
      <w:r>
        <w:t>简历：</w:t>
      </w:r>
      <w:r>
        <w:t>1976年12月应征入伍，1988年12月转业到地方工作至今。主要业绩：自转业到县人劳局从事劳动就业工作以来，20年如一日，安心本职工作，脚踏实地；情系劳动就业，矢志不渝。敬业爱岗，勤奋学习，忘我工作，大胆创新，勇于探索，深入调查，刻苦钻研。1994年、1997年、2005年分别被县委、县政府、县委宣传部评为“计划生育工作”、“扶贫攻坚”、“文化宣传”先进个人；2002、2003、2004连续三年被评为国家优秀公务员；与此同时被中共安康市委、市人民政府、市劳动保障局评为“岗位学雷锋”、“劳动就业”及“年度综合考评”先进个人；2004、2005、2006连续三年被省劳动保障厅评为“促进就业”、“转移就业”、“宣传调研”先进个人。</w:t>
        <w:br/>
      </w:r>
      <w:r>
        <w:t>先后撰写200多篇宣传报导和调研文章在《人民日报》、《中国劳动保障报》等重要媒体、刊物发表；代表作“紫阳创新思路抓劳务”、“工作着是愉快的”、“肝胆相照促就业”分别获安康日报、中国新闻社、全国政协教科文征文活动一、二、三等奖；论文“用科学发展观谋小康致富路”、“贫困山区就业路”、“情系弱势群体，搞好就业服务”分别入编《科学发展观的忠实实践者》、《践行“三个代表”风采录》、《共和国脊梁》及《中华名人文论大全》，获人类主流人物研究院《探索之旅》“国际优秀科研学术成果探索奖”。2007年被中国当代文学艺术中心吸收为作家委员会会员，中国亚洲新经济研究学社增补为“荣誉博士”和理事。个人辞条分别入编《中华名人大典》、《中国专家人名辞典》、《世界优秀专家人才名典》。世纪这交，先后担任“世行扶贫劳务项目”、“下岗职工再就业”、“推进西部开发就业”项目中心主任期间，所在单位连续六年获省市“促进就业“宣传工作“年度考评”等先进集体；连续四年被省政府评为全省“劳务输出”先进县；分别被劳动保障部、国务院发展研究中心评为“全国劳务输出示范县”和“全国创业之星”。</w:t>
        <w:br/>
      </w:r>
    </w:p>
    <w:p>
      <w:pPr>
        <w:pStyle w:val="Heading3"/>
      </w:pPr>
      <w:r>
        <w:t>甘肃  武威市古浪县</w:t>
      </w:r>
    </w:p>
    <w:p>
      <w:r>
        <w:rPr>
          <w:i/>
        </w:rPr>
        <w:t>张延保</w:t>
      </w:r>
    </w:p>
    <w:p>
      <w:r>
        <w:t>张延保，男，藏族，1966年9月出生，籍贯甘肃天祝，1991年11月加入中国共产党，在职研究生学历，法学硕士，1989年7月参加工作。</w:t>
      </w:r>
    </w:p>
    <w:p>
      <w:r>
        <w:t>出生日期: 1966年9月</w:t>
      </w:r>
    </w:p>
    <w:p>
      <w:r>
        <w:t>民    族: 藏族</w:t>
      </w:r>
    </w:p>
    <w:p>
      <w:r>
        <w:t>中文名: 张延保</w:t>
      </w:r>
    </w:p>
    <w:p>
      <w:r>
        <w:t>出生地: 甘肃天祝</w:t>
      </w:r>
    </w:p>
    <w:p>
      <w:r>
        <w:t>简历：</w:t>
      </w:r>
      <w:r>
        <w:t>现任武威市第四届人民代表大会常务委员会副主任。</w:t>
        <w:br/>
      </w:r>
      <w:r>
        <w:t>1982.09—1985.09 天祝师范学校学习</w:t>
        <w:br/>
      </w:r>
      <w:r>
        <w:t>1985.09—1989.07 西北民族学院少数民族语言系藏语言文学专业学习</w:t>
        <w:br/>
      </w:r>
      <w:r>
        <w:t>1989.07—1993.05 天祝县教委干部</w:t>
        <w:br/>
      </w:r>
      <w:r>
        <w:t>1993.05—1995.05 天祝县招生办公室副主任</w:t>
        <w:br/>
      </w:r>
      <w:r>
        <w:t>1995.05—1995.09 天祝县教委副主任、招生办公室副主任</w:t>
        <w:br/>
      </w:r>
      <w:r>
        <w:t>1995.09—1998.02 天祝县政府办公室副主任</w:t>
        <w:br/>
      </w:r>
      <w:r>
        <w:t>1998.02—2000.06 天祝县安远镇党委书记</w:t>
        <w:br/>
      </w:r>
      <w:r>
        <w:t>2000.06—2000.08 天祝县安远镇党委书记、人大主席</w:t>
        <w:br/>
      </w:r>
      <w:r>
        <w:t>2000.08—2002.12 中共天祝县委副书记</w:t>
        <w:br/>
      </w:r>
      <w:r>
        <w:t>2002.12—2003.12 中共天祝县委副书记、副县长</w:t>
        <w:br/>
      </w:r>
      <w:r>
        <w:t>2003.12—2006.09 中共天祝县委副书记、县长</w:t>
        <w:br/>
      </w:r>
      <w:r>
        <w:t>2006.09—2009.11 中共天祝县委书记（2005.09—2008.07在中央民族大学中国少数民族经济专业硕士研究生班学习）</w:t>
        <w:br/>
      </w:r>
      <w:r>
        <w:t xml:space="preserve">2009.11－2011.09　古浪县委书记　　2011.09－2011.11　古浪县委原书记　　2011.11－2016.09武威市政协副主席、党组成员，市委统战部部长　　2016.09－2016.11武威市人大常委会副主任候选人，市政协副主席、党组成员，市委统战部部长　　2016.11－武威市人大常委会副主任[1] </w:t>
        <w:br/>
        <w:br/>
      </w:r>
      <w:r>
        <w:t xml:space="preserve">2016年11月4日下午，武威市第四届人民代表大会第一次会议举行第三次全体会议，当选为武威市第四届人民代表大会常务委员会副主任。[2] </w:t>
        <w:br/>
        <w:br/>
      </w:r>
    </w:p>
    <w:p>
      <w:pPr>
        <w:pStyle w:val="Heading3"/>
      </w:pPr>
      <w:r>
        <w:t>广东  梅州大埔县</w:t>
      </w:r>
    </w:p>
    <w:p>
      <w:r>
        <w:rPr>
          <w:i/>
        </w:rPr>
        <w:t>张远方</w:t>
      </w:r>
    </w:p>
    <w:p>
      <w:r>
        <w:t>张远方，男，汉族，1966年12月出生，广东五华县人，1984年7月参加工作，1992年9月加入中国共产党，在职研究生学历。现任广东省水电集团有限公司党委书记、董事长。</w:t>
      </w:r>
    </w:p>
    <w:p>
      <w:r>
        <w:t>出生日期: 1966年12月出生</w:t>
      </w:r>
    </w:p>
    <w:p>
      <w:r>
        <w:t>中文名: 张远方</w:t>
      </w:r>
    </w:p>
    <w:p>
      <w:r>
        <w:t>出生地: 1966年12月出生</w:t>
      </w:r>
    </w:p>
    <w:p>
      <w:r>
        <w:t>国    籍: 中国</w:t>
      </w:r>
    </w:p>
    <w:p>
      <w:r>
        <w:t>职    业: 广东省水电集团有限公司党委书记、董事长。</w:t>
      </w:r>
    </w:p>
    <w:p>
      <w:r>
        <w:t>性    别: 男</w:t>
      </w:r>
    </w:p>
    <w:p>
      <w:r>
        <w:t>简历：</w:t>
      </w:r>
      <w:r>
        <w:t xml:space="preserve">张远方[1] </w:t>
        <w:br/>
        <w:t>，男，汉族，1966年12月出生，广东五华县人，1984年7月参加工作，1992年9月加入中国共产党，在职研究生学历。现任广东省水电集团有限公司党委书记、董事长。</w:t>
        <w:br/>
      </w:r>
      <w:r>
        <w:t>1981.08——1984.07 五华师范学校学习</w:t>
        <w:br/>
      </w:r>
      <w:r>
        <w:t>1984.07——1986.08 五华县大田中学教师、团委书记；</w:t>
        <w:br/>
      </w:r>
      <w:r>
        <w:t>1986.08——1990.03 五华县双联中学教师、团委书记；</w:t>
        <w:br/>
      </w:r>
      <w:r>
        <w:t>1990.03——1996.12 五华县烟草公司销售股副股长、副经理、经理</w:t>
        <w:br/>
      </w:r>
      <w:r>
        <w:t>1996.12——2000.01 五华县烟草专卖局局长、烟草公司经理；（期间：1995.09—1998.07 在广东省社会科学院在职研究生班政治经济学专业毕业）；</w:t>
        <w:br/>
      </w:r>
      <w:r>
        <w:t>2000.01——2000.11 中共五华县委常委兼县烟草专卖局局长、烟草公司经理，</w:t>
        <w:br/>
      </w:r>
      <w:r>
        <w:t>2000.11——2001.06 五华县委常委；</w:t>
        <w:br/>
      </w:r>
      <w:r>
        <w:t>2001.06——2003.01 中共五华县委常委、副县长、县委副书记、县长；</w:t>
        <w:br/>
      </w:r>
      <w:r>
        <w:t>2003.01——2003.03 中共大埔县委书记；</w:t>
        <w:br/>
      </w:r>
      <w:r>
        <w:t>2003.03——2005.07 中共大埔县委书记、大埔县人大常委会主任。</w:t>
        <w:br/>
      </w:r>
      <w:r>
        <w:t>2005.07——2005.09梅州市政府市长助理、市政府党组成员、大埔县委书记、县人大常委会主任；</w:t>
        <w:br/>
      </w:r>
      <w:r>
        <w:t>2005.09——2006.04 中共梅州市委常委、市政府市长助理、市政府党组成员、大埔县委书记、县人大常委会主任、梅州高新区管委会主任、党组书记；</w:t>
        <w:br/>
      </w:r>
      <w:r>
        <w:t>2006.04——2006.12 中共梅州市委常委、市政府市长助理、市政府党组成员、梅州高新区管委会主任、党组书记；</w:t>
        <w:br/>
      </w:r>
      <w:r>
        <w:t>2006.12——2007.01 中共梅州市委常委、梅州市政府市长助理、市政府党组成员、梅州高新区管委会主任、党组书记；</w:t>
        <w:br/>
      </w:r>
      <w:r>
        <w:t>2007.01——2008.03 中共梅州市委常委、市政府副市长、梅州高新区管委会主任、党组书记；</w:t>
        <w:br/>
      </w:r>
      <w:r>
        <w:t>2008.03——2011.11 中共梅州市委常委、市政府常务副市长；</w:t>
        <w:br/>
      </w:r>
      <w:r>
        <w:t xml:space="preserve">2011.11——2011.12 中共梅州市委副书记，市政府常务副市长、党组副书记；[2] </w:t>
        <w:br/>
        <w:br/>
      </w:r>
      <w:r>
        <w:t>2011.12——2012.01 中共梅州市委副书记、市政府常务副市长、党组副书记、梅州市社会工作委员会主任；</w:t>
        <w:br/>
      </w:r>
      <w:r>
        <w:t>2012.01—— 中共梅州市委副书记、梅州市社会工作委员会主任。</w:t>
        <w:br/>
      </w:r>
      <w:r>
        <w:t>2013.04——中共广东省水电集团有限公司党委委员、书记。</w:t>
        <w:br/>
      </w:r>
      <w:r>
        <w:t>梅州市委四届、五届、六届委员、五届、六届常委，广东省第十一次党代会代表，梅州市第四、五、六次党代会代表。</w:t>
        <w:br/>
      </w:r>
    </w:p>
    <w:p>
      <w:pPr>
        <w:pStyle w:val="Heading3"/>
      </w:pPr>
      <w:r>
        <w:t>内蒙古  锡林郭勒盟苏尼特右旗</w:t>
      </w:r>
    </w:p>
    <w:p>
      <w:r>
        <w:rPr>
          <w:i/>
        </w:rPr>
        <w:t>巴特尔</w:t>
      </w:r>
    </w:p>
    <w:p>
      <w:r>
        <w:t>巴特尔，男，蒙古族，1960年7月出生，内蒙古阿鲁科尔沁旗人，大学学历，1979年7月参加工作，1986年1月加入中国共产党。</w:t>
      </w:r>
    </w:p>
    <w:p>
      <w:r>
        <w:t>出生日期: 1960年7月</w:t>
      </w:r>
    </w:p>
    <w:p>
      <w:r>
        <w:t>信    仰: 共产主义</w:t>
      </w:r>
    </w:p>
    <w:p>
      <w:r>
        <w:t>中文名: 巴特尔</w:t>
      </w:r>
    </w:p>
    <w:p>
      <w:r>
        <w:t>出生地: 内蒙古阿鲁科尔沁旗</w:t>
      </w:r>
    </w:p>
    <w:p>
      <w:r>
        <w:t>毕业院校: 内蒙古广播电视大学</w:t>
      </w:r>
    </w:p>
    <w:p>
      <w:r>
        <w:t>民    族: 蒙古族</w:t>
      </w:r>
    </w:p>
    <w:p>
      <w:r>
        <w:t>简历：</w:t>
      </w:r>
      <w:r>
        <w:t>现任内蒙古自治区人大常委会锡林郭勒盟工作委员会副主任、党组成员。</w:t>
        <w:br/>
      </w:r>
      <w:r>
        <w:t>1979年07月—1980年09月　内蒙古自治区镶黄旗牧机局知青队队长</w:t>
        <w:br/>
      </w:r>
      <w:r>
        <w:t>1980年09月—1982年10月　内蒙古自治区镶黄旗牧机局干部</w:t>
        <w:br/>
      </w:r>
      <w:r>
        <w:t>1982年10月—1984年04月　内蒙古自治区镶黄旗经委干部</w:t>
        <w:br/>
      </w:r>
      <w:r>
        <w:t>1984年04月—1985年11月　内蒙古自治区镶黄旗城建局干部</w:t>
        <w:br/>
      </w:r>
      <w:r>
        <w:t>1985年11月—1987年09月　内蒙古自治区镶黄旗工程公司经理</w:t>
        <w:br/>
      </w:r>
      <w:r>
        <w:t>1987年09月—1989年07月　中央民族学院法律专业学生</w:t>
        <w:br/>
      </w:r>
      <w:r>
        <w:t>1989年07月—1990年01月　内蒙古自治区镶黄旗乡镇企业局副局长</w:t>
        <w:br/>
      </w:r>
      <w:r>
        <w:t>1990年01月—1992年10月　内蒙古自治区锡林郭勒盟供销社办公室主任</w:t>
        <w:br/>
      </w:r>
      <w:r>
        <w:t>1992年10月—1996年04月　内蒙古自治区锡林郭勒盟嘎达布其边贸公司副经理</w:t>
        <w:br/>
      </w:r>
      <w:r>
        <w:t>1996年04月—2001年03月　内蒙古自治区锡林郭勒盟供销社副主任</w:t>
        <w:br/>
      </w:r>
      <w:r>
        <w:t>2001年03月—2003年09月　内蒙古自治区锡林郭勒盟供销社主任（其间：2001.09—2003.09内蒙古广播电视大学法律专业学习）</w:t>
        <w:br/>
        <w:t>2003年09月—2005年11月　内蒙古自治区正蓝旗党委副书记（正处级）(其间：2003.12—2004.04挂职任北京市密云县县长助理)</w:t>
        <w:br/>
        <w:t>2005年11月—2009年01月　内蒙古自治区西乌珠穆沁旗旗委副书记、旗长</w:t>
        <w:br/>
        <w:t>2009年01月—2012年12月　内蒙古自治区苏尼特右旗旗委书记</w:t>
        <w:br/>
        <w:t xml:space="preserve">2012年12月—2013年01月　中共锡林郭勒盟人大工作委员会党组成员[1] </w:t>
        <w:br/>
        <w:br/>
        <w:t xml:space="preserve">2013年01月—至今　 内蒙古自治区人大常委会锡林郭勒盟工作委员会副主任、党组成员[2] </w:t>
        <w:br/>
        <w:br/>
        <w:br/>
        <w:t xml:space="preserve">任免信息2012年12月13日，拟提任副厅级领导干部。[3] </w:t>
        <w:br/>
        <w:br/>
        <w:br/>
      </w:r>
      <w:r>
        <w:t>2001年03月—2003年09月　内蒙古自治区锡林郭勒盟供销社主任（其间：2001.09—2003.09内蒙古广播电视大学法律专业学习）</w:t>
        <w:br/>
      </w:r>
      <w:r>
        <w:t>2003年09月—2005年11月　内蒙古自治区正蓝旗党委副书记（正处级）(其间：2003.12—2004.04挂职任北京市密云县县长助理)</w:t>
        <w:br/>
      </w:r>
      <w:r>
        <w:t>2005年11月—2009年01月　内蒙古自治区西乌珠穆沁旗旗委副书记、旗长</w:t>
        <w:br/>
      </w:r>
      <w:r>
        <w:t>2009年01月—2012年12月　内蒙古自治区苏尼特右旗旗委书记</w:t>
        <w:br/>
      </w:r>
      <w:r>
        <w:t xml:space="preserve">2012年12月—2013年01月　中共锡林郭勒盟人大工作委员会党组成员[1] </w:t>
        <w:br/>
        <w:br/>
      </w:r>
      <w:r>
        <w:t xml:space="preserve">2013年01月—至今　 内蒙古自治区人大常委会锡林郭勒盟工作委员会副主任、党组成员[2] </w:t>
        <w:br/>
        <w:br/>
      </w:r>
      <w:r>
        <w:t xml:space="preserve">2012年12月13日，拟提任副厅级领导干部。[3] </w:t>
        <w:br/>
        <w:br/>
      </w:r>
    </w:p>
    <w:p>
      <w:pPr>
        <w:pStyle w:val="Heading3"/>
      </w:pPr>
      <w:r>
        <w:t>湖北  黄冈武穴市</w:t>
      </w:r>
    </w:p>
    <w:p>
      <w:r>
        <w:rPr>
          <w:i/>
        </w:rPr>
        <w:t>陈楚珍</w:t>
      </w:r>
    </w:p>
    <w:p>
      <w:r>
        <w:t>湖北省水利厅党组成员、省农村饮水安全工程建设管理办公室主任 陈楚珍 1955年10月生，湖北鄂州人，中共党员，大学文化，教授、硕士研究生导师，武穴市人民政府市长。1975年7月～1976年9月在鄂城师范政文班（中高）学习 1976年9月～1978年2月在鄂城华容高中任教并任团委书记；1978年3月～1982年1月在华中理工大学机械工程系学习；1982年2月～1995年6月在武汉水利电力大学机械工程系任教，先后任教研室主任、武汉水利电力大学兴达高科技公司总经理</w:t>
      </w:r>
    </w:p>
    <w:p>
      <w:r>
        <w:t>主要成就: 武穴市人民政府市长</w:t>
      </w:r>
    </w:p>
    <w:p>
      <w:r>
        <w:t>出生日期: 1955年10月</w:t>
      </w:r>
    </w:p>
    <w:p>
      <w:r>
        <w:t>中文名: 陈楚珍</w:t>
      </w:r>
    </w:p>
    <w:p>
      <w:r>
        <w:t>出生地: None</w:t>
      </w:r>
    </w:p>
    <w:p>
      <w:r>
        <w:t>简历：</w:t>
      </w:r>
      <w:r>
        <w:t>湖北省水利厅党组成员、省农村饮水安全工程建设管理办公室主任　陈楚珍 1955年10月生，湖北鄂州人，中共党员，大学文化，教授、硕士研究生导师，武穴市人民政府市长。1975年7月～1976年9月在鄂城师范政文班（中高）学习 1976年9月～1978年2月在鄂城华容高中任教并任团委书记；1978年3月～1982年1月在华中理工大学机械工程系学习；1982年2月～1995年6月在武汉水利电力大学机械工程系任教，先后任教研室主任、武汉水利电力大学兴达高科技公司总经理；1995年7月～19t叶年6月任武穴市人民政府科技副市长；1997年6月至2003年11月任武穴市人民政府市长。1997年12月当选为湖北省第九届人民代表大会代表。现任湖北省水利厅党组成员、省农村饮水安全工程建设管理办公室主任。</w:t>
        <w:br/>
      </w:r>
      <w:r>
        <w:t>负责农村饮水安全工作；</w:t>
        <w:br/>
      </w:r>
      <w:r>
        <w:t>分管省农村饮水安全工程建设管理办公室。</w:t>
        <w:br/>
      </w:r>
    </w:p>
    <w:p>
      <w:pPr>
        <w:pStyle w:val="Heading3"/>
      </w:pPr>
      <w:r>
        <w:t>甘肃  陇南宕昌县</w:t>
      </w:r>
    </w:p>
    <w:p>
      <w:r>
        <w:rPr>
          <w:i/>
        </w:rPr>
        <w:t>朱宝莹</w:t>
      </w:r>
    </w:p>
    <w:p>
      <w:r>
        <w:t>朱宝莹，男，汉族，1962年5月出生，甘肃灵台人，1985年8月加入中国共产党，1982年8月参加工作，研究生学历。现任甘肃省委农村工作办公室副主任（试用期一年）。</w:t>
      </w:r>
    </w:p>
    <w:p>
      <w:r>
        <w:t>性    别: 男</w:t>
      </w:r>
    </w:p>
    <w:p>
      <w:r>
        <w:t>出生日期: 1962年</w:t>
      </w:r>
    </w:p>
    <w:p>
      <w:r>
        <w:t>民    族: 汉族</w:t>
      </w:r>
    </w:p>
    <w:p>
      <w:r>
        <w:t>国    籍: 中国</w:t>
      </w:r>
    </w:p>
    <w:p>
      <w:r>
        <w:t>中文名: 朱宝莹</w:t>
      </w:r>
    </w:p>
    <w:p>
      <w:r>
        <w:t>简历：</w:t>
      </w:r>
      <w:r>
        <w:t>1982年 8月—1986年 3月 在徽县农技站工作</w:t>
        <w:br/>
        <w:br/>
        <w:br/>
        <w:br/>
        <w:br/>
        <w:t>朱宝莹书法</w:t>
        <w:br/>
        <w:br/>
        <w:br/>
      </w:r>
      <w:r>
        <w:t>1986年 3月—1989年11月 在徽县委农工部工作</w:t>
        <w:br/>
      </w:r>
      <w:r>
        <w:t>1989年11月—1990年10月 任徽县泥阳镇副镇长</w:t>
        <w:br/>
      </w:r>
      <w:r>
        <w:t>1990年10月—1992年 9月 任徽县银杏乡副乡长</w:t>
        <w:br/>
      </w:r>
      <w:r>
        <w:t>1992年 9月—1995年 1月 任徽县泥阳镇党委副书记、镇长</w:t>
        <w:br/>
      </w:r>
      <w:r>
        <w:t>1995年 1月—1997年 7月 任徽县泥阳镇党委书记</w:t>
        <w:br/>
      </w:r>
      <w:r>
        <w:t>1997年 7月—1997年11月 任徽县委办公室主任</w:t>
        <w:br/>
      </w:r>
      <w:r>
        <w:t>1997年11月—2002年10月 任武都县副县长</w:t>
        <w:br/>
      </w:r>
      <w:r>
        <w:t>2002年10月—2004年 5月 任武都县委常委、副县长</w:t>
        <w:br/>
      </w:r>
      <w:r>
        <w:t>2004年 5月—2005年 3月 任武都区委常委、副区长</w:t>
        <w:br/>
      </w:r>
      <w:r>
        <w:t>2005年 3月—2006年11月 任武都区委副书记</w:t>
        <w:br/>
      </w:r>
      <w:r>
        <w:t>2006年11月—2010年 5月 任武都区委副书记、区长</w:t>
        <w:br/>
      </w:r>
      <w:r>
        <w:t xml:space="preserve">2010年 5月— 2013年12月 任中共宕昌县委书记[2] </w:t>
        <w:br/>
        <w:br/>
      </w:r>
      <w:r>
        <w:t xml:space="preserve">甘肃省委农村工作办公室副主任（试用期一年）[3] </w:t>
        <w:br/>
        <w:t>。</w:t>
        <w:br/>
      </w:r>
    </w:p>
    <w:p>
      <w:pPr>
        <w:pStyle w:val="Heading3"/>
      </w:pPr>
      <w:r>
        <w:t>山东  济南商河县</w:t>
      </w:r>
    </w:p>
    <w:p>
      <w:r>
        <w:rPr>
          <w:i/>
        </w:rPr>
        <w:t>时文进</w:t>
      </w:r>
    </w:p>
    <w:p>
      <w:r>
        <w:t>时文进， 男，汉族，1957年5月生，山东章丘人，省委党校研究生学历，农学学士。</w:t>
      </w:r>
    </w:p>
    <w:p>
      <w:r>
        <w:t>出生日期: 1957年5月</w:t>
      </w:r>
    </w:p>
    <w:p>
      <w:r>
        <w:t>民    族: 汉族</w:t>
      </w:r>
    </w:p>
    <w:p>
      <w:r>
        <w:t>中文名: 时文进</w:t>
      </w:r>
    </w:p>
    <w:p>
      <w:r>
        <w:t>出生地: 山东章丘</w:t>
      </w:r>
    </w:p>
    <w:p>
      <w:r>
        <w:t>简历：</w:t>
      </w:r>
      <w:r>
        <w:t>现任山东济南农村经济委员会主任委员。</w:t>
        <w:br/>
      </w:r>
      <w:r>
        <w:t>1975.07——1978.03，山东省章丘县刁镇时东联中民办教师；</w:t>
        <w:br/>
      </w:r>
      <w:r>
        <w:t>1978.03——1982.01，在山东农学院农学系农学专业学习；</w:t>
        <w:br/>
      </w:r>
      <w:r>
        <w:t>1982.01——1983.09，济南市农牧渔业局种子站技术干部；</w:t>
        <w:br/>
      </w:r>
      <w:r>
        <w:t>1983.09——1987.04，济南市农牧渔业局政工科负责人、政工科副科长（主持工作）、科长；</w:t>
        <w:br/>
      </w:r>
      <w:r>
        <w:t>1987.04——1998.04，济南市农业局组织人事处处长（其间：1986.10—1988.10挂职任平阴县东阿镇党委副书记，1994.09—1997.01在省委党校在职研究生班政治学专业学习）；</w:t>
        <w:br/>
      </w:r>
      <w:r>
        <w:t>1998.04——1998.05，济南市农业局副局长、党组成员；</w:t>
        <w:br/>
      </w:r>
      <w:r>
        <w:t>1998.05——2001.01，中共西藏自治区白朗县委书记（援藏），济南市农业局副局长、党组成员；</w:t>
        <w:br/>
      </w:r>
      <w:r>
        <w:t>2001.01——2001.02，中共山东省商河县委书记、西藏自治区白朗县委书记（援藏）；</w:t>
        <w:br/>
      </w:r>
      <w:r>
        <w:t>2001.02——2001.06，中共山东省商河县委书记兼县委党校校长，西藏自治区白朗县委书记（援藏）；</w:t>
        <w:br/>
      </w:r>
      <w:r>
        <w:t>2001.06——2006.12，山东省商河县委书记兼县委党校校长（其间：2003.03—2003.06在中央党校进修学习）；</w:t>
        <w:br/>
      </w:r>
      <w:r>
        <w:t>2006.12——2007.03，济南市副市级干部（2006.12确定为济南市副市级干部）；</w:t>
        <w:br/>
      </w:r>
      <w:r>
        <w:t xml:space="preserve">2007.03——2014.10，济南市副市级干部[1] </w:t>
        <w:br/>
        <w:t>，中共济南市委农村工作领导小组副组长兼办公室主任、市委农村工作办公室主任。</w:t>
        <w:br/>
      </w:r>
      <w:r>
        <w:t xml:space="preserve">2014.11，济南市人大常委会党组副书记[2] </w:t>
        <w:br/>
        <w:t>、市委农办主任。</w:t>
        <w:br/>
      </w:r>
      <w:r>
        <w:t>是第八届、九届、十届中共济南市委委员，济南市十三届、十四届人大代表。</w:t>
        <w:br/>
      </w:r>
      <w:r>
        <w:t xml:space="preserve">2016年1月21日，济南市第十五届人民代表大会第五次会议通过，时文进为农村经济委员会主任委员。[3] </w:t>
        <w:br/>
        <w:br/>
      </w:r>
    </w:p>
    <w:p>
      <w:pPr>
        <w:pStyle w:val="Heading3"/>
      </w:pPr>
      <w:r>
        <w:t>贵州  遵义正安县</w:t>
      </w:r>
    </w:p>
    <w:p>
      <w:r>
        <w:rPr>
          <w:i/>
        </w:rPr>
        <w:t>刘兴万</w:t>
      </w:r>
    </w:p>
    <w:p>
      <w:r>
        <w:t>刘兴万，男，汉族，1962年6月生，贵州遵义人，中共党员，1984年8月参加工作，贵州财经学院工业经济管理专业，大学学历，经济学学士。</w:t>
      </w:r>
    </w:p>
    <w:p>
      <w:r>
        <w:t>出生日期: 1962年6月</w:t>
      </w:r>
    </w:p>
    <w:p>
      <w:r>
        <w:t>信    仰: 共产主义</w:t>
      </w:r>
    </w:p>
    <w:p>
      <w:r>
        <w:t>中文名: 刘兴万</w:t>
      </w:r>
    </w:p>
    <w:p>
      <w:r>
        <w:t>出生地: 贵州遵义</w:t>
      </w:r>
    </w:p>
    <w:p>
      <w:r>
        <w:t>国    籍: 中国</w:t>
      </w:r>
    </w:p>
    <w:p>
      <w:r>
        <w:t>毕业院校: 清华大学</w:t>
      </w:r>
    </w:p>
    <w:p>
      <w:r>
        <w:t>性    别: 男</w:t>
      </w:r>
    </w:p>
    <w:p>
      <w:r>
        <w:t>民    族: 汉族</w:t>
      </w:r>
    </w:p>
    <w:p>
      <w:r>
        <w:t>简历：</w:t>
      </w:r>
      <w:r>
        <w:t>现任贵州省遵义市人民政府副市长。</w:t>
        <w:br/>
      </w:r>
      <w:r>
        <w:t>1980.09 -- 1984.08 贵州财经学院工业经济管理专业学习</w:t>
        <w:br/>
      </w:r>
      <w:r>
        <w:t>1984.08 -- 1992.12 贵州省遵义地区行署办工作</w:t>
        <w:br/>
      </w:r>
      <w:r>
        <w:t>1992.12 -- 1994.03 贵州省遵义地区行署办副科长</w:t>
        <w:br/>
      </w:r>
      <w:r>
        <w:t>1994.03 -- 1995.06 贵州省遵义县人民政府县长助理</w:t>
        <w:br/>
      </w:r>
      <w:r>
        <w:t>1995.06 -- 1998.01 贵州省正安县人民政府副县长</w:t>
        <w:br/>
      </w:r>
      <w:r>
        <w:t>1998.01 -- 1999.09 贵州省正安县委常委，县人民政府副县长</w:t>
        <w:br/>
      </w:r>
      <w:r>
        <w:t>1999.09 -- 2000.02 贵州省正安县委副书记，县人民政府代理县长</w:t>
        <w:br/>
      </w:r>
      <w:r>
        <w:t>2000.02 -- 2001.11 贵州省正安县委副书记，县人民政府县长（其间：2000.10-2000.12在北京大学经济管理高级研修班学习）</w:t>
        <w:br/>
      </w:r>
      <w:r>
        <w:t>2001.11 -- 2005.04 贵州省正安县委书记</w:t>
        <w:br/>
      </w:r>
      <w:r>
        <w:t xml:space="preserve">2005.04 -- 2009.11 贵州省遵义市财政局局长、党组书记（其间：2008.10 -2008.11在清华大学经济管理高级研修班学习）[1] </w:t>
        <w:br/>
        <w:br/>
      </w:r>
      <w:r>
        <w:t xml:space="preserve">2009.11 -- 贵州省遵义市人民政府副市长[2] </w:t>
        <w:br/>
        <w:br/>
      </w:r>
      <w:r>
        <w:t xml:space="preserve">协助市长负责环境保护、规划、住房和城乡建设、城市管理、国土资源、城市园林绿化、人民防空和新蒲新区、南部新区开发建设等工作。　　分管市环境保护局、市城乡规划局、市住房和城乡建设局、市城市管理局（市城市综合执法局）、市国土资源局（市测绘地理信息局）、市园林绿化局、市人民防空办公室（市交通战备办公室、市民防局）、市住房公积金管理中心和新蒲新区、南部新区。[1] </w:t>
        <w:br/>
        <w:br/>
      </w:r>
      <w:r>
        <w:t xml:space="preserve">分管市投资（集团）有限责任公司、市保障性住房建设投资开发有限责任公司、市城市地下基础设施投资建设运营有限公司、市名城地产有限责任公司、市新区开发投资有限责任公司。[3] </w:t>
        <w:br/>
        <w:br/>
      </w:r>
    </w:p>
    <w:p>
      <w:pPr>
        <w:pStyle w:val="Heading3"/>
      </w:pPr>
      <w:r>
        <w:t>新疆  乌鲁木齐市新市区</w:t>
      </w:r>
    </w:p>
    <w:p>
      <w:r>
        <w:rPr>
          <w:i/>
        </w:rPr>
        <w:t>张鸿</w:t>
      </w:r>
    </w:p>
    <w:p>
      <w:r>
        <w:t>张鸿，现任新疆维吾尔自治区住房和城乡建设厅党组书记。</w:t>
      </w:r>
    </w:p>
    <w:p>
      <w:r>
        <w:t>简历：</w:t>
      </w:r>
      <w:r>
        <w:t>曾任新疆维吾尔自治区住房和城乡建设厅党组副书记、 厅 长。</w:t>
        <w:br/>
      </w:r>
      <w:r>
        <w:t xml:space="preserve">2016年3月任新疆维吾尔自治区住房和城乡建设厅党组书记。[1] </w:t>
        <w:br/>
        <w:br/>
      </w:r>
      <w:r>
        <w:t xml:space="preserve">2016年3月，任自治区住房和城乡建设厅党组书记。[2] </w:t>
        <w:br/>
        <w:br/>
      </w:r>
      <w:r>
        <w:t xml:space="preserve">2016年3月31日，新疆维吾尔自治区第十二届人民代表大会常务委员会第二十一次会议通过，决定免去张鸿的新疆维吾尔自治区住房和城乡建设厅厅长职务。[3] </w:t>
        <w:br/>
        <w:br/>
      </w:r>
    </w:p>
    <w:p>
      <w:pPr>
        <w:pStyle w:val="Heading3"/>
      </w:pPr>
      <w:r>
        <w:t>福建  福州晋安区</w:t>
      </w:r>
    </w:p>
    <w:p>
      <w:r>
        <w:rPr>
          <w:i/>
        </w:rPr>
        <w:t>叶康勇</w:t>
      </w:r>
    </w:p>
    <w:p>
      <w:r>
        <w:t xml:space="preserve">叶康勇，男，汉族，1957年9月出生，福建罗源人，1984年12月加入中国共产党，1981年5月参加工作，大专学历。[1] </w:t>
        <w:br/>
      </w:r>
    </w:p>
    <w:p>
      <w:r>
        <w:t>出生日期: 1957年9月</w:t>
      </w:r>
    </w:p>
    <w:p>
      <w:r>
        <w:t>中文名: 叶康勇</w:t>
      </w:r>
    </w:p>
    <w:p>
      <w:r>
        <w:t>出生地: 福建罗源</w:t>
      </w:r>
    </w:p>
    <w:p>
      <w:r>
        <w:t>国    籍: 中国</w:t>
      </w:r>
    </w:p>
    <w:p>
      <w:r>
        <w:t>职    业: 公务员</w:t>
      </w:r>
    </w:p>
    <w:p>
      <w:r>
        <w:t>主要成就: None</w:t>
      </w:r>
    </w:p>
    <w:p>
      <w:r>
        <w:t>民    族: 汉族</w:t>
      </w:r>
    </w:p>
    <w:p>
      <w:r>
        <w:t>简历：</w:t>
      </w:r>
      <w:r>
        <w:t xml:space="preserve">曾任罗源县副县长，1995年赴西藏米林县担任了三年县委书记，后历任福州任晋安区区委书记，南平市副市长。2013年，升任福建省政府侨务办公室巡视员。[2] </w:t>
        <w:br/>
        <w:br/>
      </w:r>
      <w:r>
        <w:t xml:space="preserve">现任福建省人民政府侨务办公室巡视员。[1] </w:t>
        <w:br/>
        <w:br/>
      </w:r>
      <w:r>
        <w:t>1981.06—1984.03 罗源团县委学少部干事、副部长、部长；</w:t>
        <w:br/>
      </w:r>
      <w:r>
        <w:t>1984.03—1987.08 罗源团县委副书记、书记；</w:t>
        <w:br/>
      </w:r>
      <w:r>
        <w:t>1987.08—1990.07 罗源县洪山乡党委书记；</w:t>
        <w:br/>
      </w:r>
      <w:r>
        <w:t>1990.07—1994.01 罗源县松山乡党委书记；</w:t>
        <w:br/>
      </w:r>
      <w:r>
        <w:t>1992.10—1994.01 罗源县人民政府县长助理、党组成员；</w:t>
        <w:br/>
      </w:r>
      <w:r>
        <w:t>1994.01—1995.05 罗源县政府副县长；</w:t>
        <w:br/>
      </w:r>
      <w:r>
        <w:t>1995.05—1998.09 援藏米林县委县委书记；</w:t>
        <w:br/>
      </w:r>
      <w:r>
        <w:t>1998.09—1998.12 中共福州市晋安区委书记；</w:t>
        <w:br/>
      </w:r>
      <w:r>
        <w:t>1998.12—2001.03 中共福州市晋安区委书记 (副厅)；</w:t>
        <w:br/>
      </w:r>
      <w:r>
        <w:t>2001.03—2007.07 南平市政府副市长、党组成员；</w:t>
        <w:br/>
      </w:r>
      <w:r>
        <w:t>2007.07—2013.07 福建省政府侨务办公室党组副书记、副主任；</w:t>
        <w:br/>
      </w:r>
      <w:r>
        <w:t xml:space="preserve">2013.07—  福建省政府侨务办公室巡视员。[1] </w:t>
        <w:br/>
        <w:br/>
      </w:r>
      <w:r>
        <w:br/>
      </w:r>
      <w:r>
        <w:t xml:space="preserve">分管侨政处、离退休干部工作处。[1] </w:t>
        <w:br/>
        <w:br/>
      </w:r>
      <w:r>
        <w:br/>
      </w:r>
    </w:p>
    <w:p>
      <w:pPr>
        <w:pStyle w:val="Heading3"/>
      </w:pPr>
      <w:r>
        <w:t>甘肃  陇南徽县</w:t>
      </w:r>
    </w:p>
    <w:p>
      <w:r>
        <w:rPr>
          <w:i/>
        </w:rPr>
        <w:t>王强</w:t>
      </w:r>
    </w:p>
    <w:p>
      <w:r>
        <w:t>王强，男，汉族，1981年7月出生，甘肃张掖人，大学学历，法学学士，中共党员。</w:t>
      </w:r>
    </w:p>
    <w:p>
      <w:r>
        <w:t>简历：</w:t>
      </w:r>
      <w:r>
        <w:t xml:space="preserve">现任甘肃省张掖市委办公室主任。[1] </w:t>
        <w:br/>
        <w:br/>
      </w:r>
      <w:r>
        <w:t>2012年2月任正科级职务。</w:t>
        <w:br/>
      </w:r>
      <w:r>
        <w:t>现任甘肃省张掖市委办公室主任。</w:t>
        <w:br/>
      </w:r>
      <w:r>
        <w:t xml:space="preserve">2016年9月，拟任县区党政领导班子副职。[1] </w:t>
        <w:br/>
        <w:br/>
      </w:r>
    </w:p>
    <w:p>
      <w:pPr>
        <w:pStyle w:val="Heading3"/>
      </w:pPr>
      <w:r>
        <w:t>山西  临汾曲沃县</w:t>
      </w:r>
    </w:p>
    <w:p>
      <w:r>
        <w:rPr>
          <w:i/>
        </w:rPr>
        <w:t>张越轶</w:t>
      </w:r>
    </w:p>
    <w:p>
      <w:r>
        <w:t>张越轶，男，汉族，1958年9月出生，山西永和人，自考专科学历，中共党员，农艺师职称。曾任山西省委党史办副主任。</w:t>
      </w:r>
    </w:p>
    <w:p>
      <w:r>
        <w:t>民    族: 汉族</w:t>
      </w:r>
    </w:p>
    <w:p>
      <w:r>
        <w:t xml:space="preserve"> :  </w:t>
      </w:r>
    </w:p>
    <w:p>
      <w:r>
        <w:t>中文名: 张越轶</w:t>
      </w:r>
    </w:p>
    <w:p>
      <w:r>
        <w:t>国    籍: 中国</w:t>
      </w:r>
    </w:p>
    <w:p>
      <w:r>
        <w:t>出生年月: 1958年10月</w:t>
      </w:r>
    </w:p>
    <w:p>
      <w:r>
        <w:t>性    别: 男</w:t>
      </w:r>
    </w:p>
    <w:p>
      <w:r>
        <w:t>籍    贯: 山西省永和县</w:t>
      </w:r>
    </w:p>
    <w:p>
      <w:r>
        <w:t>简历：</w:t>
      </w:r>
      <w:r>
        <w:t>2015年7月30日，被逮捕。</w:t>
        <w:br/>
      </w:r>
      <w:r>
        <w:t xml:space="preserve">1979年12月参加工作。1995年9月至1996年7月在山西省委党校中青年领导干部培训二十二班学习。入学前后均任永和县人民政府副县长，[1] </w:t>
        <w:br/>
        <w:t xml:space="preserve">后历任永和县政协主席，大宁县委副书记、县长，大宁县委书记，曲沃县委书记；山西省委党史办副主任。[2] </w:t>
        <w:br/>
        <w:br/>
      </w:r>
      <w:r>
        <w:t xml:space="preserve">2015年7月16日，经山西省人民检察院指定管辖，山西省长治市人民检察院决定，依法对山西省委党史办原副主任张越轶（副厅级）涉嫌滥用职权犯罪立案侦查，并采取强制措施。[3] </w:t>
        <w:br/>
        <w:br/>
      </w:r>
      <w:r>
        <w:t xml:space="preserve">2015年7月30日，山西省人民检察院依法以涉嫌滥用职权罪对山西省委党史办公室副主任张越轶（副厅级）决定逮捕。案件侦查工作正在进行中。[4] </w:t>
        <w:br/>
        <w:br/>
      </w:r>
    </w:p>
    <w:p>
      <w:pPr>
        <w:pStyle w:val="Heading3"/>
      </w:pPr>
      <w:r>
        <w:t>河南  信阳浉河区</w:t>
      </w:r>
    </w:p>
    <w:p>
      <w:r>
        <w:rPr>
          <w:i/>
        </w:rPr>
        <w:t>李玉德</w:t>
      </w:r>
    </w:p>
    <w:p>
      <w:r>
        <w:t>李玉德，男，汉族，1952年7月出生，河南光山人，中共党员，研究生文化程度。</w:t>
      </w:r>
    </w:p>
    <w:p>
      <w:r>
        <w:t>出生日期: 1952年7月</w:t>
      </w:r>
    </w:p>
    <w:p>
      <w:r>
        <w:t>民    族: 汉</w:t>
      </w:r>
    </w:p>
    <w:p>
      <w:r>
        <w:t>中文名: 李玉德</w:t>
      </w:r>
    </w:p>
    <w:p>
      <w:r>
        <w:t>出生地: 河南</w:t>
      </w:r>
    </w:p>
    <w:p>
      <w:r>
        <w:t>国    籍: 中国</w:t>
      </w:r>
    </w:p>
    <w:p>
      <w:r>
        <w:t>性    别: 男</w:t>
      </w:r>
    </w:p>
    <w:p>
      <w:r>
        <w:t>简历：</w:t>
      </w:r>
      <w:r>
        <w:t xml:space="preserve">2015年3月，免去李玉德的河南省人大常委会农村工作委员会副主任职务[1] </w:t>
        <w:br/>
        <w:t>。</w:t>
        <w:br/>
      </w:r>
      <w:r>
        <w:t>李玉德，先后任公社党委副书记、管委会主任，乡党委书记，县经委副主任、副县长，信阳地区供销社主任，县级信阳市委副书记、市长，中共浉河区委书记，信阳市副市长，河南省民政厅副厅长，分管农村社会养老保险处、基层政权和社区建设处、区划地名处、省勘界办、社会事务处、计划财务处。</w:t>
        <w:br/>
      </w:r>
      <w:r>
        <w:t xml:space="preserve">2008年3月至今任河南省残疾人联合会党组书记、执行理事会理事长。主持省残联党组、理事会全面工作，分管办公室、财务、人事工作。 [2] </w:t>
        <w:br/>
        <w:br/>
      </w:r>
      <w:r>
        <w:t xml:space="preserve">2015年3月，免去李玉德的河南省人大常委会农村工作委员会副主任职务[1] </w:t>
        <w:br/>
        <w:t>。</w:t>
        <w:br/>
      </w:r>
    </w:p>
    <w:p>
      <w:pPr>
        <w:pStyle w:val="Heading3"/>
      </w:pPr>
      <w:r>
        <w:t>甘肃  兰州榆中县</w:t>
      </w:r>
    </w:p>
    <w:p>
      <w:r>
        <w:rPr>
          <w:i/>
        </w:rPr>
        <w:t>周学海</w:t>
      </w:r>
    </w:p>
    <w:p>
      <w:r>
        <w:t>周学海，男，汉族，1965年2月生，天津市人，中共党员，1990年6月参加工作，北京大学国际关系学院国际政治专业毕业，研究生学历，法学博士，研究员，对外经济贸易大学客座教授。</w:t>
      </w:r>
    </w:p>
    <w:p>
      <w:r>
        <w:t>出生日期: 1965年2月</w:t>
      </w:r>
    </w:p>
    <w:p>
      <w:r>
        <w:t>代表作品: 出版专著《信息时代核军控》等</w:t>
      </w:r>
    </w:p>
    <w:p>
      <w:r>
        <w:t>中文名: 周学海</w:t>
      </w:r>
    </w:p>
    <w:p>
      <w:r>
        <w:t>出生地: 天津市</w:t>
      </w:r>
    </w:p>
    <w:p>
      <w:r>
        <w:t>国    籍: 中国</w:t>
      </w:r>
    </w:p>
    <w:p>
      <w:r>
        <w:t>毕业院校: 北京大学</w:t>
      </w:r>
    </w:p>
    <w:p>
      <w:r>
        <w:t>民    族: 汉族</w:t>
      </w:r>
    </w:p>
    <w:p>
      <w:r>
        <w:t>简历：</w:t>
      </w:r>
      <w:r>
        <w:t>现任甘肃省文化产业发展集团有限公司党委书记。</w:t>
        <w:br/>
      </w:r>
      <w:r>
        <w:t>1990年06月-1992年12月 北京市第一商业局干部学校教师；</w:t>
        <w:br/>
      </w:r>
      <w:r>
        <w:t>1993年01月-1996年08月 北京市对外经济贸易委员会研究室副主任科员；</w:t>
        <w:br/>
      </w:r>
      <w:r>
        <w:t>1996年08月-1998年09月 国务院特区办公室沿海开放司主任科员；</w:t>
        <w:br/>
      </w:r>
      <w:r>
        <w:t>1998年09月-2000年03月 国务院经济体制改革办公室秘书行政司秘书处主任科员、副处长；</w:t>
        <w:br/>
      </w:r>
      <w:r>
        <w:t>2000年03月-2002年06月 中国国际贸易促进委员会办公室副调研员；</w:t>
        <w:br/>
      </w:r>
      <w:r>
        <w:t>2002年08月-2005年08月 中国国际贸易促进委员会会务部会员处处长；</w:t>
        <w:br/>
      </w:r>
      <w:r>
        <w:t>2005年08月-2006年10月 中国国际贸易促进委员会会务部副部长；其间，2006年1月至5月，美国杜克大学桑佛公共管理学院访问学者；</w:t>
        <w:br/>
      </w:r>
      <w:r>
        <w:t>2006年10月-2007年11月 中国国际贸易促进委员会人事部副部长；</w:t>
        <w:br/>
      </w:r>
      <w:r>
        <w:t>2007年11月-2009年06月 中国国际贸易促进委员会人事部部长；</w:t>
        <w:br/>
      </w:r>
      <w:r>
        <w:t xml:space="preserve">2009年06月-2010年11月 中国国际贸易促进委员会办公室主任、中国国际商会秘书长；[1] </w:t>
        <w:br/>
        <w:br/>
      </w:r>
      <w:r>
        <w:t>2010年11月-2011年02月 兰州市委常委；</w:t>
        <w:br/>
      </w:r>
      <w:r>
        <w:t xml:space="preserve">2011年02月-2013年05月 兰州市委常委、榆中县委书记；[2] </w:t>
        <w:br/>
        <w:br/>
      </w:r>
      <w:r>
        <w:t xml:space="preserve">2013年05月-2016年08月 酒泉市委常委、常务副市长。[3] </w:t>
        <w:br/>
        <w:br/>
      </w:r>
      <w:r>
        <w:t xml:space="preserve">2016年08月-甘肃省文化产业发展集团有限公司党委书记[4] </w:t>
        <w:br/>
        <w:br/>
      </w:r>
      <w:r>
        <w:t xml:space="preserve">2016年7月，拟任甘肃省文化产业发展集团有限公司党委书记。[5] </w:t>
        <w:br/>
        <w:br/>
      </w:r>
      <w:r>
        <w:t>曾发表《企业·外包·战争》《主权财富基金的兴起与争论》等论文多篇，出版专著《信息时代核军控》，译著《展望二十一世纪》《国家战略问题》等。</w:t>
        <w:br/>
      </w:r>
    </w:p>
    <w:p>
      <w:pPr>
        <w:pStyle w:val="Heading3"/>
      </w:pPr>
      <w:r>
        <w:t>湖北  黄冈蕲春县</w:t>
      </w:r>
    </w:p>
    <w:p>
      <w:r>
        <w:rPr>
          <w:i/>
        </w:rPr>
        <w:t>徐和木</w:t>
      </w:r>
    </w:p>
    <w:p>
      <w:r>
        <w:t>徐和木，男，汉族，生于1965年1月，湖北浠水人，研究生学历，1983年7月参加工作。任武穴市委书记。</w:t>
      </w:r>
    </w:p>
    <w:p>
      <w:r>
        <w:t>出生日期: 1965年1月</w:t>
      </w:r>
    </w:p>
    <w:p>
      <w:r>
        <w:t>参加工作: 1983年7月</w:t>
      </w:r>
    </w:p>
    <w:p>
      <w:r>
        <w:t>中文名: 徐和木</w:t>
      </w:r>
    </w:p>
    <w:p>
      <w:r>
        <w:t>出生地: 湖北浠水</w:t>
      </w:r>
    </w:p>
    <w:p>
      <w:r>
        <w:t>国    籍: 中国</w:t>
      </w:r>
    </w:p>
    <w:p>
      <w:r>
        <w:t>民    族: 汉族</w:t>
      </w:r>
    </w:p>
    <w:p>
      <w:r>
        <w:t>简历：</w:t>
      </w:r>
      <w:r>
        <w:t>2015年8月28日，徐和木因涉嫌严重违纪，接受组织调查。</w:t>
        <w:br/>
      </w:r>
      <w:r>
        <w:br/>
      </w:r>
      <w:r>
        <w:t>1980.09-1983.07，黄冈师专中文专业学习；</w:t>
        <w:br/>
      </w:r>
      <w:r>
        <w:t>1983.07-1996.05，黄冈实验学校教师，黄冈地委机要科办事员，黄冈地委办公室副科级政研员、经济科科长；</w:t>
        <w:br/>
      </w:r>
      <w:r>
        <w:t>1996.05-1999.11，黄冈市委办公室副县级政研员，黄冈市委办公室副主任（期间：1997.09-2000.07省委党校政治经济专业学习）；</w:t>
        <w:br/>
      </w:r>
      <w:r>
        <w:t>1999.11-2005.06，黄冈市委副秘书长、市委政研室主任；</w:t>
        <w:br/>
      </w:r>
      <w:r>
        <w:t>2005.06-2006.09，黄冈市审计局局长、党组书记；</w:t>
        <w:br/>
      </w:r>
      <w:r>
        <w:t>2006.09-2011.01，中共蕲春县委副书记、代县长、县长；</w:t>
        <w:br/>
      </w:r>
      <w:r>
        <w:t>2011.01-2011.03，中共蕲春县委书记、县人大常委会主任人选；</w:t>
        <w:br/>
      </w:r>
      <w:r>
        <w:t>2011.03-2011.12，中共蕲春县委书记、县人大常委会主任；</w:t>
        <w:br/>
      </w:r>
      <w:r>
        <w:t>2011.12-2015.02，中共蕲春县委书记；</w:t>
        <w:br/>
      </w:r>
      <w:r>
        <w:t xml:space="preserve">2015.02-，中共武穴市委书记。[1-2] </w:t>
        <w:br/>
        <w:br/>
      </w:r>
      <w:r>
        <w:t xml:space="preserve">2015年2月14日，经黄冈市委研究并报经省委同意，徐和木同志任武穴市委书记。[3] </w:t>
        <w:br/>
        <w:br/>
      </w:r>
      <w:r>
        <w:t xml:space="preserve">2015年8月28日，据湖北省纪委监察厅官方网站消息：湖北省武穴市委书记徐和木因涉嫌严重违纪，接受组织调查。[4] </w:t>
        <w:br/>
        <w:br/>
      </w:r>
      <w:r>
        <w:br/>
      </w:r>
    </w:p>
    <w:p>
      <w:pPr>
        <w:pStyle w:val="Heading3"/>
      </w:pPr>
      <w:r>
        <w:t>广西  百色市靖西县</w:t>
      </w:r>
    </w:p>
    <w:p>
      <w:r>
        <w:rPr>
          <w:i/>
        </w:rPr>
        <w:t>黄小宁</w:t>
      </w:r>
    </w:p>
    <w:p>
      <w:r>
        <w:t>黄小宁，男，1962年10月生，壮族，籍贯广西田东，1986年5月加入中国共产党，在职研究生学历。</w:t>
      </w:r>
    </w:p>
    <w:p>
      <w:r>
        <w:t>简历：</w:t>
      </w:r>
      <w:r>
        <w:t>现任广西兰壮族自治区边海防委员会办公室主任。</w:t>
        <w:br/>
      </w:r>
      <w:r>
        <w:t>曾任广西壮族自治区田阳县人民政府县长；</w:t>
        <w:br/>
      </w:r>
      <w:r>
        <w:t xml:space="preserve">2011年6月起任广西壮族自治区靖西县委书记。[1] </w:t>
        <w:br/>
        <w:br/>
      </w:r>
      <w:r>
        <w:t>2016年3月任广西壮族自治区边海防委员会办公室主任。</w:t>
        <w:br/>
      </w:r>
      <w:r>
        <w:t>百色市人大代表。</w:t>
        <w:br/>
      </w:r>
      <w:r>
        <w:t xml:space="preserve">2016年2月，拟任副厅级领导职务。[2] </w:t>
        <w:br/>
        <w:br/>
      </w:r>
      <w:r>
        <w:t xml:space="preserve">2016年3月，黄小宁同志任广西壮族自治区边海防委员会办公室主任（试用期一年） 。[3] </w:t>
        <w:br/>
        <w:br/>
      </w:r>
    </w:p>
    <w:p>
      <w:pPr>
        <w:pStyle w:val="Heading3"/>
      </w:pPr>
      <w:r>
        <w:t>河南  安阳林州市</w:t>
      </w:r>
    </w:p>
    <w:p>
      <w:r>
        <w:rPr>
          <w:i/>
        </w:rPr>
        <w:t>王哲</w:t>
      </w:r>
    </w:p>
    <w:p>
      <w:r>
        <w:t>王哲，男，1960年8月生，河南滑县人。汉族。郑州大学经济系政治经济学专业毕业，研究生学历，经济学学士。1985年8月加入中国共产党。1977年12月参加工作。</w:t>
      </w:r>
    </w:p>
    <w:p>
      <w:r>
        <w:t>出生日期: 1960年8月</w:t>
      </w:r>
    </w:p>
    <w:p>
      <w:r>
        <w:t>中文名: 王哲</w:t>
      </w:r>
    </w:p>
    <w:p>
      <w:r>
        <w:t>出生地: None</w:t>
      </w:r>
    </w:p>
    <w:p>
      <w:r>
        <w:t>国    籍: 中国</w:t>
      </w:r>
    </w:p>
    <w:p>
      <w:r>
        <w:t>毕业院校: 郑州大学</w:t>
      </w:r>
    </w:p>
    <w:p>
      <w:r>
        <w:t>民    族: 汉族</w:t>
      </w:r>
    </w:p>
    <w:p>
      <w:r>
        <w:t>简历：</w:t>
      </w:r>
      <w:r>
        <w:t>现任河南省农村信用社联合社党委书记、理事长候选人。</w:t>
        <w:br/>
      </w:r>
      <w:r>
        <w:t>1977.12—1979.09， 河南省滑县老店联中民办教师</w:t>
        <w:br/>
      </w:r>
      <w:r>
        <w:t>1979.09—1983.07， 郑州大学经济系政治经济学专业学习,获经济学学士学位</w:t>
        <w:br/>
      </w:r>
      <w:r>
        <w:t>1983.07—1987.07， 河南省安阳市计委干部</w:t>
        <w:br/>
      </w:r>
      <w:r>
        <w:t>1987.07—1988.12， 河南省安阳市计委副科级协理员</w:t>
        <w:br/>
      </w:r>
      <w:r>
        <w:t>1988.12—1991.07， 河南省安阳市人民政府办公室综合科副科长</w:t>
        <w:br/>
      </w:r>
      <w:r>
        <w:t>1991.07—1992.10， 河南省安阳市人民政府办公室综合科科长</w:t>
        <w:br/>
      </w:r>
      <w:r>
        <w:t>1992.10—1994.10， 河南省安阳市第一橡胶厂副厂长(下派)(1991.07—1993.06，在河南大学经济系经济学专业研究生进修班学习)</w:t>
        <w:br/>
      </w:r>
      <w:r>
        <w:t>1994.10—1996.12， 河南省安阳市计委副主任、党组成员</w:t>
        <w:br/>
      </w:r>
      <w:r>
        <w:t>1996.12—1998.01， 广东发展银行安阳支行副行长</w:t>
        <w:br/>
      </w:r>
      <w:r>
        <w:t>1998.01—1998.06， 广东发展银行安阳支行行长</w:t>
        <w:br/>
      </w:r>
      <w:r>
        <w:t>1998.06—2001.05， 河南省安阳市高新技术产业开发区管委会主任、党工委副书记</w:t>
        <w:br/>
      </w:r>
      <w:r>
        <w:t>2001.05—2003.06， 河南省林州市委书记</w:t>
        <w:br/>
      </w:r>
      <w:r>
        <w:t>2003.06—2004.03， 河南省林州市委书记、人大主任</w:t>
        <w:br/>
      </w:r>
      <w:r>
        <w:t>2004.03—2009.03， 河南省焦作市人民政府副市长</w:t>
        <w:br/>
      </w:r>
      <w:r>
        <w:t>2009.03--2011.09， 河南省郑州市人民政府副市长、党组成员,郑东新区管委会主任、党组书记</w:t>
        <w:br/>
      </w:r>
      <w:r>
        <w:t xml:space="preserve">2011.09—2016.05， 郑州市委常委、宣传部部长[1] </w:t>
        <w:br/>
        <w:br/>
      </w:r>
      <w:r>
        <w:t xml:space="preserve">2016.05—，河南省农村信用社联合社党委书记、理事长候选人。[2-3] </w:t>
        <w:br/>
        <w:br/>
      </w:r>
      <w:r>
        <w:t xml:space="preserve">河南省第十届委员会委员。[4] </w:t>
        <w:br/>
        <w:br/>
      </w:r>
      <w:r>
        <w:t xml:space="preserve">2016年5月13日，河南省农村信用社联合社召开干部会议，宣布河南省委关于省联社主要领导任职的决定：省委决定，王哲任河南省农村信用社联合社党委书记。[3] </w:t>
        <w:br/>
        <w:br/>
      </w:r>
      <w:r>
        <w:t xml:space="preserve">2016年11月4日，中共河南省第十次代表大会第三次全体会议，王哲当选为中国共产党河南省第十届委员会委员。[4] </w:t>
        <w:br/>
        <w:br/>
      </w:r>
    </w:p>
    <w:p>
      <w:pPr>
        <w:pStyle w:val="Heading3"/>
      </w:pPr>
      <w:r>
        <w:t>浙江  湖州长兴县</w:t>
      </w:r>
    </w:p>
    <w:p>
      <w:r>
        <w:rPr>
          <w:i/>
        </w:rPr>
        <w:t>刘国富</w:t>
      </w:r>
    </w:p>
    <w:p>
      <w:r>
        <w:t>刘国富，男，1963年7月出生，浙江安吉人，汉族，工商管理硕士研究生，1984年5月参加工作，1984年12月入党，中央党校研究生学历。</w:t>
      </w:r>
    </w:p>
    <w:p>
      <w:r>
        <w:t>出生日期: 1963年7月</w:t>
      </w:r>
    </w:p>
    <w:p>
      <w:r>
        <w:t>信    仰: 共产主义</w:t>
      </w:r>
    </w:p>
    <w:p>
      <w:r>
        <w:t>中文名: 刘国富</w:t>
      </w:r>
    </w:p>
    <w:p>
      <w:r>
        <w:t>出生地: None</w:t>
      </w:r>
    </w:p>
    <w:p>
      <w:r>
        <w:t>职    业: 公务员</w:t>
      </w:r>
    </w:p>
    <w:p>
      <w:r>
        <w:t>毕业院校: 中央党校</w:t>
      </w:r>
    </w:p>
    <w:p>
      <w:r>
        <w:t>简历：</w:t>
      </w:r>
      <w:r>
        <w:t xml:space="preserve">曾任中共长兴县委常委、组织部部长，县委副书记，县委副书记、代县长、县长，县委书记，县委书记、县人大常委会主任；中共湖州市委常委，湖州市委常委、秘书长，中共绍兴市委常委、绍兴市公安局党委书记、局长等职[1-2] </w:t>
        <w:br/>
        <w:br/>
      </w:r>
      <w:r>
        <w:t xml:space="preserve">2014年6月任浙江省人力资源和社会保障厅副厅长、党组副书记。[3] </w:t>
        <w:br/>
        <w:br/>
      </w:r>
      <w:r>
        <w:t>1984.05——1989.08　安吉县溪龙乡团委书记、党委委员；</w:t>
        <w:br/>
      </w:r>
      <w:r>
        <w:t>1989.08——1991.11　共青团安吉县委常委；</w:t>
        <w:br/>
      </w:r>
      <w:r>
        <w:t>1991.11——1995.09　中共安吉县委组织部办公室主任，部务会议成员，副部长；</w:t>
        <w:br/>
      </w:r>
      <w:r>
        <w:t>1995.09——1997.05　中共安吉县孝丰镇党委书记；</w:t>
        <w:br/>
      </w:r>
      <w:r>
        <w:t>1997.05——1997.11　安吉县人民政府县长助理；</w:t>
        <w:br/>
      </w:r>
      <w:r>
        <w:t>1997.11——2001.11　中共长兴县委常委、组织部部长；</w:t>
        <w:br/>
      </w:r>
      <w:r>
        <w:t>2001.11——2002.09　中共长兴县委副书记兼县委政法委书记；</w:t>
        <w:br/>
      </w:r>
      <w:r>
        <w:t>2002.09——2003.01　中共长兴县委副书记、长兴县人民政府代县长；</w:t>
        <w:br/>
      </w:r>
      <w:r>
        <w:t>2003.01——2006.06　中共长兴县委副书记、长兴县人民政府县长；</w:t>
        <w:br/>
      </w:r>
      <w:r>
        <w:t>2006.06——2010.12　中共长兴县委书记，2007年1月当选为县人大常委会主任；</w:t>
        <w:br/>
      </w:r>
      <w:r>
        <w:t>2010.12——2012.01　中共湖州市委常委、秘书长；</w:t>
        <w:br/>
      </w:r>
      <w:r>
        <w:t xml:space="preserve">2012.01——2014.06　中共绍兴市委常委、绍兴市公安局党委书记、局长；[1] </w:t>
        <w:br/>
        <w:br/>
      </w:r>
      <w:r>
        <w:t xml:space="preserve">2014.06——　浙江省人力资源和社会保障厅副厅长、党组副书记。[3] </w:t>
        <w:br/>
        <w:br/>
      </w:r>
      <w:r>
        <w:t xml:space="preserve">协助厅长分管厅办公室、政策法规处、规划财务处（综合计划处）、军官转业安置处、离退休干部处，省人事培训教育中心（省转业军官培训中心、省继续教育院）、省人力资源和社会保障宣传中心、省人力资源和社会保障资产管理中心、省人力资源和社会保障信息中心。[4] </w:t>
        <w:br/>
        <w:br/>
      </w:r>
    </w:p>
    <w:p>
      <w:pPr>
        <w:pStyle w:val="Heading3"/>
      </w:pPr>
      <w:r>
        <w:t>湖北  十堰房县</w:t>
      </w:r>
    </w:p>
    <w:p>
      <w:r>
        <w:rPr>
          <w:i/>
        </w:rPr>
        <w:t>师永学</w:t>
      </w:r>
    </w:p>
    <w:p>
      <w:r>
        <w:t>师永学，男，1963年5月出生，汉族，湖北郧县人，1985年4月加入中国共产党，1981年9月参加工作，大学学历，</w:t>
      </w:r>
    </w:p>
    <w:p>
      <w:r>
        <w:t>出生日期: 1963年5月</w:t>
      </w:r>
    </w:p>
    <w:p>
      <w:r>
        <w:t>中文名: 师永学</w:t>
      </w:r>
    </w:p>
    <w:p>
      <w:r>
        <w:t>出生地: 湖北郧县</w:t>
      </w:r>
    </w:p>
    <w:p>
      <w:r>
        <w:t>国    籍: 中国</w:t>
      </w:r>
    </w:p>
    <w:p>
      <w:r>
        <w:t>职    业: 十堰市委常委、市政法委书记</w:t>
      </w:r>
    </w:p>
    <w:p>
      <w:r>
        <w:t>民    族: 汉</w:t>
      </w:r>
    </w:p>
    <w:p>
      <w:r>
        <w:t>简历：</w:t>
      </w:r>
      <w:r>
        <w:t>现任十堰市委常委、市政法委书记。</w:t>
        <w:br/>
      </w:r>
      <w:r>
        <w:t>1978.09——1981.09，郧县师范学校学习</w:t>
        <w:br/>
        <w:br/>
        <w:br/>
        <w:br/>
        <w:br/>
        <w:t>师永学</w:t>
        <w:br/>
        <w:br/>
        <w:br/>
      </w:r>
      <w:r>
        <w:t>1981.09——1987.11，郧阳地区教研室干部、教研员</w:t>
        <w:br/>
      </w:r>
      <w:r>
        <w:t>1987.11——1991.08，郧阳地委政研室政研员、副科级政研员</w:t>
        <w:br/>
      </w:r>
      <w:r>
        <w:t>1991.08——1992.09，郧阳地委组织部知识分子工作科副科长</w:t>
        <w:br/>
      </w:r>
      <w:r>
        <w:t>1992.09——1994.10，郧阳地委组织部青年干部科科长</w:t>
        <w:br/>
      </w:r>
      <w:r>
        <w:t>1994.10——1997.03，十堰市委组织部青干科科长（其间：1995.09—1998.12中央党校经济管理专业本科班学习；1996.09—1999.09华中理工大学科技哲学专业在职研究生班学习）</w:t>
        <w:br/>
      </w:r>
      <w:r>
        <w:t>1997.03——1998.11，十堰市委组织部办公室主任</w:t>
        <w:br/>
      </w:r>
      <w:r>
        <w:t>1998.11——2000.11，丹江口市委常委、组织部部长</w:t>
        <w:br/>
      </w:r>
      <w:r>
        <w:t>2000.11——2002.07，丹江口市委副书记、组织部部长</w:t>
        <w:br/>
      </w:r>
      <w:r>
        <w:t>2002.07——2002.12，丹江口市委副书记（其间：2002.09—2002.10省委党校县委书记班培训）</w:t>
        <w:br/>
      </w:r>
      <w:r>
        <w:t>2002.12——2005.04，房县县委副书记、县长（2003.01当选）（其间：2004.04—2004.10浙江象山县挂职任县委副书记）</w:t>
        <w:br/>
        <w:br/>
        <w:br/>
        <w:br/>
        <w:br/>
        <w:t>师永学</w:t>
        <w:br/>
        <w:br/>
        <w:br/>
      </w:r>
      <w:r>
        <w:t>2005.04——2006.02，房县县委书记、县长</w:t>
        <w:br/>
      </w:r>
      <w:r>
        <w:t>2006.02——2008.11，房县县委书记、县人大主任</w:t>
        <w:br/>
      </w:r>
      <w:r>
        <w:t>2008.09——2010.12，十堰市副市长、市政府党组成员</w:t>
        <w:br/>
      </w:r>
      <w:r>
        <w:t>2010.12——2011.01，十堰市委常委、副市长、市政府党组成员</w:t>
        <w:br/>
      </w:r>
      <w:r>
        <w:t>2011.01——2012.01，十堰市委常委、副市长、市政府党组成员</w:t>
        <w:br/>
      </w:r>
      <w:r>
        <w:t>2012.01——2012.02，十堰市委常委、市委政法委书记、副市长、市政府党组成员</w:t>
        <w:br/>
      </w:r>
      <w:r>
        <w:t xml:space="preserve">2012.02——，十堰市委常委、市委政法委书记[1] </w:t>
        <w:br/>
        <w:br/>
      </w:r>
      <w:r>
        <w:br/>
        <w:br/>
        <w:br/>
        <w:br/>
        <w:br/>
        <w:t>十堰市委常委、政法委书记师永学</w:t>
        <w:br/>
        <w:br/>
        <w:t xml:space="preserve">2016年9月，市政协主席人选考察对象。[2] </w:t>
        <w:br/>
        <w:br/>
      </w:r>
    </w:p>
    <w:p>
      <w:pPr>
        <w:pStyle w:val="Heading3"/>
      </w:pPr>
      <w:r>
        <w:t>山东  青岛城阳区</w:t>
      </w:r>
    </w:p>
    <w:p>
      <w:r>
        <w:rPr>
          <w:i/>
        </w:rPr>
        <w:t>李增勇</w:t>
      </w:r>
    </w:p>
    <w:p>
      <w:r>
        <w:t>李增勇，出生于1954年12月，1974年11月参加工作，1975年4月加入中国共产党。</w:t>
      </w:r>
    </w:p>
    <w:p>
      <w:r>
        <w:t>出生日期: 1954年12月</w:t>
      </w:r>
    </w:p>
    <w:p>
      <w:r>
        <w:t>性    别: 男</w:t>
      </w:r>
    </w:p>
    <w:p>
      <w:r>
        <w:t>中文名: 李增勇</w:t>
      </w:r>
    </w:p>
    <w:p>
      <w:r>
        <w:t>出生地: 山东胶南</w:t>
      </w:r>
    </w:p>
    <w:p>
      <w:r>
        <w:t>简历：</w:t>
      </w:r>
      <w:r>
        <w:t>曾任青岛市人大常委会副主任、党组副书记。</w:t>
        <w:br/>
      </w:r>
      <w:r>
        <w:t>曾任中共胶南县塔山公社党委书记，胶南县人民政府副县长，中共胶南县委副书记，中共胶南市委副书记、副市长、代理市长、市长，中共城阳区委副书记、区长，中共城阳区委书记等职。</w:t>
        <w:br/>
      </w:r>
      <w:r>
        <w:t>2002年12月，任中共崂山区委书记，</w:t>
        <w:br/>
      </w:r>
      <w:r>
        <w:t>2003年4月，中共青岛市委常委，</w:t>
        <w:br/>
      </w:r>
      <w:r>
        <w:t>2003年5月，任中共青岛市委高新区工委书记，兼中共青岛市委崂山风景区工委书记、崂山区委党校校长。</w:t>
        <w:br/>
      </w:r>
      <w:r>
        <w:t xml:space="preserve">2012年3月，任青岛市人大常务委员会副主任，党组副书记[1] </w:t>
        <w:br/>
        <w:br/>
      </w:r>
      <w:r>
        <w:t xml:space="preserve">2015年2月17日，青岛市十五届人大四次会议通过了关于接受李增勇辞去市人大常委会副主任职务请求的决定。[2] </w:t>
        <w:br/>
        <w:br/>
      </w:r>
      <w:r>
        <w:t xml:space="preserve">2016年2月，根据青岛市人大常委会主任会议的提请通过，李增勇不再担任青岛市第十五届人大常委会代表资格审查委员会主任委员职务。[3] </w:t>
        <w:br/>
        <w:br/>
      </w:r>
    </w:p>
    <w:p>
      <w:pPr>
        <w:pStyle w:val="Heading3"/>
      </w:pPr>
      <w:r>
        <w:t>陕西  宝鸡凤县</w:t>
      </w:r>
    </w:p>
    <w:p>
      <w:r>
        <w:rPr>
          <w:i/>
        </w:rPr>
        <w:t>张乃卫</w:t>
      </w:r>
    </w:p>
    <w:p>
      <w:r>
        <w:t xml:space="preserve">张乃卫，男，汉族，1962年7月出生，陕西户县人，中共党员,1983年7月参加工作,1986年7月加入中国共产党。   </w:t>
      </w:r>
    </w:p>
    <w:p>
      <w:r>
        <w:t>出生日期: 1962年7月</w:t>
      </w:r>
    </w:p>
    <w:p>
      <w:r>
        <w:t>信    仰: 共产主义</w:t>
      </w:r>
    </w:p>
    <w:p>
      <w:r>
        <w:t>中文名: 张乃卫</w:t>
      </w:r>
    </w:p>
    <w:p>
      <w:r>
        <w:t>出生地: 陕西户县</w:t>
      </w:r>
    </w:p>
    <w:p>
      <w:r>
        <w:t>国    籍: 中国</w:t>
      </w:r>
    </w:p>
    <w:p>
      <w:r>
        <w:t>毕业院校: 西北大学</w:t>
      </w:r>
    </w:p>
    <w:p>
      <w:r>
        <w:t>主要成就: 陕西省供销社副主任</w:t>
      </w:r>
    </w:p>
    <w:p>
      <w:r>
        <w:t>民    族: 汉族</w:t>
      </w:r>
    </w:p>
    <w:p>
      <w:r>
        <w:t>简历：</w:t>
      </w:r>
      <w:r>
        <w:t>现任陕西省供销合作总社副主任、党组成员。</w:t>
        <w:br/>
      </w:r>
      <w:r>
        <w:t>1979.09——1983.07， 西北大学中文系汉语言文学专业学生；</w:t>
        <w:br/>
      </w:r>
      <w:r>
        <w:t>1983.07——1985.10，  陕西省计划生育委员会办公室干部；</w:t>
        <w:br/>
      </w:r>
      <w:r>
        <w:t>1985.10——1986.09，  陕西省委讲师团下派安康师专教师；</w:t>
        <w:br/>
      </w:r>
      <w:r>
        <w:t>1986.09——1991.08， 陕西省委计划生育委员会办公室、法规处干部；</w:t>
        <w:br/>
      </w:r>
      <w:r>
        <w:t>1991.08——1996.08，  陕西省委计划生育委员会法规处副处长；</w:t>
        <w:br/>
      </w:r>
      <w:r>
        <w:t>1996.08——2001.03，  陕西省委计划生育委员会法规处处长；</w:t>
        <w:br/>
      </w:r>
      <w:r>
        <w:t>2001.03——2002.12，  岐山县人民政府副县长；</w:t>
        <w:br/>
      </w:r>
      <w:r>
        <w:t>2002.12——2005.07，  岐山县委副书记；</w:t>
        <w:br/>
      </w:r>
      <w:r>
        <w:t>2005.07——2006.01，  眉县县委副书记、代县长；</w:t>
        <w:br/>
      </w:r>
      <w:r>
        <w:t>2006.01——2008.06，  眉县县委副书记、县长；</w:t>
        <w:br/>
      </w:r>
      <w:r>
        <w:t>2008.06—— 2013.09，  凤县县委书记（其间：2011.11—2011.11参加全省县区委书记培训班）；</w:t>
        <w:br/>
      </w:r>
      <w:r>
        <w:t>2013.09 —— 2015.01，   渭滨区委书记；</w:t>
        <w:br/>
      </w:r>
      <w:r>
        <w:t xml:space="preserve">2015.01——， 陕西省供销合作总社副主任、党组成员。[1] </w:t>
        <w:br/>
        <w:br/>
      </w:r>
      <w:r>
        <w:t xml:space="preserve">2015年2月26日，陕西省人民政府决定，任命张乃卫为陕西省供销合作总社副主任。[2] </w:t>
        <w:br/>
        <w:br/>
      </w:r>
    </w:p>
    <w:p>
      <w:pPr>
        <w:pStyle w:val="Heading3"/>
      </w:pPr>
      <w:r>
        <w:t>江苏  苏州太仓市</w:t>
      </w:r>
    </w:p>
    <w:p>
      <w:r>
        <w:rPr>
          <w:i/>
        </w:rPr>
        <w:t>程惠明</w:t>
      </w:r>
    </w:p>
    <w:p>
      <w:r>
        <w:t>程惠明， 1953 年 12 月生，江苏吴江人，南京大学大文科大专班毕业， 苏州市人大常委会副主任。</w:t>
      </w:r>
    </w:p>
    <w:p>
      <w:r>
        <w:t>出生日期:  1953 年 12 月</w:t>
      </w:r>
    </w:p>
    <w:p>
      <w:r>
        <w:t>中文名: 程惠明</w:t>
      </w:r>
    </w:p>
    <w:p>
      <w:r>
        <w:t>出生地: 江苏吴江</w:t>
      </w:r>
    </w:p>
    <w:p>
      <w:r>
        <w:t>国    籍: 中国</w:t>
      </w:r>
    </w:p>
    <w:p>
      <w:r>
        <w:t>毕业院校: 南京大学</w:t>
      </w:r>
    </w:p>
    <w:p>
      <w:r>
        <w:t>主要成就: 中共苏州市九次党代会代表，中共苏州市委九届委员</w:t>
      </w:r>
    </w:p>
    <w:p>
      <w:r>
        <w:t>性    别: 男</w:t>
      </w:r>
    </w:p>
    <w:p>
      <w:r>
        <w:t>简历：</w:t>
      </w:r>
      <w:r>
        <w:t>1975 年 10 月入党， 1975 年 5 月参加工作，党校大学学历。 1973 年在吴江县谭丘公社龙桥四队务农。 1975 年 5 月任吴江县谭丘公社团委副书记，同年 10 月入南京大学大文科大专班学习。 1977 年 10 月毕业后任吴江县谭丘公社团委副书记。 1978 年任吴江县委党校教员。 1982 年后任吴江县谭丘公社党委委员、党委副书记。 1984 年任吴江县七都乡党委书记。 1991 年任吴江县（市）委常委、组织部长。 1996 年任吴江市委副书记（其间 :1994 年 9 月至 1996 年 12 月中央党校函授学院涉外专业本科班学员）。 1999 年任吴江市委副书记、市长。 2001 年 1 月任太仓市委书记，同年 9 月任太仓市委书记兼太仓港港口开发区党工委书记。 2003 年任中共太仓市委书记、太仓港经济开发区党工委书记 ( 副市级 ) 。 2006 年 1 月任苏州市副市长、市政府党组成员。负责农业和农村经济、国土资源、水利水务、供销、粮食、公安、司法、国家安全、民政、双拥、气象、人民武装方面工作。2008年1月在苏州市第十四届人民代表大会第一次会议上当选为苏州市人大常委会副主任。</w:t>
        <w:br/>
      </w:r>
      <w:r>
        <w:t>程惠明同志是中共苏州市九次党代会代表，中共苏州市委九届委员；苏州市十三届人大代表。</w:t>
        <w:br/>
      </w:r>
    </w:p>
    <w:p>
      <w:pPr>
        <w:pStyle w:val="Heading3"/>
      </w:pPr>
      <w:r>
        <w:t>陕西  商洛镇安县</w:t>
      </w:r>
    </w:p>
    <w:p>
      <w:r>
        <w:rPr>
          <w:i/>
        </w:rPr>
        <w:t>柳宪军</w:t>
      </w:r>
    </w:p>
    <w:p>
      <w:r>
        <w:t>柳宪军，男，陕西洛南县人，1985年6月入党，1981年8月参加工作，本科学历。</w:t>
      </w:r>
    </w:p>
    <w:p>
      <w:r>
        <w:t>出生日期: 1961年11月</w:t>
      </w:r>
    </w:p>
    <w:p>
      <w:r>
        <w:t>中文名: 柳宪军</w:t>
      </w:r>
    </w:p>
    <w:p>
      <w:r>
        <w:t>出生地: None</w:t>
      </w:r>
    </w:p>
    <w:p>
      <w:r>
        <w:t>国    籍: 中国</w:t>
      </w:r>
    </w:p>
    <w:p>
      <w:r>
        <w:t>职    业: 副市长</w:t>
      </w:r>
    </w:p>
    <w:p>
      <w:r>
        <w:t>民    族: None</w:t>
      </w:r>
    </w:p>
    <w:p>
      <w:r>
        <w:t>简历：</w:t>
      </w:r>
      <w:r>
        <w:t>1981.08-1983.08 在洛南县工农中学任教；</w:t>
        <w:br/>
      </w:r>
      <w:r>
        <w:t>1983.08-1988.10 在洛南县团委工作（1985.09-1987.08 在陕西省青年干部管理学院学习）；</w:t>
        <w:br/>
      </w:r>
      <w:r>
        <w:t>1988.10-1990.09 任洛南县团委副书记；</w:t>
        <w:br/>
      </w:r>
      <w:r>
        <w:t>1990.09-1996.05 任洛南县团委书记；</w:t>
        <w:br/>
      </w:r>
      <w:r>
        <w:t>1996.05-1997.05 任洛南县石门区委书记；</w:t>
        <w:br/>
      </w:r>
      <w:r>
        <w:t>1997.05-1997.11 任洛南县石门镇党委书记；</w:t>
        <w:br/>
      </w:r>
      <w:r>
        <w:t>1997.11-2002.09 任洛南县政府副县长（1996.08-1998.12 参加中央党校函授学院政法专业本科班学习）；</w:t>
        <w:br/>
      </w:r>
      <w:r>
        <w:t>2002.09-2006.07 任镇安县委常委、政府常务副县长；</w:t>
        <w:br/>
      </w:r>
      <w:r>
        <w:t>2006.07-2007.01 任镇安县委副书记、政府代县长；</w:t>
        <w:br/>
      </w:r>
      <w:r>
        <w:t>2007.01-2009.01 任镇安县委副书记、政府县长；</w:t>
        <w:br/>
      </w:r>
      <w:r>
        <w:t>2009.01-2011年4 任镇安县委书记；</w:t>
        <w:br/>
      </w:r>
      <w:r>
        <w:t>2011年4至2014年2月 任商洛市商州区区委书记；</w:t>
        <w:br/>
      </w:r>
      <w:r>
        <w:t>2014年2月至2014年4月任中共商洛市人民政府党组成员；</w:t>
        <w:br/>
      </w:r>
      <w:r>
        <w:t>2014年4月任商洛市人民政府党组成员、副市长。</w:t>
        <w:br/>
      </w:r>
      <w:r>
        <w:t>陕西省第十一届人大代表，商洛市第二届人大代表，商洛市第二次党代会代表。</w:t>
        <w:br/>
      </w:r>
      <w:r>
        <w:t xml:space="preserve">负责民政、环保、水务、气象等方面工作。分管市民政局（市民族宗教局）、市环境保护局、市水务局、市地方志办公室、市档案局、市人民防空办公室。联系市气象局、市水文局、市慈善协会[1] </w:t>
        <w:br/>
        <w:t>。</w:t>
        <w:br/>
      </w:r>
    </w:p>
    <w:p>
      <w:pPr>
        <w:pStyle w:val="Heading3"/>
      </w:pPr>
      <w:r>
        <w:t>广西  柳州市柳江县</w:t>
      </w:r>
    </w:p>
    <w:p>
      <w:r>
        <w:rPr>
          <w:i/>
        </w:rPr>
        <w:t>张乔林</w:t>
      </w:r>
    </w:p>
    <w:p>
      <w:r>
        <w:t>张乔林，男，汉族，1951年6月生，广西柳州人，1987年3月加入中国共产党，1968年12月参加工作，广西师范大学国民经济学专业毕业，在职研究生学历，高级经济师。现任政协柳州市第十届委员会副主席、党组副书记。</w:t>
      </w:r>
    </w:p>
    <w:p>
      <w:r>
        <w:t>出生日期: 1951年6月</w:t>
      </w:r>
    </w:p>
    <w:p>
      <w:r>
        <w:t xml:space="preserve">中文名: 张乔林 </w:t>
      </w:r>
    </w:p>
    <w:p>
      <w:r>
        <w:t>出生地: None</w:t>
      </w:r>
    </w:p>
    <w:p>
      <w:r>
        <w:t>国    籍: 中国</w:t>
      </w:r>
    </w:p>
    <w:p>
      <w:r>
        <w:t>职    业: 高级经济师</w:t>
      </w:r>
    </w:p>
    <w:p>
      <w:r>
        <w:t>毕业院校: None</w:t>
      </w:r>
    </w:p>
    <w:p>
      <w:r>
        <w:t>民    族: 汉族</w:t>
      </w:r>
    </w:p>
    <w:p>
      <w:r>
        <w:t>现    任: 政协柳州市第十届委员会副主席</w:t>
      </w:r>
    </w:p>
    <w:p>
      <w:r>
        <w:t>简历：</w:t>
      </w:r>
      <w:r>
        <w:t>1968.12-1970.02 柳州市郊区插队</w:t>
        <w:br/>
      </w:r>
      <w:r>
        <w:t>1970.02-1979.02 柳州市红星园艺场职工、干部</w:t>
        <w:br/>
      </w:r>
      <w:r>
        <w:t>（其间：1975.11-1979.02 借调柳州市柳化污水引灌工程指挥部、石头湾水库指挥部、市水电局工作）</w:t>
        <w:br/>
      </w:r>
      <w:r>
        <w:t>1979.02-1982.02 广西广播电视大学机械专业学习</w:t>
        <w:br/>
      </w:r>
      <w:r>
        <w:t>1982.02-1984.12 柳州市农场管理局助理工程师</w:t>
        <w:br/>
      </w:r>
      <w:r>
        <w:t>1984.12-1987.12 柳州市郊区乡镇企业管理局副局长（正科级）</w:t>
        <w:br/>
      </w:r>
      <w:r>
        <w:t>1987.12-1990.10 柳州市郊区区长助理、乡镇企业管理局局长</w:t>
        <w:br/>
      </w:r>
      <w:r>
        <w:t>1990.10-1993.12 柳州市郊区副区长兼政法委副书记、计经委主任</w:t>
        <w:br/>
      </w:r>
      <w:r>
        <w:t>1993.12-1995.08 柳州市郊区党委常委、副区长兼政法委书记、财政局局长</w:t>
        <w:br/>
      </w:r>
      <w:r>
        <w:t>1995.08-1997.08 柳州市郊区党委副书记、区长兼政法委书记</w:t>
        <w:br/>
      </w:r>
      <w:r>
        <w:t>1997.08-1998.08 柳州市郊区党委副书记、区长</w:t>
        <w:br/>
      </w:r>
      <w:r>
        <w:t>1998.08-1999.01 柳江县委副书记、代县长</w:t>
        <w:br/>
      </w:r>
      <w:r>
        <w:t>1999.01-2001.01 柳江县委副书记、县长</w:t>
        <w:br/>
      </w:r>
      <w:r>
        <w:t>（1998.10-2000.10 广西师范大学研究生班国民经济学专业学习）</w:t>
        <w:br/>
      </w:r>
      <w:r>
        <w:t>2001.01-2001.06 柳江县委书记、县长</w:t>
        <w:br/>
      </w:r>
      <w:r>
        <w:t>2001.06-2006.02 柳江县委书记</w:t>
        <w:br/>
      </w:r>
      <w:r>
        <w:t>（其间：2002.03-2002.07在中央党校县委书记班学习）</w:t>
        <w:br/>
      </w:r>
      <w:r>
        <w:t>2006.02-2006.07 政协柳州市第九届委员会副主席、柳江县委书记</w:t>
        <w:br/>
      </w:r>
      <w:r>
        <w:t>2006.07-2006.10 政协柳州市第九届委员会副主席、党组成员</w:t>
        <w:br/>
      </w:r>
      <w:r>
        <w:t>2006.10- 政协柳州市第十届委员会副主席、党组副书记</w:t>
        <w:br/>
      </w:r>
    </w:p>
    <w:p>
      <w:pPr>
        <w:pStyle w:val="Heading3"/>
      </w:pPr>
      <w:r>
        <w:t>云南  文山丘北县</w:t>
      </w:r>
    </w:p>
    <w:p>
      <w:r>
        <w:rPr>
          <w:i/>
        </w:rPr>
        <w:t>余波</w:t>
      </w:r>
    </w:p>
    <w:p>
      <w:r>
        <w:t>余波，男，汉族，1972年11月生，在职硕士，中共党员，1995年8月参加工作。</w:t>
      </w:r>
    </w:p>
    <w:p>
      <w:r>
        <w:t>简历：</w:t>
      </w:r>
      <w:r>
        <w:t>现任曲靖市人民政府法制办公室主任。</w:t>
        <w:br/>
      </w:r>
      <w:r>
        <w:t>历任会泽县驾车乡党委副书记（挂职），</w:t>
        <w:br/>
      </w:r>
      <w:r>
        <w:t>曲靖市纪委办公室副主任科员、纪委监察二室副主任、主任，</w:t>
        <w:br/>
      </w:r>
      <w:r>
        <w:t>师宗县委常委、纪委书记，</w:t>
        <w:br/>
      </w:r>
      <w:r>
        <w:t>马龙县委副书记、统战部部长，</w:t>
        <w:br/>
      </w:r>
      <w:r>
        <w:t>马龙县委副书记、统战部部长、党校校长。</w:t>
        <w:br/>
      </w:r>
      <w:r>
        <w:t xml:space="preserve">2016年4月，拟提拔为曲靖市人民政府法制办公室主任。[1] </w:t>
        <w:br/>
        <w:br/>
      </w:r>
      <w:r>
        <w:t xml:space="preserve">2016年4月，任曲靖市人民政府法制办公室主任（试用期一年）。[2] </w:t>
        <w:br/>
        <w:br/>
      </w:r>
    </w:p>
    <w:p>
      <w:pPr>
        <w:pStyle w:val="Heading3"/>
      </w:pPr>
      <w:r>
        <w:t>福建  莆田城厢区</w:t>
      </w:r>
    </w:p>
    <w:p>
      <w:r>
        <w:rPr>
          <w:i/>
        </w:rPr>
        <w:t>郑春洪</w:t>
      </w:r>
    </w:p>
    <w:p>
      <w:r>
        <w:t>郑春洪，男，汉族，福建仙游人，1960年8月出生，中共党员，中央党校大学学历。</w:t>
      </w:r>
    </w:p>
    <w:p>
      <w:r>
        <w:t>出生日期: 1960-8</w:t>
      </w:r>
    </w:p>
    <w:p>
      <w:r>
        <w:t>民    族: 汉族</w:t>
      </w:r>
    </w:p>
    <w:p>
      <w:r>
        <w:t>中文名: 郑春洪</w:t>
      </w:r>
    </w:p>
    <w:p>
      <w:r>
        <w:t>出生地: 福建</w:t>
      </w:r>
    </w:p>
    <w:p>
      <w:r>
        <w:t>简历：</w:t>
      </w:r>
      <w:r>
        <w:t>福建省莆田市城厢区委书记；</w:t>
        <w:br/>
      </w:r>
      <w:r>
        <w:t>2012年任中共莆田市委常委，市委秘书长；</w:t>
        <w:br/>
      </w:r>
      <w:r>
        <w:t>2016年9月任莆田市常务委员会委员。</w:t>
        <w:br/>
      </w:r>
      <w:r>
        <w:t xml:space="preserve">2016年9月，郑春洪当选莆田市第七届委员会常务委员会委员。[1] </w:t>
        <w:br/>
        <w:br/>
      </w:r>
    </w:p>
    <w:p>
      <w:pPr>
        <w:pStyle w:val="Heading3"/>
      </w:pPr>
      <w:r>
        <w:t>新疆  阿克苏乌什县</w:t>
      </w:r>
    </w:p>
    <w:p>
      <w:r>
        <w:rPr>
          <w:i/>
        </w:rPr>
        <w:t>申海涛</w:t>
      </w:r>
    </w:p>
    <w:p>
      <w:r>
        <w:t>申海涛：新疆克州党委常委</w:t>
      </w:r>
    </w:p>
    <w:p>
      <w:r>
        <w:t>简历：</w:t>
      </w:r>
      <w:r>
        <w:t>申海涛：哈尔滨市委宣传部办公室主任</w:t>
        <w:br/>
      </w:r>
    </w:p>
    <w:p>
      <w:pPr>
        <w:pStyle w:val="Heading3"/>
      </w:pPr>
      <w:r>
        <w:t>甘肃  陇南成县</w:t>
      </w:r>
    </w:p>
    <w:p>
      <w:r>
        <w:rPr>
          <w:i/>
        </w:rPr>
        <w:t>者永明</w:t>
      </w:r>
    </w:p>
    <w:p>
      <w:r>
        <w:t>者永明，男，回族，1958年4月出生，甘肃陇南武都县人，中共党员，1980年12月入党，1979年6月参加工作，大学学历，艺术学学士。曾任临夏回族自治州人民政府副州长等职务。2014年9月任中共临夏州委常委、州委宣传部部长。</w:t>
      </w:r>
    </w:p>
    <w:p>
      <w:r>
        <w:t>出生日期: 1958年4月</w:t>
      </w:r>
    </w:p>
    <w:p>
      <w:r>
        <w:t>信    仰: 共产主义</w:t>
      </w:r>
    </w:p>
    <w:p>
      <w:r>
        <w:t>中文名: 者永明</w:t>
      </w:r>
    </w:p>
    <w:p>
      <w:r>
        <w:t>出生地: 甘肃陇南武都县</w:t>
      </w:r>
    </w:p>
    <w:p>
      <w:r>
        <w:t>职    业: 公务员</w:t>
      </w:r>
    </w:p>
    <w:p>
      <w:r>
        <w:t>性    别: 男</w:t>
      </w:r>
    </w:p>
    <w:p>
      <w:r>
        <w:t>民    族: 回族</w:t>
      </w:r>
    </w:p>
    <w:p>
      <w:r>
        <w:t>简历：</w:t>
      </w:r>
      <w:r>
        <w:t>1976年03月—1979年06月在武都县琵琶公社插队知青；</w:t>
        <w:br/>
      </w:r>
      <w:r>
        <w:t>1979年06月—1981年06月在武都县人民政府办公室干事；</w:t>
        <w:br/>
      </w:r>
      <w:r>
        <w:t>1981年06月—1985年07月在西北民族学院音乐系声乐专业学习；</w:t>
        <w:br/>
      </w:r>
      <w:r>
        <w:t>1985年07月—1986年11月在陇南地委宣传部干事；</w:t>
        <w:br/>
      </w:r>
      <w:r>
        <w:t>1986年11—1988年11任武都县两水镇党委副书记；</w:t>
        <w:br/>
      </w:r>
      <w:r>
        <w:t>1988年11月—1990年03月任武都县鱼龙乡党委书记；</w:t>
        <w:br/>
      </w:r>
      <w:r>
        <w:t>1990年03月—1994年10月任共青团陇南地委副书记；</w:t>
        <w:br/>
      </w:r>
      <w:r>
        <w:t>1994年10月—1997年11月任中共武都县委副书记；</w:t>
        <w:br/>
      </w:r>
      <w:r>
        <w:t>1997年11月—2002年10月任中共武都县委常委、武都县人民政府副县长；</w:t>
        <w:br/>
      </w:r>
      <w:r>
        <w:t>2002年10月—2005年03月任中共成县县委副书记、成县人民政府县长；</w:t>
        <w:br/>
      </w:r>
      <w:r>
        <w:t>2005年03月—2008年03月任中共成县县委书记；</w:t>
        <w:br/>
      </w:r>
      <w:r>
        <w:t>2008年03月—2009年02月任陇南市发展和改革委员会主任、党组书记；</w:t>
        <w:br/>
      </w:r>
      <w:r>
        <w:t>2008年11月—2011年10月任临夏回族自治州人民政府副州长、党组成员；</w:t>
        <w:br/>
      </w:r>
      <w:r>
        <w:t>2011年10月—2014年09月任中共临夏州委常委、政法委书记；</w:t>
        <w:br/>
      </w:r>
      <w:r>
        <w:t xml:space="preserve">2014年09月—任中共临夏州委常委、宣传部部长。[1] </w:t>
        <w:br/>
        <w:br/>
      </w:r>
      <w:r>
        <w:t>2008年11月当选临夏回族自治州副州长。</w:t>
        <w:br/>
      </w:r>
      <w:r>
        <w:t>2011年10月13日在中共临夏州委十一届一次全委会上当选为州委常委。</w:t>
        <w:br/>
      </w:r>
      <w:r>
        <w:t xml:space="preserve">2014年9月17日，州委常委者永明同志任州委宣传部部长；[2] </w:t>
        <w:br/>
        <w:br/>
      </w:r>
    </w:p>
    <w:p>
      <w:pPr>
        <w:pStyle w:val="Heading3"/>
      </w:pPr>
      <w:r>
        <w:t>湖南  怀化鹤城区</w:t>
      </w:r>
    </w:p>
    <w:p>
      <w:r>
        <w:rPr>
          <w:i/>
        </w:rPr>
        <w:t>易贵长</w:t>
      </w:r>
    </w:p>
    <w:p>
      <w:r>
        <w:t>易贵长，男，瑶族，湖南洪江人，1963年6月生，电大本科学历，中共党员。</w:t>
      </w:r>
    </w:p>
    <w:p>
      <w:r>
        <w:t>出生日期: 1963年6月</w:t>
      </w:r>
    </w:p>
    <w:p>
      <w:r>
        <w:t>民    族: 瑶族</w:t>
      </w:r>
    </w:p>
    <w:p>
      <w:r>
        <w:t>国    籍: 中国</w:t>
      </w:r>
    </w:p>
    <w:p>
      <w:r>
        <w:t>中文名: 易贵长</w:t>
      </w:r>
    </w:p>
    <w:p>
      <w:r>
        <w:t>出生地: 湖南洪江</w:t>
      </w:r>
    </w:p>
    <w:p>
      <w:r>
        <w:t>简历：</w:t>
      </w:r>
      <w:r>
        <w:t>曾任湖南省怀化市委常委、市委政法委书记。</w:t>
        <w:br/>
      </w:r>
      <w:r>
        <w:t>2016年10月31日，因涉嫌严重违纪，接受组织调查。</w:t>
        <w:br/>
      </w:r>
      <w:r>
        <w:t>1979.10-1981.07 怀化地区农业机械化学校农机专业学生</w:t>
        <w:br/>
      </w:r>
      <w:r>
        <w:t>1981.07-1984.02 黔阳县雪峰镇农机干部，镇党委、政府秘书、团委书记。</w:t>
        <w:br/>
      </w:r>
      <w:r>
        <w:t>1984.02-1986.01 共青团黔阳县委副书记</w:t>
        <w:br/>
      </w:r>
      <w:r>
        <w:t>1986.01-1987.03 共青团黔阳县委书记</w:t>
        <w:br/>
      </w:r>
      <w:r>
        <w:t>1987.03-1988.04 共青团怀化地委组宣部部长</w:t>
        <w:br/>
      </w:r>
      <w:r>
        <w:t>1988.04-1991.06 靖州苗族侗族自治县县长助理(副县级)</w:t>
        <w:br/>
      </w:r>
      <w:r>
        <w:t>1991.06-1993.07 靖州苗族侗族自治县人民政府副县长</w:t>
        <w:br/>
      </w:r>
      <w:r>
        <w:t>1993.07-1994.12 共青团怀化地委副书记、党组成员</w:t>
        <w:br/>
      </w:r>
      <w:r>
        <w:t>1994.12-1996.11 会同县人民政府副县长（期间：1993.08-1995.12中央党校函授学院经管专业大学毕业)</w:t>
        <w:br/>
      </w:r>
      <w:r>
        <w:t>1996.11-1997.06 中共会同县委常委、常务副县长</w:t>
        <w:br/>
      </w:r>
      <w:r>
        <w:t>1997.06-1998.03 中共会同县委副书记、副县长</w:t>
        <w:br/>
      </w:r>
      <w:r>
        <w:t>1998.03-2001.08 中共怀化市建委党组副书记、主任</w:t>
        <w:br/>
      </w:r>
      <w:r>
        <w:t>2001.08-2008.04 中共怀化市建设局党组副书记、局长兼市城市建设投资有限公司总经理(期间:2002.09-2005.01中央广播电视大学怀化分校法学专业大学毕业)</w:t>
        <w:br/>
      </w:r>
      <w:r>
        <w:t>2008.04-2009.11 怀化市人民政府党组成员、市城市建设投资有限公司董事长、建设投资管理中心党组书记</w:t>
        <w:br/>
      </w:r>
      <w:r>
        <w:t>2009.11至2011.8中共怀化市委常委、鹤城区委书记</w:t>
        <w:br/>
      </w:r>
      <w:r>
        <w:t>2002年10月当选为中共怀化市第二届委员会候补委员</w:t>
        <w:br/>
      </w:r>
      <w:r>
        <w:t>2006年9月当选为中共怀化市第三届委员会委员。</w:t>
        <w:br/>
      </w:r>
      <w:r>
        <w:t>2011.9.6中共怀化市委常委、市委政法委书记</w:t>
        <w:br/>
      </w:r>
      <w:r>
        <w:t>2011年12月12日不再担任中共鹤城区委书记。</w:t>
        <w:br/>
      </w:r>
      <w:r>
        <w:t xml:space="preserve">2016年10月31日，中纪委监察部网站通报，据湖南省纪委消息：湖南省怀化市原市委常委、政法委书记易贵长涉嫌严重违纪，目前正接受组织调查。[1] </w:t>
        <w:br/>
        <w:br/>
      </w:r>
    </w:p>
    <w:p>
      <w:pPr>
        <w:pStyle w:val="Heading3"/>
      </w:pPr>
      <w:r>
        <w:t>云南  德宏芒市</w:t>
      </w:r>
    </w:p>
    <w:p>
      <w:r>
        <w:rPr>
          <w:i/>
        </w:rPr>
        <w:t>赵镇康</w:t>
      </w:r>
    </w:p>
    <w:p>
      <w:r>
        <w:t>赵镇康，男，回族，1963年9月生，云南大理人，1987年6月加入中国共产党，1980年12月参加工作，西南师范大学马克思主义理论与思想政治教育专业在职研究生学历。</w:t>
      </w:r>
    </w:p>
    <w:p>
      <w:r>
        <w:t>出生日期: 1963年9月</w:t>
      </w:r>
    </w:p>
    <w:p>
      <w:r>
        <w:t>信    仰: 共产主义</w:t>
      </w:r>
    </w:p>
    <w:p>
      <w:r>
        <w:t>中文名: 赵镇康</w:t>
      </w:r>
    </w:p>
    <w:p>
      <w:r>
        <w:t>出生地: 云南大理</w:t>
      </w:r>
    </w:p>
    <w:p>
      <w:r>
        <w:t>毕业院校: 西南师范大学</w:t>
      </w:r>
    </w:p>
    <w:p>
      <w:r>
        <w:t>民    族: 回族</w:t>
      </w:r>
    </w:p>
    <w:p>
      <w:r>
        <w:t>简历：</w:t>
      </w:r>
      <w:r>
        <w:t>现任云南省财政厅副厅长。</w:t>
        <w:br/>
      </w:r>
      <w:r>
        <w:t>1980年12月至1985年01月，中国人民银行大理县支行出纳、管库员；</w:t>
        <w:br/>
      </w:r>
      <w:r>
        <w:t>1985年01月至1991年09月，先后任中国工商银行大理市支行技术改造信贷股股长、信贷科副科长；</w:t>
        <w:br/>
      </w:r>
      <w:r>
        <w:t>1991年10月至1992年08月，任大理市财政局副局长；</w:t>
        <w:br/>
      </w:r>
      <w:r>
        <w:t>1992年09月至1994年08月，任大理市税务局党组成员、副局长；</w:t>
        <w:br/>
      </w:r>
      <w:r>
        <w:t>1994年08月至1995年07月，任大理市地方税务局局长；</w:t>
        <w:br/>
      </w:r>
      <w:r>
        <w:t>1995年07月至1998年01月，任大理市地方税务局党组书记、局长；</w:t>
        <w:br/>
      </w:r>
      <w:r>
        <w:t>1998年01月至2002年03月，任大理州地方税务局党组成员、副局长兼大理市地方税务局党组书记、局长；</w:t>
        <w:br/>
      </w:r>
      <w:r>
        <w:t>2002年03月至2003年02月，任大理州地方税务局党组成员、副局长；</w:t>
        <w:br/>
      </w:r>
      <w:r>
        <w:t>2003年02月至2006年11月，任德宏州地方税务局党组书记、局长（其间：2006年7月，当选德宏州委第五届委员会候补委员）；</w:t>
        <w:br/>
      </w:r>
      <w:r>
        <w:t>2006年11月至2009年05月，任潞西市市委书记、潞西市人民武装部党委第一书记；</w:t>
        <w:br/>
      </w:r>
      <w:r>
        <w:t>2009年05月至2009年08月，任德宏州州委常委、纪委书记、潞西市委书记；</w:t>
        <w:br/>
      </w:r>
      <w:r>
        <w:t>2009年08月至2013年08月，任德宏州委常委、纪委书记（其间：2011年11月，当选云南省第九届纪律检查委员会委员）；</w:t>
        <w:br/>
      </w:r>
      <w:r>
        <w:t xml:space="preserve">2013年08月至2016年06月，任云南省地方税务局党组成员、副局长。[1-2] </w:t>
        <w:br/>
        <w:br/>
      </w:r>
      <w:r>
        <w:t>2016年06月至今云南省财政厅副厅长</w:t>
        <w:br/>
      </w:r>
      <w:r>
        <w:t xml:space="preserve">2016年6月27日， 赵镇康任云南省财政厅副厅长，免去省地方税务局副局长职务。[1] </w:t>
        <w:br/>
        <w:br/>
      </w:r>
    </w:p>
    <w:p>
      <w:pPr>
        <w:pStyle w:val="Heading3"/>
      </w:pPr>
      <w:r>
        <w:t>山西  太原市迎泽区</w:t>
      </w:r>
    </w:p>
    <w:p>
      <w:r>
        <w:rPr>
          <w:i/>
        </w:rPr>
        <w:t>郝小军</w:t>
      </w:r>
    </w:p>
    <w:p>
      <w:r>
        <w:t>郝小军，男，汉族，1955年1月生，山西省太谷县人，大学本科学历，1972年12月参加工作，1975年5月加入中国共产党。</w:t>
      </w:r>
    </w:p>
    <w:p>
      <w:r>
        <w:t>出生日期: 1955年1月</w:t>
      </w:r>
    </w:p>
    <w:p>
      <w:r>
        <w:t>民    族: 汉族</w:t>
      </w:r>
    </w:p>
    <w:p>
      <w:r>
        <w:t>国    籍: 中国</w:t>
      </w:r>
    </w:p>
    <w:p>
      <w:r>
        <w:t>中文名: 郝小军</w:t>
      </w:r>
    </w:p>
    <w:p>
      <w:r>
        <w:t>简历：</w:t>
      </w:r>
      <w:r>
        <w:t>曾任太原市第十二届、第十三届人大常委会副主任、党组成员。</w:t>
        <w:br/>
      </w:r>
      <w:r>
        <w:t>1972年参加工作后在部队服役；</w:t>
        <w:br/>
      </w:r>
      <w:r>
        <w:t>1977年在山西省电建修造厂当工人；</w:t>
        <w:br/>
      </w:r>
      <w:r>
        <w:t>1978年在山西财经学院学习；</w:t>
        <w:br/>
      </w:r>
      <w:r>
        <w:t>1982年后历任中共太原市委办公厅科员、调研室副主任；</w:t>
        <w:br/>
      </w:r>
      <w:r>
        <w:t>1987年任中共太原市委政研室经济处处长；</w:t>
        <w:br/>
      </w:r>
      <w:r>
        <w:t>1988年任中共太原市委政研室副主任；</w:t>
        <w:br/>
      </w:r>
      <w:r>
        <w:t>1990年任中共太原市委副秘书长；</w:t>
        <w:br/>
      </w:r>
      <w:r>
        <w:t>1995年任中共太原市委副秘书长兼政研室主任；</w:t>
        <w:br/>
      </w:r>
      <w:r>
        <w:t>1998年任中共太原市委副秘书长兼办公厅主任；</w:t>
        <w:br/>
      </w:r>
      <w:r>
        <w:t>2000年任中共太原市迎泽区委书记；</w:t>
        <w:br/>
      </w:r>
      <w:r>
        <w:t>2007年任太原市第十二届人大常委会副主任、党组成员；</w:t>
        <w:br/>
      </w:r>
      <w:r>
        <w:t>后任太原市第十三届人民代表大会常务委员会副主任；</w:t>
        <w:br/>
      </w:r>
      <w:r>
        <w:t xml:space="preserve">2015年不再担任太原市第十三届人民代表大会常务委员会副主任[1-2] </w:t>
        <w:br/>
        <w:t>。</w:t>
        <w:br/>
      </w:r>
      <w:r>
        <w:t xml:space="preserve">2015年3月23日，太原十三届人大常委会第三十次会议决定，接受郝小军因年龄原因辞去太原市第十三届人民代表大会常务委员会副主任职务的请求，并报太原市第十三届人民代表大会第五次会议备案[1] </w:t>
        <w:br/>
        <w:t>。</w:t>
        <w:br/>
      </w:r>
    </w:p>
    <w:p>
      <w:pPr>
        <w:pStyle w:val="Heading3"/>
      </w:pPr>
      <w:r>
        <w:t>黑龙江  齐齐哈尔依安县</w:t>
      </w:r>
    </w:p>
    <w:p>
      <w:r>
        <w:rPr>
          <w:i/>
        </w:rPr>
        <w:t>胡银波</w:t>
      </w:r>
    </w:p>
    <w:p>
      <w:r>
        <w:t>胡银波，男，汉族，1958年8月出生，现任省高级人民法院纪检组长、党组成员。</w:t>
      </w:r>
    </w:p>
    <w:p>
      <w:r>
        <w:t>性    别: 男</w:t>
      </w:r>
    </w:p>
    <w:p>
      <w:r>
        <w:t>民    族: 汉</w:t>
      </w:r>
    </w:p>
    <w:p>
      <w:r>
        <w:t>国    籍: 中国</w:t>
      </w:r>
    </w:p>
    <w:p>
      <w:r>
        <w:t>中文名: 胡银波</w:t>
      </w:r>
    </w:p>
    <w:p>
      <w:r>
        <w:t>简历：</w:t>
      </w:r>
      <w:r>
        <w:t>胡银波，男，汉族，1958年8月出生，黑龙江省克山人，1975年7月参加工作，1982年7月加入中国共产党，哈尔滨师范大学中文系毕业，研究生学历。现任中共依安县委书记。主持县委全面工作。拟任省高级人民法院纪检组长、党组成员。</w:t>
        <w:br/>
      </w:r>
    </w:p>
    <w:p>
      <w:pPr>
        <w:pStyle w:val="Heading3"/>
      </w:pPr>
      <w:r>
        <w:t>浙江  杭州临安市</w:t>
      </w:r>
    </w:p>
    <w:p>
      <w:r>
        <w:rPr>
          <w:i/>
        </w:rPr>
        <w:t>王坚</w:t>
      </w:r>
    </w:p>
    <w:p>
      <w:r>
        <w:br/>
        <w:br/>
        <w:br/>
        <w:br/>
        <w:t>王坚，浙江大学医学院附属第二医院主任医师。从事外科临床20余年，对血管、胃肠、肝胆、甲状腺等外科疾病有丰富的临床经验，尤其专长血管外科疾病的诊治，是省内最早开展血管外科疾病治疗的专家之一。对下肢动脉硬化闭塞症，脉管炎，动脉瘤，血管瘤，下肢静脉曲张及襻膜功能不全，静脉血栓形成等疾病诊治有丰富经验和良好的疗效。对颈动脉体瘤，先天血管畸形，多发性颈动脉瘤，糖尿病足等疑难病有独到创新的见解和治疗。</w:t>
      </w:r>
    </w:p>
    <w:p>
      <w:r>
        <w:t>简历：</w:t>
      </w:r>
      <w:r>
        <w:t>主持省厅等科研5项，发表论文10余篇，作为主要作者编著了《血管外科临床基础》，《腹部血管外科》等专著。</w:t>
        <w:br/>
      </w:r>
    </w:p>
    <w:p>
      <w:pPr>
        <w:pStyle w:val="Heading3"/>
      </w:pPr>
      <w:r>
        <w:t>浙江  台州黄岩区</w:t>
      </w:r>
    </w:p>
    <w:p>
      <w:r>
        <w:rPr>
          <w:i/>
        </w:rPr>
        <w:t>黄志平</w:t>
      </w:r>
    </w:p>
    <w:p>
      <w:r>
        <w:t>黄志平，男，汉族，1961年10月生，浙江玉环人，1982年9月加入中国共产党，1981年8月参加工作，中央党校研究生学历。</w:t>
      </w:r>
    </w:p>
    <w:p>
      <w:r>
        <w:t>出生日期: 1961年10月</w:t>
      </w:r>
    </w:p>
    <w:p>
      <w:r>
        <w:t>中文名: 黄志平</w:t>
      </w:r>
    </w:p>
    <w:p>
      <w:r>
        <w:t>出生地: 浙江玉环</w:t>
      </w:r>
    </w:p>
    <w:p>
      <w:r>
        <w:t>国    籍: 中国</w:t>
      </w:r>
    </w:p>
    <w:p>
      <w:r>
        <w:t>毕业院校: 中央党校</w:t>
      </w:r>
    </w:p>
    <w:p>
      <w:r>
        <w:t>民    族: 汉族</w:t>
      </w:r>
    </w:p>
    <w:p>
      <w:r>
        <w:t>简历：</w:t>
      </w:r>
      <w:r>
        <w:t>现任浙江省海洋与渔业局局长、党组书记。</w:t>
        <w:br/>
      </w:r>
      <w:r>
        <w:t>历任玉环县干江公社干部，清港镇党委副书记、镇长、党委书记，玉城区委副书记、区长，楚门区委书记，城关镇党委书记；</w:t>
        <w:br/>
      </w:r>
      <w:r>
        <w:t>1992年12月，玉环县副县长；</w:t>
        <w:br/>
      </w:r>
      <w:r>
        <w:t>1994年11月，玉环县委常委、副县长；</w:t>
        <w:br/>
      </w:r>
      <w:r>
        <w:t>1997年08月，三门县委副书记、县长；</w:t>
        <w:br/>
      </w:r>
      <w:r>
        <w:t>1999年09月，三门县委书记，县人大常委会主任；</w:t>
        <w:br/>
      </w:r>
      <w:r>
        <w:t>2002年09月，椒江区委书记；</w:t>
        <w:br/>
      </w:r>
      <w:r>
        <w:t>2005年03月，台州市委常委、椒江区委书记；</w:t>
        <w:br/>
      </w:r>
      <w:r>
        <w:t>2005年06月，台州市委常委、黄岩区委书记；</w:t>
        <w:br/>
      </w:r>
      <w:r>
        <w:t>2009年08月，金华市委常委、义乌市委书记；</w:t>
        <w:br/>
      </w:r>
      <w:r>
        <w:t xml:space="preserve">2013年03月，丽水市委副书记，市政府副市长、代市长、市长；[1] </w:t>
        <w:br/>
        <w:br/>
      </w:r>
      <w:r>
        <w:t>2015年10月，浙江省海洋与渔业局局长、党组书记。</w:t>
        <w:br/>
      </w:r>
      <w:r>
        <w:t>中共十七大代表，中共浙江省第十三届委员会候补委员。</w:t>
        <w:br/>
      </w:r>
      <w:r>
        <w:t xml:space="preserve">2015年10月13日，浙江省海洋与渔业局召开会议，宣布浙江省委对浙江省海洋与渔业局主要领导的任命决定。浙江省委决定，任命黄志平同志为浙江省海洋与渔业局党组书记，并向浙江省政府提名为浙江省海洋与渔业局局长人选。[2] </w:t>
        <w:br/>
        <w:br/>
      </w:r>
    </w:p>
    <w:p>
      <w:pPr>
        <w:pStyle w:val="Heading3"/>
      </w:pPr>
      <w:r>
        <w:t>湖南  怀化会同县</w:t>
      </w:r>
    </w:p>
    <w:p>
      <w:r>
        <w:rPr>
          <w:i/>
        </w:rPr>
        <w:t>赵婉玉</w:t>
      </w:r>
    </w:p>
    <w:p>
      <w:r>
        <w:t>赵婉玉，女，汉族，1958年1月生，湖南洪江人，1975年参加工作，大学学历，中共党员。</w:t>
      </w:r>
    </w:p>
    <w:p>
      <w:r>
        <w:t>性    别: 女</w:t>
      </w:r>
    </w:p>
    <w:p>
      <w:r>
        <w:t>出生日期: 1958年1月</w:t>
      </w:r>
    </w:p>
    <w:p>
      <w:r>
        <w:t>民    族: 汉族</w:t>
      </w:r>
    </w:p>
    <w:p>
      <w:r>
        <w:t>中文名: 赵婉玉</w:t>
      </w:r>
    </w:p>
    <w:p>
      <w:r>
        <w:t>简历：</w:t>
      </w:r>
      <w:r>
        <w:br/>
        <w:br/>
        <w:br/>
        <w:br/>
        <w:br/>
        <w:t>赵婉玉</w:t>
        <w:br/>
        <w:br/>
        <w:t>湖南省怀化市人大常委会副主任</w:t>
        <w:br/>
      </w:r>
      <w:r>
        <w:t>1978年初考入黔阳师专中文科学习，1980年11月毕业被选调到乡镇工作，2000年获得湘潭大学行政管理自学考试本科文凭。</w:t>
        <w:br/>
      </w:r>
      <w:r>
        <w:t>1980年11月至1983年10月任原黔阳县沙湾公社团委书记；</w:t>
        <w:br/>
      </w:r>
      <w:r>
        <w:t>1983年10月至1992年8月任怀化地区妇联办公室副主任、维权部部长、办公室主任、副主席；</w:t>
        <w:br/>
      </w:r>
      <w:r>
        <w:t>1992年8月至1997年6月任芷江县委宣传部长、组织部长、芷江县委副书记；</w:t>
        <w:br/>
      </w:r>
      <w:r>
        <w:t>1997年7月至2004年2月任怀化市编办主任；</w:t>
        <w:br/>
      </w:r>
      <w:r>
        <w:t>2004年2月至2004年7月任会同县委副书记、代县长；</w:t>
        <w:br/>
      </w:r>
      <w:r>
        <w:t>2004年7月至2008年4月任会同县委副书记、县长；</w:t>
        <w:br/>
      </w:r>
      <w:r>
        <w:t>2008年4月至2011年5月任会同县委书记；</w:t>
        <w:br/>
      </w:r>
      <w:r>
        <w:t>2011年5月任怀化市委副秘书长；</w:t>
        <w:br/>
      </w:r>
      <w:r>
        <w:t xml:space="preserve">2013年1月1日在湖南省怀化市四届人大一次会议上当选为怀化市人大常委会副主任。[1] </w:t>
        <w:br/>
        <w:br/>
      </w:r>
      <w:r>
        <w:t>第十一届湖南省人大代表。</w:t>
        <w:br/>
      </w:r>
    </w:p>
    <w:p>
      <w:pPr>
        <w:pStyle w:val="Heading3"/>
      </w:pPr>
      <w:r>
        <w:t>河北  邯郸馆陶县</w:t>
      </w:r>
    </w:p>
    <w:p>
      <w:r>
        <w:rPr>
          <w:i/>
        </w:rPr>
        <w:t>刘晓军</w:t>
      </w:r>
    </w:p>
    <w:p>
      <w:r>
        <w:t>刘晓军，男，汉族，1962年4月生，河北顺平人，1983 年7月入党，1984年7月参加工作，河北师范学院中国语言文学专业毕业，日本国立信州大学人文学部地域文化专业文学硕士。</w:t>
      </w:r>
    </w:p>
    <w:p>
      <w:r>
        <w:t>出生日期: 1962年4月</w:t>
      </w:r>
    </w:p>
    <w:p>
      <w:r>
        <w:t>中文名: 刘晓军</w:t>
      </w:r>
    </w:p>
    <w:p>
      <w:r>
        <w:t>出生地: 河北顺平</w:t>
      </w:r>
    </w:p>
    <w:p>
      <w:r>
        <w:t>国    籍: 中国</w:t>
      </w:r>
    </w:p>
    <w:p>
      <w:r>
        <w:t>毕业院校: 河北师范学院</w:t>
      </w:r>
    </w:p>
    <w:p>
      <w:r>
        <w:t>民    族: 汉族</w:t>
      </w:r>
    </w:p>
    <w:p>
      <w:r>
        <w:t>简历：</w:t>
      </w:r>
      <w:r>
        <w:t>现任河北省委外事工作领导小组办公室主任、省政府外事办公室主任、省政府侨务办公室主任、省政府港澳事务办公室主任、党组书记。</w:t>
        <w:br/>
      </w:r>
      <w:r>
        <w:t>1980.08——1984.07，河北师范学院中文系中国语言文学专业学习</w:t>
        <w:br/>
      </w:r>
      <w:r>
        <w:t>1984.07——1984.11，河北师范学院团委宣传部部长</w:t>
        <w:br/>
      </w:r>
      <w:r>
        <w:t>1984.11——1987.08，河北师范学院团委副书记（副处长，主持工作）</w:t>
        <w:br/>
      </w:r>
      <w:r>
        <w:t>1987.08——1987.10，中央劳改劳教管理干部学院干部（副处级）</w:t>
        <w:br/>
      </w:r>
      <w:r>
        <w:t>1987.10——1990.08，中央劳改劳教管理干部学院团委书记（副处级）</w:t>
        <w:br/>
      </w:r>
      <w:r>
        <w:t>1990.08——1991.11，中央劳改劳教管理干部学院团委书记（正处级）</w:t>
        <w:br/>
      </w:r>
      <w:r>
        <w:t>1991.11——1995.03，共青团河北省委学校部部长</w:t>
        <w:br/>
      </w:r>
      <w:r>
        <w:t>1995.03——1998.08，共青团河北省委正处级干事（其间：1995.03—1998.03，在日本国立信州大学人文学部地域文化专业攻读硕士研究生）</w:t>
        <w:br/>
      </w:r>
      <w:r>
        <w:t>1998.08——1998.12，共青团河北省委学校部部长</w:t>
        <w:br/>
      </w:r>
      <w:r>
        <w:t>1998.12——1999.12，共青团河北省委统战部部长</w:t>
        <w:br/>
      </w:r>
      <w:r>
        <w:t>1999.12——2001.09，河北省永年县委副书记</w:t>
        <w:br/>
      </w:r>
      <w:r>
        <w:t>2001.09——2003.04，河北省馆陶县委副书记、县长</w:t>
        <w:br/>
      </w:r>
      <w:r>
        <w:t>2003.04——2004.06，河北省馆陶县委书记</w:t>
        <w:br/>
      </w:r>
      <w:r>
        <w:t>2004.06——2008.04，河北省政府外事办公室（省政府侨务办公室）副主任、党组成员</w:t>
        <w:br/>
      </w:r>
      <w:r>
        <w:t>2008.04——2009.06，河北省政府外事办公室（省政府侨务办公室）副主任、党组成员，省委外事工作领导小组办公室副主任</w:t>
        <w:br/>
      </w:r>
      <w:r>
        <w:t>2009.06——2011.09，石家庄人民政府副市长、石家庄国家高新技术产业开发区工委书记</w:t>
        <w:br/>
      </w:r>
      <w:r>
        <w:t>2011.09——2012.03，石家庄市委常委，市政府副市长、党组成员</w:t>
        <w:br/>
      </w:r>
      <w:r>
        <w:t xml:space="preserve">2013.03——2015.07，石家庄市委常委、市政府常务副市长、党组副书记[1-2] </w:t>
        <w:br/>
        <w:br/>
      </w:r>
      <w:r>
        <w:t xml:space="preserve">2015.07——2015.08，河北省委外事工作领导小组办公室主任、省人民政府外事办公室主任[3] </w:t>
        <w:br/>
        <w:br/>
      </w:r>
      <w:r>
        <w:t xml:space="preserve">2015.08——至今，河北省委外事工作领导小组办公室主任、省政府外事办公室主任、省政府侨务办公室主任、省政府港澳事务办公室主任、党组书记。[4-5] </w:t>
        <w:br/>
        <w:br/>
      </w:r>
      <w:r>
        <w:t xml:space="preserve">2015年7月24日，河北省十二届人大常委会第十六次会议决定任命：刘晓军为河北省人民政府外事办公室主任。[3] </w:t>
        <w:br/>
        <w:br/>
      </w:r>
      <w:r>
        <w:t xml:space="preserve">2015年8月11日，河北省人民政府决定：任命刘晓军为河北省人民政府侨务办公室主任、河北省人民政府港澳事务办公室主任。[4] </w:t>
        <w:br/>
        <w:br/>
      </w:r>
    </w:p>
    <w:p>
      <w:pPr>
        <w:pStyle w:val="Heading3"/>
      </w:pPr>
      <w:r>
        <w:t>内蒙古  鄂尔多斯市鄂托克旗</w:t>
      </w:r>
    </w:p>
    <w:p>
      <w:r>
        <w:rPr>
          <w:i/>
        </w:rPr>
        <w:t>薛培明</w:t>
      </w:r>
    </w:p>
    <w:p>
      <w:r>
        <w:t>薛培明，男，汉族，1955年7月6日出生， 1971年7月参加工作， 1976年2月加入中国共产党，大学文化。曾任内蒙古自治区乌兰察布市副市长。</w:t>
      </w:r>
    </w:p>
    <w:p>
      <w:r>
        <w:t>性    别: 男</w:t>
      </w:r>
    </w:p>
    <w:p>
      <w:r>
        <w:t>出生日期: 1955年7月6日</w:t>
      </w:r>
    </w:p>
    <w:p>
      <w:r>
        <w:t>民    族: 汉族</w:t>
      </w:r>
    </w:p>
    <w:p>
      <w:r>
        <w:t>中文名: 薛培明</w:t>
      </w:r>
    </w:p>
    <w:p>
      <w:r>
        <w:t>简历：</w:t>
      </w:r>
      <w:r>
        <w:t>2016年4月28日，被移送审查起诉。</w:t>
        <w:br/>
      </w:r>
      <w:r>
        <w:t>1971.7——1979.5　准格尔旗房塔河硫磺厂当工人、干部；</w:t>
        <w:br/>
      </w:r>
      <w:r>
        <w:t>1979.5——1986.9　准格尔旗硫磺厂当副厂长、厂长、党委书记；</w:t>
        <w:br/>
      </w:r>
      <w:r>
        <w:t>期间1984——1986年在内蒙古大学读书，专科毕业；</w:t>
        <w:br/>
      </w:r>
      <w:r>
        <w:t>1986.9——1989.4　准格尔旗任纪委副主任；</w:t>
        <w:br/>
      </w:r>
      <w:r>
        <w:t>1989.5——1990.6　准格尔旗任体改委主任；</w:t>
        <w:br/>
      </w:r>
      <w:r>
        <w:t>1990.6——1990.10　准格尔旗煤炭公司任副经理；</w:t>
        <w:br/>
      </w:r>
      <w:r>
        <w:t>1990.10——1991.3　准格尔旗人民政府任旗长助理；</w:t>
        <w:br/>
      </w:r>
      <w:r>
        <w:t>1991.3——1995.10　准格尔旗人民政府任副旗长；</w:t>
        <w:br/>
      </w:r>
      <w:r>
        <w:t>1995.10——1997.2　鄂尔多斯市煤管局任局长；</w:t>
        <w:br/>
      </w:r>
      <w:r>
        <w:t>1995.9——1997.12　参加中央党校函授学习，本科毕业；</w:t>
        <w:br/>
      </w:r>
      <w:r>
        <w:t>1997.2——2000.11　鄂托克旗任旗委书记；</w:t>
        <w:br/>
      </w:r>
      <w:r>
        <w:t>2000.11——2002.9　鄂尔多斯市任市长助理；</w:t>
        <w:br/>
      </w:r>
      <w:r>
        <w:t>2002.9——2004.4　乌兰察布盟行政公署任副盟长；</w:t>
        <w:br/>
      </w:r>
      <w:r>
        <w:t>2004.4——2015.11 内蒙古乌兰察布市政府副市长</w:t>
        <w:br/>
      </w:r>
      <w:r>
        <w:t xml:space="preserve">2015年8月12日，内蒙古自治区乌兰察布市原副市长薛培明涉嫌严重违纪，接受组织调查。[1] </w:t>
        <w:br/>
        <w:br/>
      </w:r>
      <w:r>
        <w:t xml:space="preserve">2015年11月13日， 内蒙古自治区人民检察院经审查决定，依法对内蒙古乌兰察布市原副市长薛培明（副厅级）涉嫌受贿犯罪立案侦查并采取强制措施。[2] </w:t>
        <w:br/>
        <w:br/>
      </w:r>
      <w:r>
        <w:t>2015年11月27日，内蒙古自治区人民检察院依法以涉嫌受贿罪对内蒙古自治区乌兰察布市原市委常委、副市长薛培明（副厅级）决定逮捕。</w:t>
        <w:br/>
      </w:r>
      <w:r>
        <w:t xml:space="preserve">案件侦查工作正在进行中。[3] </w:t>
        <w:br/>
        <w:br/>
      </w:r>
      <w:r>
        <w:t xml:space="preserve">2016年4月28日，内蒙古自治区乌兰察布市政府原副市长薛培明（副厅级）涉嫌受贿罪、利用影响力受贿罪一案，由内蒙古自治区人民检察院反贪污贿赂局侦查终结，移送本院公诉部门审查起诉。[4] </w:t>
        <w:br/>
        <w:br/>
      </w:r>
    </w:p>
    <w:p>
      <w:pPr>
        <w:pStyle w:val="Heading3"/>
      </w:pPr>
      <w:r>
        <w:t>云南  玉溪澄江县</w:t>
      </w:r>
    </w:p>
    <w:p>
      <w:r>
        <w:rPr>
          <w:i/>
        </w:rPr>
        <w:t>杨兴荣</w:t>
      </w:r>
    </w:p>
    <w:p>
      <w:r>
        <w:t>杨兴荣，1964年12月生，中共党员，1984年7月参加工作。</w:t>
      </w:r>
    </w:p>
    <w:p>
      <w:r>
        <w:t>性    别: 男</w:t>
      </w:r>
    </w:p>
    <w:p>
      <w:r>
        <w:t>民    族: 汉族</w:t>
      </w:r>
    </w:p>
    <w:p>
      <w:r>
        <w:t>国    籍: 中国</w:t>
      </w:r>
    </w:p>
    <w:p>
      <w:r>
        <w:t>中文名: 杨兴荣</w:t>
      </w:r>
    </w:p>
    <w:p>
      <w:r>
        <w:t>简历：</w:t>
      </w:r>
      <w:r>
        <w:t>玉溪市委常委。</w:t>
        <w:br/>
      </w:r>
      <w:r>
        <w:t>历任玉溪市红塔区委常委、组织部部长，</w:t>
        <w:br/>
      </w:r>
      <w:r>
        <w:t>玉溪市红塔区委副书记、区长</w:t>
        <w:br/>
      </w:r>
      <w:r>
        <w:t>澄江县委书记。</w:t>
        <w:br/>
      </w:r>
      <w:r>
        <w:t xml:space="preserve">玉溪市委常委。[1] </w:t>
        <w:br/>
        <w:br/>
      </w:r>
      <w:r>
        <w:t xml:space="preserve">2016年9月10日，中国共产党玉溪市第五届委员会第一次全体会议举行，当选为中国共产党玉溪市第五届委员会常务委员会委员。[2] </w:t>
        <w:br/>
        <w:br/>
      </w:r>
    </w:p>
    <w:p>
      <w:pPr>
        <w:pStyle w:val="Heading3"/>
      </w:pPr>
      <w:r>
        <w:t>河南  许昌禹州市</w:t>
      </w:r>
    </w:p>
    <w:p>
      <w:r>
        <w:rPr>
          <w:i/>
        </w:rPr>
        <w:t>蔡全法</w:t>
      </w:r>
    </w:p>
    <w:p>
      <w:r>
        <w:t>蔡全法，男，汉族，1957年10月生，河南省许昌县人。1974年3月参加工作，1983年4月加入中国共产党，中央党校大学学历，经济学硕士学位。现任许昌市人大常委会副主任、党组成员。</w:t>
      </w:r>
    </w:p>
    <w:p>
      <w:r>
        <w:t>性    别: 男</w:t>
      </w:r>
    </w:p>
    <w:p>
      <w:r>
        <w:t>出生日期: 1957年10月</w:t>
      </w:r>
    </w:p>
    <w:p>
      <w:r>
        <w:t>民    族: 汉族</w:t>
      </w:r>
    </w:p>
    <w:p>
      <w:r>
        <w:t>中文名: 蔡全法</w:t>
      </w:r>
    </w:p>
    <w:p>
      <w:r>
        <w:t>简历：</w:t>
      </w:r>
      <w:r>
        <w:t>蔡全法，男，汉族，1957年10月生，河南省许昌县人。1974年3月参加工作，1983年4月加入中国共产党，中央党校大学学历，经济学硕士学位。现任许昌市人大常委会副主任、党组成员。</w:t>
        <w:br/>
      </w:r>
      <w:r>
        <w:t xml:space="preserve">1974.03—1978.03 许昌县苏桥公社司堂学校民师　　1978.03—1980.03 漯河师范学习　　1980.03—1982.05 许昌实验小学教师　　1982.05—1982.10 许昌地区教育局中专科工作　　1982.10—1987.10 共青团许昌地委工作,1984.06 任学校部部长（其间：1985.09—1987.10中国青年政治学院政教系经济专业学习）　　1987.10—1992.10 中共许昌市委组织部工作,1987.12任正科级组织员,1988.08 任干审科科长　　1992.10—1995.11 中共长葛市委常委、组织部部长　　1995.11—1997.12 中共禹州市委副书记(1995.09—1997.11中央党校经济管理专业在职学习；1996.09—1998.12河南大学政治经济学专业研究生课程进修班学习)　　1997.12—2002.08 中共襄城县委副书记　　2002.08—2007.04 中共襄城县委副书记、县人民政府县长　　2007.04—2009.07 中共禹州市委副书记、市人民政府市长　　2009.07—2012.04 中共禹州市委书记　　2012.04—2012.05 市人大常委会副主任候选人、中共禹州市委书记　　2012.05—2012.07 许昌市人大常委会副主任、党组成员、中共禹州市委书记　　2012.07—今 许昌市人大常委会副主任、党组成员[1] </w:t>
        <w:br/>
        <w:br/>
      </w:r>
    </w:p>
    <w:p>
      <w:pPr>
        <w:pStyle w:val="Heading3"/>
      </w:pPr>
      <w:r>
        <w:t>陕西  宝鸡凤翔县</w:t>
      </w:r>
    </w:p>
    <w:p>
      <w:r>
        <w:rPr>
          <w:i/>
        </w:rPr>
        <w:t>张育仓</w:t>
      </w:r>
    </w:p>
    <w:p>
      <w:r>
        <w:t>张育仓，男，汉族，1953年12月生，陕西扶风人，1974年7月参加工作，1974年9月加入中国共产党，大学学历，高级政工师，九届、十届市委委员。现任宝鸡职业技术学院党委书记。</w:t>
      </w:r>
    </w:p>
    <w:p>
      <w:r>
        <w:t>主要成就: 宝鸡职业技术学院党委书记</w:t>
      </w:r>
    </w:p>
    <w:p>
      <w:r>
        <w:t>出生日期: 1953年12月</w:t>
      </w:r>
    </w:p>
    <w:p>
      <w:r>
        <w:t>民    族: 汉族</w:t>
      </w:r>
    </w:p>
    <w:p>
      <w:r>
        <w:t>中文名: 张育仓</w:t>
      </w:r>
    </w:p>
    <w:p>
      <w:r>
        <w:t>出生地: None</w:t>
      </w:r>
    </w:p>
    <w:p>
      <w:r>
        <w:t>简历：</w:t>
      </w:r>
      <w:r>
        <w:t>1974年7月任扶风县豆会中学团委书记； 1975年7月任市委办公室综合科干事、科长； 1990年3月任市委办公室副主任，兼党史研究室副主任、主任（正处级），宝鸡市党史研究会会长； 1998年4月任市委副秘书长； 1999年3月任凤翔县委副书记、县长； 2002年11月任凤翔县委书记、县人大常委会主任，县人武部党委第一书记，宝鸡预备役后勤保障旅上校副政委（至今）；2005年7月起任宝鸡职业技术学院党委书记（副厅级）。</w:t>
        <w:br/>
      </w:r>
      <w:r>
        <w:t xml:space="preserve">主要论著、论文：主编《西府凤云》、《解放宝鸡》、《不朽的丰碑》、《沧桑历程七十年》等六本论著，共150万字，由陕西人民出版社出版；撰写《工业化是县域经济发展的主题》等多篇论文，在《经济日报》、《陕西日报》、《当代陕西》等核心报刊发表。 [1] </w:t>
        <w:br/>
        <w:br/>
      </w:r>
    </w:p>
    <w:p>
      <w:pPr>
        <w:pStyle w:val="Heading3"/>
      </w:pPr>
      <w:r>
        <w:t>河北  邢台宁晋县</w:t>
      </w:r>
    </w:p>
    <w:p>
      <w:r>
        <w:rPr>
          <w:i/>
        </w:rPr>
        <w:t>张华波</w:t>
      </w:r>
    </w:p>
    <w:p>
      <w:r>
        <w:t>张华波，男，汉族，1954年1月生，河北南宫人，1972年6月入党，1976年9月参加工作，中央党校函授学院本科班党政专业毕业，中央党校大学学历。</w:t>
      </w:r>
    </w:p>
    <w:p>
      <w:r>
        <w:t>出生日期: 1954年1月</w:t>
      </w:r>
    </w:p>
    <w:p>
      <w:r>
        <w:t>民    族: 汉族</w:t>
      </w:r>
    </w:p>
    <w:p>
      <w:r>
        <w:t>中文名: 张华波</w:t>
      </w:r>
    </w:p>
    <w:p>
      <w:r>
        <w:t>出生地: 河北南宫</w:t>
      </w:r>
    </w:p>
    <w:p>
      <w:r>
        <w:t>国    籍: 中国</w:t>
      </w:r>
    </w:p>
    <w:p>
      <w:r>
        <w:t>性    别: 男</w:t>
      </w:r>
    </w:p>
    <w:p>
      <w:r>
        <w:t>简历：</w:t>
      </w:r>
      <w:r>
        <w:t>现任邢台市人大常委会副主任、党组成员、宁晋县委书记。</w:t>
        <w:br/>
      </w:r>
      <w:r>
        <w:t>1973.09——1976.09 河北农业大学畜牧兽医专业学习</w:t>
        <w:br/>
      </w:r>
      <w:r>
        <w:t>1976.09——1981.03 邢台地区农校教师</w:t>
        <w:br/>
      </w:r>
      <w:r>
        <w:t>1981.03——1984.08 邢台地区土肥站技术干部</w:t>
        <w:br/>
      </w:r>
      <w:r>
        <w:t>1984.08——1987.01 邢台地区土肥站副站长（其间：1986.02——1987.01在广宗县冯寨乡挂职副书记）</w:t>
        <w:br/>
      </w:r>
      <w:r>
        <w:t>1987.01——1989.03 邢台地区土管局人秘科科长</w:t>
        <w:br/>
      </w:r>
      <w:r>
        <w:t>1989.03——1991.03 内邱县主管计生工作副县长助理</w:t>
        <w:br/>
      </w:r>
      <w:r>
        <w:t>1991.03——1992.11 内邱县委常委、纪委书记</w:t>
        <w:br/>
      </w:r>
      <w:r>
        <w:t>1992.11——1995.12 内邱县委常委、常务副县长</w:t>
        <w:br/>
      </w:r>
      <w:r>
        <w:t>1995.12——1999.01 内邱县委副书记（其间：1996.08——1998.12在中央党校函授学院本科班党政专业学习）</w:t>
        <w:br/>
      </w:r>
      <w:r>
        <w:t>1999.01——2003.04 宁晋县委副书记、县长</w:t>
        <w:br/>
      </w:r>
      <w:r>
        <w:t>2003.04——2006.01 宁晋县委书记</w:t>
        <w:br/>
      </w:r>
      <w:r>
        <w:t>2006.01——2008.03 宁晋县委书记（副地厅级）</w:t>
        <w:br/>
      </w:r>
      <w:r>
        <w:t>2008.03 邢台市第十三届人大常委会副主任、党组成员，宁晋县委书记</w:t>
        <w:br/>
      </w:r>
      <w:r>
        <w:t xml:space="preserve">七届市委委员[1] </w:t>
        <w:br/>
        <w:br/>
      </w:r>
    </w:p>
    <w:p>
      <w:pPr>
        <w:pStyle w:val="Heading3"/>
      </w:pPr>
      <w:r>
        <w:t>广东  梅州梅县</w:t>
      </w:r>
    </w:p>
    <w:p>
      <w:r>
        <w:rPr>
          <w:i/>
        </w:rPr>
        <w:t>李远青</w:t>
      </w:r>
    </w:p>
    <w:p>
      <w:r>
        <w:t>李远青，男，汉族，1962年11月出生，广东省平远县人，省社科院研究生学历，1981年10月参加工作，1985年4月加入中国共产党。</w:t>
      </w:r>
    </w:p>
    <w:p>
      <w:r>
        <w:t>出生日期: 1962年11月</w:t>
      </w:r>
    </w:p>
    <w:p>
      <w:r>
        <w:t>信    仰: 共产主义</w:t>
      </w:r>
    </w:p>
    <w:p>
      <w:r>
        <w:t>中文名: 李远青</w:t>
      </w:r>
    </w:p>
    <w:p>
      <w:r>
        <w:t>出生地: 广东省平远县</w:t>
      </w:r>
    </w:p>
    <w:p>
      <w:r>
        <w:t>国    籍: 中国</w:t>
      </w:r>
    </w:p>
    <w:p>
      <w:r>
        <w:t>民    族: 汉族</w:t>
      </w:r>
    </w:p>
    <w:p>
      <w:r>
        <w:t>简历：</w:t>
      </w:r>
      <w:r>
        <w:t>现任中共梅州市委常委、市政府副市长、梅州嘉应新区党工委书记。</w:t>
        <w:br/>
      </w:r>
      <w:r>
        <w:t>1981年10月后，历任平远县大柘镇广播站长、办公室资料员、办公室副主任</w:t>
        <w:br/>
      </w:r>
      <w:r>
        <w:t>（其间：1988.01—1989.12，在北京经济函授大学经济管理专业大专学习； 1989.09—1992.07，在广东广播电视大学法律专业大专学习）；</w:t>
        <w:br/>
      </w:r>
      <w:r>
        <w:t>1993年03月后，平远县八尺镇政府副镇长；</w:t>
        <w:br/>
      </w:r>
      <w:r>
        <w:t>1995年03月后，中共平远县黄畲镇党委副书记；</w:t>
        <w:br/>
      </w:r>
      <w:r>
        <w:t>1995年12月后，中共平远县差干镇党委书记、人大主席；</w:t>
        <w:br/>
      </w:r>
      <w:r>
        <w:t>1998年04月后，中共平远县委常委、宣传部长；</w:t>
        <w:br/>
      </w:r>
      <w:r>
        <w:t>2002年05月后，中共平远县委常委、宣传部长、宣教卫系统党委书记</w:t>
        <w:br/>
      </w:r>
      <w:r>
        <w:t>（其间：1998.09—2001.07，在广东省社会科学院政治经济学专业研究生学习）；</w:t>
        <w:br/>
      </w:r>
      <w:r>
        <w:t>2003年03月后，中共平远县委副书记;</w:t>
        <w:br/>
      </w:r>
      <w:r>
        <w:t>2004年10月后，梅州市农业局局长、党委书记、农业系统直属机关工委书记；</w:t>
        <w:br/>
      </w:r>
      <w:r>
        <w:t>2005年12月后，中共梅州市委农业办工室主任、梅州市农业局局长、党委书记、农业系统直属机关工委书记；</w:t>
        <w:br/>
      </w:r>
      <w:r>
        <w:t>2006年01月后，中共梅县县委副书记，县政府副县长、代县长；</w:t>
        <w:br/>
      </w:r>
      <w:r>
        <w:t>2006年03月后，中共梅县县委副书记、县政府县长；</w:t>
        <w:br/>
      </w:r>
      <w:r>
        <w:t>2009年03月后，中共梅县县委书记、县人大常委会主任。</w:t>
        <w:br/>
      </w:r>
      <w:r>
        <w:t>2012年01月后，梅州市政府副市长，中共梅县县委书记、人大常委会主任；</w:t>
        <w:br/>
      </w:r>
      <w:r>
        <w:t>2012年02月后，梅州市政府副市长；</w:t>
        <w:br/>
      </w:r>
      <w:r>
        <w:t>2014年10月后，梅州市政府副市长、梅州嘉应新区党工委书记；</w:t>
        <w:br/>
      </w:r>
      <w:r>
        <w:t xml:space="preserve">2016年11月后，中共梅州市委常委、市政府副市长、梅州嘉应新区党工委书记。[1] </w:t>
        <w:br/>
        <w:br/>
      </w:r>
      <w:r>
        <w:t xml:space="preserve">2016年11月30日，广东省梅州市委七届一次全会举行，李远青当选梅州市委常委。[2] </w:t>
        <w:br/>
        <w:br/>
      </w:r>
    </w:p>
    <w:p>
      <w:pPr>
        <w:pStyle w:val="Heading3"/>
      </w:pPr>
      <w:r>
        <w:t>湖南  湘潭雨湖区</w:t>
      </w:r>
    </w:p>
    <w:p>
      <w:r>
        <w:rPr>
          <w:i/>
        </w:rPr>
        <w:t>杨真平</w:t>
      </w:r>
    </w:p>
    <w:p>
      <w:r>
        <w:t>杨真平，男，汉族，1965年10出生，湖南澧县人，中共党员，大学毕业，经济学学士学历。</w:t>
      </w:r>
    </w:p>
    <w:p>
      <w:r>
        <w:t>出生日期: 1965年10月</w:t>
      </w:r>
    </w:p>
    <w:p>
      <w:r>
        <w:t>信    仰: 共产主义</w:t>
      </w:r>
    </w:p>
    <w:p>
      <w:r>
        <w:t>中文名: 杨真平</w:t>
      </w:r>
    </w:p>
    <w:p>
      <w:r>
        <w:t>出生地: 湖南澧县</w:t>
      </w:r>
    </w:p>
    <w:p>
      <w:r>
        <w:t>毕业院校: 湘潭大学</w:t>
      </w:r>
    </w:p>
    <w:p>
      <w:r>
        <w:t>民    族: 汉族</w:t>
      </w:r>
    </w:p>
    <w:p>
      <w:r>
        <w:t>简历：</w:t>
      </w:r>
      <w:r>
        <w:t xml:space="preserve">现任湘潭市委常委、统战部长[1] </w:t>
        <w:br/>
        <w:t xml:space="preserve">，市政府副市长、党组成员、市计划生育协会会长。[2-3] </w:t>
        <w:br/>
        <w:br/>
      </w:r>
      <w:r>
        <w:t>1982.09-1986.07 湘潭大学经济系政治经济学专业大学毕业；</w:t>
        <w:br/>
      </w:r>
      <w:r>
        <w:t>1986.07-1992.03 湘潭市委讲师团助教、市委宣传部干部；</w:t>
        <w:br/>
      </w:r>
      <w:r>
        <w:t>1992.03-1993.01 湘潭市委宣传部副科级研究员；</w:t>
        <w:br/>
      </w:r>
      <w:r>
        <w:t>1993.01-1994.01 湘潭市侨办经济科副科长（其间挂任雨湖区护潭乡党委副书记）；</w:t>
        <w:br/>
      </w:r>
      <w:r>
        <w:t>1994.01-1997.10 湘潭市侨办、外事侨务办经济科科长；</w:t>
        <w:br/>
      </w:r>
      <w:r>
        <w:t>1997.10-2002.11 湘乡市委常委、组织部长；</w:t>
        <w:br/>
      </w:r>
      <w:r>
        <w:t>2002.11-2004.10 湘乡市委副书记；</w:t>
        <w:br/>
      </w:r>
      <w:r>
        <w:t>2004.10-2006.11 湘潭市岳塘区委副书记、区人民政府代区长、区长（2005.01选任）</w:t>
        <w:br/>
      </w:r>
      <w:r>
        <w:t xml:space="preserve">2006.11-2010.08 湘潭市雨湖区委书记；[4] </w:t>
        <w:br/>
        <w:br/>
      </w:r>
      <w:r>
        <w:t>2010.08-2012.12 韶山市委书记；</w:t>
        <w:br/>
      </w:r>
      <w:r>
        <w:t>2012.12-2013.03 湘潭市人大常委会副主任、党组成员，韶山市委书记；</w:t>
        <w:br/>
      </w:r>
      <w:r>
        <w:t>2013.03-2015.01 湘潭市人大常委会副主任、党组成员，市计划生育协会会长（兼）；</w:t>
        <w:br/>
      </w:r>
      <w:r>
        <w:t>2015.01- 湘潭市人民政府副市长、党组成员，市计划生育协会会长（兼）；</w:t>
        <w:br/>
      </w:r>
      <w:r>
        <w:t xml:space="preserve">2016年9月任湘潭市常委、统战部长。[1] </w:t>
        <w:br/>
        <w:br/>
      </w:r>
      <w:r>
        <w:t>负责发展改革、物价、重点工程项目、人力资源和社会保障、农业、农村、农业综合开发、民政、农机、畜牧兽医水产、生猪定点屠宰监督管理、林业、水务、韶灌、水文、气象、移民、供销、扶贫、老龄、县域经济、“两型社会”建设、民族宗教、公共资源交易、人口中长期发展规划、年度计划和人口政策方面工作。</w:t>
        <w:br/>
      </w:r>
      <w:r>
        <w:t>分管市发改委、市人力资源和社会保障局、市农业委员会、市畜牧兽医水产局、市农机局、市民政局、市农业综合开发办公室、市水务局（市防汛抗旱指挥部办公室）、市林业局、市“两型”办、韶山灌区工程管理局、市供销社、市移民局、市老龄办、市公共资源交易中心等单位。</w:t>
        <w:br/>
      </w:r>
      <w:r>
        <w:t xml:space="preserve">联系市残联、市气象局、湘潭水文水资源勘测局，湘潭县。[5] </w:t>
        <w:br/>
        <w:br/>
      </w:r>
      <w:r>
        <w:t xml:space="preserve">2015年1月15日,湖南湘潭市第十四届人民代表大会常务委员会第十四次会议决定任命:杨真平为湘潭市人民政府副市长。[3] </w:t>
        <w:br/>
        <w:br/>
      </w:r>
      <w:r>
        <w:t xml:space="preserve">2016年9月，杨真平当选湘潭市第十二届常务委员。[6] </w:t>
        <w:br/>
        <w:br/>
      </w:r>
    </w:p>
    <w:p>
      <w:pPr>
        <w:pStyle w:val="Heading3"/>
      </w:pPr>
      <w:r>
        <w:t>广西  玉林市玉州区</w:t>
      </w:r>
    </w:p>
    <w:p>
      <w:r>
        <w:rPr>
          <w:i/>
        </w:rPr>
        <w:t>梁世武</w:t>
      </w:r>
    </w:p>
    <w:p>
      <w:r>
        <w:t>梁世武，男，汉族，1955年12月出生于广西合浦，广西合浦人，1975年12月加入中国共产党，1976年12月参加工作，1997年2月于广西大学研究生班政治经济学宏观经济管理专业毕业，研究生学历。</w:t>
      </w:r>
    </w:p>
    <w:p>
      <w:r>
        <w:t>出生日期: 1955年12月</w:t>
      </w:r>
    </w:p>
    <w:p>
      <w:r>
        <w:t>民    族: 汉族</w:t>
      </w:r>
    </w:p>
    <w:p>
      <w:r>
        <w:t>政治面貌: 中共党员</w:t>
      </w:r>
    </w:p>
    <w:p>
      <w:r>
        <w:t>中文名: 梁世武</w:t>
      </w:r>
    </w:p>
    <w:p>
      <w:r>
        <w:t>出生地: 广西合浦</w:t>
      </w:r>
    </w:p>
    <w:p>
      <w:r>
        <w:t>国    籍: 中国</w:t>
      </w:r>
    </w:p>
    <w:p>
      <w:r>
        <w:t>性    别: 男</w:t>
      </w:r>
    </w:p>
    <w:p>
      <w:r>
        <w:t>简历：</w:t>
      </w:r>
      <w:r>
        <w:t>历任广西军区某部战士、副班长、班长、副连长、连指导员，北流县人民武装部干事、军事科副科长、副部长，玉林市（县）人民武装部副政委、政委、党委书记，玉林市（县）委副书记、政法委第一书记、武装部政委，玉州区委副书记、区长、书记，市建设局局长。现任广西玉林市市长助理，市北部湾(广西)经济区规划建设管理委员会办公室主任。</w:t>
        <w:br/>
      </w:r>
    </w:p>
    <w:p>
      <w:pPr>
        <w:pStyle w:val="Heading3"/>
      </w:pPr>
      <w:r>
        <w:t>福建  南平武夷山市</w:t>
      </w:r>
    </w:p>
    <w:p>
      <w:r>
        <w:rPr>
          <w:i/>
        </w:rPr>
        <w:t>陈祥龙</w:t>
      </w:r>
    </w:p>
    <w:p>
      <w:r>
        <w:t>陈祥龙， 男，汉族 福建建瓯人。中共党员。曾赴乡村插队务农，转干后仍从事农村工作。</w:t>
      </w:r>
    </w:p>
    <w:p>
      <w:r>
        <w:t>出生日期: 1953</w:t>
      </w:r>
    </w:p>
    <w:p>
      <w:r>
        <w:t>国    籍: 中国</w:t>
      </w:r>
    </w:p>
    <w:p>
      <w:r>
        <w:t xml:space="preserve">中文名: 陈祥龙 </w:t>
      </w:r>
    </w:p>
    <w:p>
      <w:r>
        <w:t>出生地: None</w:t>
      </w:r>
    </w:p>
    <w:p>
      <w:r>
        <w:t>简历：</w:t>
      </w:r>
      <w:r>
        <w:t>，1983年从事县级领导工作至今，曾任中共南平市委常委、武夷山市委书记。现任福建省旅游局副局长。1973年开始发表作品。1995年加入中国作家协会。著有长篇小说《在乎山水间》，作品集《寓言一百篇》、《树神祭》、《红尾猴》、《剑魂》、《武夷新曲》、《武夷之梦》、《武夷风情》、《远足》，散文集《生活短笛》等。近期又出版《武夷诗笺》诗歌集。报告文学《古镇淹迁记》获福建省第五届优秀作品奖，组诗《竹筏上的日子》获福建省第六届施学概诗歌奖，散文《树神祭》获南方九省绿色文学奖。</w:t>
        <w:br/>
      </w:r>
    </w:p>
    <w:p>
      <w:pPr>
        <w:pStyle w:val="Heading3"/>
      </w:pPr>
      <w:r>
        <w:t>四川  成都大邑县</w:t>
      </w:r>
    </w:p>
    <w:p>
      <w:r>
        <w:rPr>
          <w:i/>
        </w:rPr>
        <w:t>宋朝华</w:t>
      </w:r>
    </w:p>
    <w:p>
      <w:r>
        <w:t>宋朝华，男，汉族，1962年5月出生，四川邛崃人，1983年6月加入中国共产党，1983年7月参加工作，省委党校大学学历，毕业于四川省委党校法律专业。</w:t>
      </w:r>
    </w:p>
    <w:p>
      <w:r>
        <w:t>出生日期: 1962年5月</w:t>
      </w:r>
    </w:p>
    <w:p>
      <w:r>
        <w:t>中文名: 宋朝华</w:t>
      </w:r>
    </w:p>
    <w:p>
      <w:r>
        <w:t>出生地: 四川邛崃</w:t>
      </w:r>
    </w:p>
    <w:p>
      <w:r>
        <w:t>国    籍: 中国</w:t>
      </w:r>
    </w:p>
    <w:p>
      <w:r>
        <w:t>毕业院校: 四川省委党校</w:t>
      </w:r>
    </w:p>
    <w:p>
      <w:r>
        <w:t>民    族: 汉族</w:t>
      </w:r>
    </w:p>
    <w:p>
      <w:r>
        <w:t>简历：</w:t>
      </w:r>
      <w:r>
        <w:t>现任四川省南充市委书记。</w:t>
        <w:br/>
      </w:r>
      <w:r>
        <w:t>1980.09-1983.07，温江师范专科学校中文专业学习</w:t>
        <w:br/>
      </w:r>
      <w:r>
        <w:t>1983.07-1984.02，蒲江县大兴中学、蒲江县教师进修学校教师</w:t>
        <w:br/>
      </w:r>
      <w:r>
        <w:t>1984.02-1985.03，蒲江县人大常委会办公室干部</w:t>
        <w:br/>
      </w:r>
      <w:r>
        <w:t>1985.03-1993.03，成都市委组织部干部（其间：1988.02任副主任干事，1989.12任主任干事）</w:t>
        <w:br/>
      </w:r>
      <w:r>
        <w:t>1993.03-1993.07，成都市委组织部青干处副处长、大邑县委组织部常务副部长</w:t>
        <w:br/>
      </w:r>
      <w:r>
        <w:t>1993.07-1995.10，大邑县委常委、组织部部长</w:t>
        <w:br/>
      </w:r>
      <w:r>
        <w:t>1995.10-1996.11，大邑县委副书记、组织部部长</w:t>
        <w:br/>
      </w:r>
      <w:r>
        <w:t>1996.11-1997.03，大邑县委副书记（其间：1996.09-1998.12，在四川省委党校函授法律专业本科学习）</w:t>
        <w:br/>
      </w:r>
      <w:r>
        <w:t>1997.03-1997.10，大邑县委副书记、县人民政府代县长、党组书记</w:t>
        <w:br/>
      </w:r>
      <w:r>
        <w:t>1997.10-2002.12，大邑县委书记</w:t>
        <w:br/>
      </w:r>
      <w:r>
        <w:t>2002.12-2006.08，新津县委书记</w:t>
        <w:br/>
      </w:r>
      <w:r>
        <w:t>2006.08-2006.12，成都市成华区委书记</w:t>
        <w:br/>
      </w:r>
      <w:r>
        <w:t>2006.12-2008.08，成都市成华区委书记、区人大常委会主任</w:t>
        <w:br/>
      </w:r>
      <w:r>
        <w:t>2008.08-2010.11，眉山市委常委、市人民政府常务副市长（其间：2008.09-2010.11，兼任眉山经开区党工委书记）</w:t>
        <w:br/>
      </w:r>
      <w:r>
        <w:t>2010.11-2011.11，眉山市委副书记（其间：2011.04-2011.10，兼任眉山市委组织部部长、市委党校校长）</w:t>
        <w:br/>
      </w:r>
      <w:r>
        <w:t xml:space="preserve">2011.11-2016.02，眉山市委副书记、市人民政府市长、党组书记[1] </w:t>
        <w:br/>
        <w:br/>
      </w:r>
      <w:r>
        <w:t xml:space="preserve">2016.02-2016.03，南充市委副书记、市人民政府代市长、党组书记[2] </w:t>
        <w:br/>
        <w:br/>
      </w:r>
      <w:r>
        <w:t xml:space="preserve">2016.03-2016.07，南充市委副书记、市人民政府市长、党组书记[3] </w:t>
        <w:br/>
        <w:br/>
      </w:r>
      <w:r>
        <w:t>2016.07-2016.09，南充市委书记、市人民政府市长、党组书记</w:t>
        <w:br/>
      </w:r>
      <w:r>
        <w:t>2016.09-，南充市委书记</w:t>
        <w:br/>
      </w:r>
      <w:r>
        <w:t>十二届全国人大代表，十届省委委员，省十二届人大代表。</w:t>
        <w:br/>
      </w:r>
      <w:r>
        <w:t xml:space="preserve">2016年7月，四川省委决定：宋朝华同志任中共南充市委书记。[4] </w:t>
        <w:br/>
        <w:br/>
      </w:r>
      <w:r>
        <w:t xml:space="preserve">2016年9月19日，南充市召开市级领导干部见面会。宣读四川省委关于南充市政府主要领导任职的决定：省委同意提名免去宋朝华南充市人民政府市长职务。[5] </w:t>
        <w:br/>
        <w:br/>
      </w:r>
      <w:r>
        <w:t xml:space="preserve">2016年10月29日，中国共产党南充市第六届委员会第一次全体会议举行，会议选举产生新一届市委常委会。宋朝华当选为市委书记。[6] </w:t>
        <w:br/>
        <w:br/>
      </w:r>
    </w:p>
    <w:p>
      <w:pPr>
        <w:pStyle w:val="Heading3"/>
      </w:pPr>
      <w:r>
        <w:t>西藏  山南洛扎县</w:t>
      </w:r>
    </w:p>
    <w:p>
      <w:r>
        <w:rPr>
          <w:i/>
        </w:rPr>
        <w:t>嘎玛旦巴</w:t>
      </w:r>
    </w:p>
    <w:p>
      <w:r>
        <w:t>嘎玛旦巴，男，藏族，1962年7月出生，西藏山南琼结县人。中共党员，1982年9月参加工作。</w:t>
      </w:r>
    </w:p>
    <w:p>
      <w:r>
        <w:t>出生日期: 1962年7月</w:t>
      </w:r>
    </w:p>
    <w:p>
      <w:r>
        <w:t>中文名: 嘎玛旦巴</w:t>
      </w:r>
    </w:p>
    <w:p>
      <w:r>
        <w:t>出生地: 西藏山南琼结县</w:t>
      </w:r>
    </w:p>
    <w:p>
      <w:r>
        <w:t>国    籍: 中国</w:t>
      </w:r>
    </w:p>
    <w:p>
      <w:r>
        <w:t>毕业院校: 中央党校</w:t>
      </w:r>
    </w:p>
    <w:p>
      <w:r>
        <w:t>民    族: 藏族</w:t>
      </w:r>
    </w:p>
    <w:p>
      <w:r>
        <w:t>简历：</w:t>
      </w:r>
      <w:r>
        <w:t>现任西藏自治区党委宣传部副部长。</w:t>
        <w:br/>
      </w:r>
      <w:r>
        <w:t>1979.09——1982.09，西藏自治区农机学校农学专业学习</w:t>
        <w:br/>
      </w:r>
      <w:r>
        <w:t>1982.09——1987.08，西藏自治区山南地区农业区划办技术员（其间：1982.10—1983.12在重庆西南农牧大学学习）</w:t>
        <w:br/>
      </w:r>
      <w:r>
        <w:t>1987.08——1991.01，西藏自治区山南地区土地资源调查队副队长</w:t>
        <w:br/>
      </w:r>
      <w:r>
        <w:t>1991.01——1993.03，西藏自治区山南地区农业科学研究所所长（其间：1985.03—1986.06在四川省农牧厅学习）</w:t>
        <w:br/>
      </w:r>
      <w:r>
        <w:t>1993.03——1996.12，西藏自治区山南地区农牧局副局长</w:t>
        <w:br/>
      </w:r>
      <w:r>
        <w:t>1996.12——2002.11，西藏自治区山南地区水利局党组副书记、局长（2001.03—2003.01在中央党校西藏干部培训班学习）</w:t>
        <w:br/>
      </w:r>
      <w:r>
        <w:t>2002.11——2006.06，西藏自治区曲松县委副书记、政府县长（其间：2003.03—2005.01在中央党校在职研究生国际政治专业学习）</w:t>
        <w:br/>
      </w:r>
      <w:r>
        <w:t>2006.06——2009.11，西藏自治区洛扎县委书记、人大常委会主任</w:t>
        <w:br/>
      </w:r>
      <w:r>
        <w:t>2009.11——2012.01，西藏自治区山南地区行政公署副专员、党组成员</w:t>
        <w:br/>
      </w:r>
      <w:r>
        <w:t>2012.01——2015.06，西藏自治区山南地委委员、宣传部部长</w:t>
        <w:br/>
      </w:r>
      <w:r>
        <w:t>2015.06——，西藏自治区党委宣传部副部长</w:t>
        <w:br/>
      </w:r>
      <w:r>
        <w:t xml:space="preserve">2015年7月7日，山南地区召开干部大会，传达西藏自治区党委任免决定。经西藏自治区党委2015年6月30日常委会议研究决定，嘎玛旦巴同志任西藏自治区党委宣传部副部长，免去其山南地委委员、宣传部部长职务。[1] </w:t>
        <w:br/>
        <w:br/>
      </w:r>
    </w:p>
    <w:p>
      <w:pPr>
        <w:pStyle w:val="Heading3"/>
      </w:pPr>
      <w:r>
        <w:t>湖南  娄底冷水江市</w:t>
      </w:r>
    </w:p>
    <w:p>
      <w:r>
        <w:rPr>
          <w:i/>
        </w:rPr>
        <w:t>黄熙雍</w:t>
      </w:r>
    </w:p>
    <w:p>
      <w:r>
        <w:t xml:space="preserve">黄熙雍，男，汉族，湖南娄底市娄星区人，1951年11月出生，1969年12月参加工作，1974年11月入党，大学文化。现任市人大常委会副主任。[1] </w:t>
        <w:br/>
      </w:r>
    </w:p>
    <w:p>
      <w:r>
        <w:t>性    别: 男</w:t>
      </w:r>
    </w:p>
    <w:p>
      <w:r>
        <w:t>民    族: 汉族</w:t>
      </w:r>
    </w:p>
    <w:p>
      <w:r>
        <w:t>国    籍: 中国</w:t>
      </w:r>
    </w:p>
    <w:p>
      <w:r>
        <w:t>中文名: 黄熙雍</w:t>
      </w:r>
    </w:p>
    <w:p>
      <w:r>
        <w:t>简历：</w:t>
      </w:r>
      <w:r>
        <w:t>2012年1月7日，湖南省娄底市第三届人民代表大会第四次会议第三次全体会议举行。会议以举手表决的形式通过了接受黄熙雍辞去娄底市第三届人民代表大会常务委员会副主任职务的决定。</w:t>
        <w:br/>
      </w:r>
      <w:r>
        <w:t>2012年1月8日退休。</w:t>
        <w:br/>
      </w:r>
    </w:p>
    <w:p>
      <w:pPr>
        <w:pStyle w:val="Heading3"/>
      </w:pPr>
      <w:r>
        <w:t>贵州  铜仁玉屏侗族自治县</w:t>
      </w:r>
    </w:p>
    <w:p>
      <w:r>
        <w:rPr>
          <w:i/>
        </w:rPr>
        <w:t>杨春光</w:t>
      </w:r>
    </w:p>
    <w:p>
      <w:r>
        <w:t>杨春光，男，1962年3月出生，贵州省松桃苗族自治县人，苗族，中共党员， 研究生学历。</w:t>
      </w:r>
    </w:p>
    <w:p>
      <w:r>
        <w:t>出生日期: 1962年3月</w:t>
      </w:r>
    </w:p>
    <w:p>
      <w:r>
        <w:t>中文名: 杨春光</w:t>
      </w:r>
    </w:p>
    <w:p>
      <w:r>
        <w:t>出生地: None</w:t>
      </w:r>
    </w:p>
    <w:p>
      <w:r>
        <w:t>职    业: 贵州省铜仁职业技术学院党委书记</w:t>
      </w:r>
    </w:p>
    <w:p>
      <w:r>
        <w:t>简历：</w:t>
      </w:r>
      <w:r>
        <w:t>1982年7月，松桃自治县孟溪中学高中部任教；</w:t>
        <w:br/>
      </w:r>
      <w:r>
        <w:t>1988年7月，任松桃县矿管局秘书；</w:t>
        <w:br/>
      </w:r>
      <w:r>
        <w:t>1990年1月起，历任县政府办公室秘书、科长；</w:t>
        <w:br/>
      </w:r>
      <w:r>
        <w:t>1992年2月起，历任县经委副主任、主任、经贸局局长；</w:t>
        <w:br/>
      </w:r>
      <w:r>
        <w:t>1998年3月，任松桃自治县人民政府副县长；</w:t>
        <w:br/>
      </w:r>
      <w:r>
        <w:t>2001年1月，任铜仁地区经贸局党组书记、局长；</w:t>
        <w:br/>
      </w:r>
      <w:r>
        <w:t>2003年11月，任地区发展计划局（兼招商引资局）党组书记、局长；</w:t>
        <w:br/>
      </w:r>
      <w:r>
        <w:t>2004年7月，任中共玉屏侗族自治县委书记、县人武部党委第一书记、中共贵州省大龙开发区工委书记。省第十次党代会党代表。</w:t>
        <w:br/>
      </w:r>
      <w:r>
        <w:t xml:space="preserve">2011年10月，任铜仁职业技术学院党委书记。[1] </w:t>
        <w:br/>
        <w:br/>
      </w:r>
    </w:p>
    <w:p>
      <w:pPr>
        <w:pStyle w:val="Heading3"/>
      </w:pPr>
      <w:r>
        <w:t>江苏  扬州宝应县</w:t>
      </w:r>
    </w:p>
    <w:p>
      <w:r>
        <w:rPr>
          <w:i/>
        </w:rPr>
        <w:t>闻道才</w:t>
      </w:r>
    </w:p>
    <w:p>
      <w:r>
        <w:t>闻道才，男，汉族，1957年2月生，江苏江都人，中央党校研究生学历，1976年3月加入中国共产党。现任扬州市人民政府副市长、党组成员。</w:t>
      </w:r>
    </w:p>
    <w:p>
      <w:r>
        <w:t>出生日期: 1957年2月</w:t>
      </w:r>
    </w:p>
    <w:p>
      <w:r>
        <w:t>信    仰: 共产主义</w:t>
      </w:r>
    </w:p>
    <w:p>
      <w:r>
        <w:t>中文名: 闻道才</w:t>
      </w:r>
    </w:p>
    <w:p>
      <w:r>
        <w:t>出生地: 江苏江都</w:t>
      </w:r>
    </w:p>
    <w:p>
      <w:r>
        <w:t>国    籍: 中国</w:t>
      </w:r>
    </w:p>
    <w:p>
      <w:r>
        <w:t>职    业: 官员</w:t>
      </w:r>
    </w:p>
    <w:p>
      <w:r>
        <w:t>毕业院校: 中央党校</w:t>
      </w:r>
    </w:p>
    <w:p>
      <w:r>
        <w:t>民    族: 汉</w:t>
      </w:r>
    </w:p>
    <w:p>
      <w:r>
        <w:t>简历：</w:t>
      </w:r>
      <w:r>
        <w:t>1976.09——1978.10，江都县樊川公社党委委员、同祥大队党支部副书记（主持工作）；</w:t>
        <w:br/>
      </w:r>
      <w:r>
        <w:t>1978.10——1980.10，兼任樊川公社六巷大队党支部书记；</w:t>
        <w:br/>
      </w:r>
      <w:r>
        <w:t>1980.10——1981.01，中共江都县樊川公社党委副书记；</w:t>
        <w:br/>
      </w:r>
      <w:r>
        <w:t>1981.01——1984.01，共青团江都县委副书记；</w:t>
        <w:br/>
      </w:r>
      <w:r>
        <w:t>1981.01——1984.08，江苏大学读书；</w:t>
        <w:br/>
      </w:r>
      <w:r>
        <w:t>1984.08——1985.05，中共江都县永安乡党委书记；</w:t>
        <w:br/>
      </w:r>
      <w:r>
        <w:t>1985.05——1987.11，中共江都县小纪区委副书记兼小纪镇党委书记；</w:t>
        <w:br/>
      </w:r>
      <w:r>
        <w:t>1987.11——1990.05，中共江都县小纪区委书记；</w:t>
        <w:br/>
      </w:r>
      <w:r>
        <w:t>1990.05——1996.11，江都县（市）副县（市）长（其间：1992.03——1994.10挂职陕西南郑县人民政府副县长）；</w:t>
        <w:br/>
      </w:r>
      <w:r>
        <w:t>1996.11——1999.01，扬州市人民政府副秘书长、扬州市茧丝绸总公司总经理、扬州丝绸集团公司总经理；</w:t>
        <w:br/>
      </w:r>
      <w:r>
        <w:t>1999.01——2000.01，中共宝应县委副书记、县长、县政协主席；</w:t>
        <w:br/>
      </w:r>
      <w:r>
        <w:t>2000.01——2001.01，中共宝应县委副书记、县长；</w:t>
        <w:br/>
      </w:r>
      <w:r>
        <w:t>2001.01——2006.10，中共宝应县委书记；</w:t>
        <w:br/>
      </w:r>
      <w:r>
        <w:t>2006.10——2006.12，扬州市人民政府副市长、中共宝应县委书记；</w:t>
        <w:br/>
      </w:r>
      <w:r>
        <w:t>2006.12——，扬州市人民政府副市长、党组成员</w:t>
        <w:br/>
      </w:r>
      <w:r>
        <w:t xml:space="preserve">分管科技、知识产权、工业、信息化、通信、商务、安全生产、外事、侨务、沿江开发方面工作。分管市科技局（地震局、知识产权局）、经济和信息化委（中小企业局）、商务局（口岸办）、安监局、开发区管委会、化工园区管委会、外办（港澳办）、侨办、沿江开发办、煤炭公司（矿务局）、工业资产管理公司、金茂化工医药集团公司、亚星汽车集团公司、工艺美术集团公司、兴扬资产经营公司、贸促会。联系台湾事务办公室、侨联、供电公司、质量技术监督局、检验检疫局、海关、海事局、边防检查站、邮政局、电信公司、移动公司、联通公司、科协。[1] </w:t>
        <w:br/>
        <w:br/>
      </w:r>
    </w:p>
    <w:p>
      <w:pPr>
        <w:pStyle w:val="Heading3"/>
      </w:pPr>
      <w:r>
        <w:t>云南  玉溪华宁县</w:t>
      </w:r>
    </w:p>
    <w:p>
      <w:r>
        <w:rPr>
          <w:i/>
        </w:rPr>
        <w:t>李平</w:t>
      </w:r>
    </w:p>
    <w:p>
      <w:r>
        <w:t>李平，1963年生，云南泸西人。毕业于云南艺术学院美术系油画专业。现为云南画院画家、国家一级美术师、中国美术家协会会员、云南美术家协会中国画艺术委员会委员，云南省文史馆书画研究员。</w:t>
        <w:br/>
        <w:br/>
        <w:br/>
        <w:br/>
        <w:br/>
        <w:t>李平</w:t>
        <w:br/>
        <w:br/>
      </w:r>
    </w:p>
    <w:p>
      <w:r>
        <w:t>出生日期: 1963年</w:t>
      </w:r>
    </w:p>
    <w:p>
      <w:r>
        <w:t>代表作品: 《红土·石头·牛车》《红土地·吉祥》</w:t>
      </w:r>
    </w:p>
    <w:p>
      <w:r>
        <w:t>中文名: 李平</w:t>
      </w:r>
    </w:p>
    <w:p>
      <w:r>
        <w:t>出生地: 云南泸西</w:t>
      </w:r>
    </w:p>
    <w:p>
      <w:r>
        <w:t>国    籍: 中国</w:t>
      </w:r>
    </w:p>
    <w:p>
      <w:r>
        <w:t>职    业: 画家</w:t>
      </w:r>
    </w:p>
    <w:p>
      <w:r>
        <w:t>毕业院校: None</w:t>
      </w:r>
    </w:p>
    <w:p>
      <w:r>
        <w:t>主要成就: None</w:t>
      </w:r>
    </w:p>
    <w:p>
      <w:r>
        <w:t>简历：</w:t>
      </w:r>
      <w:r>
        <w:t>1994年《红土·石头·牛车》入选首届中国青年国画展</w:t>
        <w:br/>
      </w:r>
      <w:r>
        <w:t>1995年《红土地·吉祥》获全国牡丹竞选国花画展优秀奖　　1996年《红土地·净土》获中国拂教文化书画大展三等奖　　1997年《红土地·秋韵》入选中国当代工笔画展　　1998年《红土地·归》入选中国山水画展　　1999年《红土地》入选第九届全国美术作品展　　1999年《红土地·醇》入选第二届中国花鸟画展　　2000年《红土地·耕作》入选2000全国中国画作品展　　2000年《红土地·新坝》获“中华魂”书画大展二等奖　　2001年《红土地·清水塘》获新时代全国中国画展优秀奖　　2001年《红土地·国泰民安》入选庆祝建党80周年全国美展　　2001年《红土地·磨秋》入选第五届全国体育美展　　2001年《红土地·山溪有源》入选2001年全国中国画作品展　　2001年《红土地·傲霜》入选第十五次新人新作展　　2002年《红土地·开垦》获第五届工笔画大展优秀奖　　2002年《红土地·牧归》首届中国西部大地情中国画大展　　2003年《红土地·金色季节》入选第二届全国中国展　　2003年《红土地·石林人家》获2003年中国美术家提名展银奖　　2003年《红土地·寨子》入选第二届中国美术金彩奖全国美术作品展　　2003年《红土地·家园》获2003年全国中国画作品展优秀奖　　2004年《红土地·秋风》获首届中国美协会员中国画精品展铜奖　　2004年《红土地·撒尼寨子》入选第十届全国美术作品展　　2004年《红土地·大山中的彝寨》获第二届全国少数民族美术作品展银奖　　2004年《红土地·小寨》获黎昌杯第二届全国青年国画展铜奖　　2005年《红土地·秋高气爽》获太湖情全国中国画提名展铜奖　　2005年《红土地·牧秋》获全国第二届中国美协会员中国画精品展优秀奖　　2005年《红土地·山雨满河湍》获西部风韵全国中国画邀请展优秀奖　　2006年《红土地·牧归》获西部大地情——中国画油画展银奖　　2006年《红土地·秋岚》入选全国第三届中国中国美协会员中国画精品展　　2007年《红土地·山寨秋歌》获纪念中浅予百年诞辰中国画展优秀　　2007年《红土地·彩云之南》入选第四届全国画院优秀作品展　　2007年《红土地·家园》入选全国小幅工笔画作品展　　作品选送加拿大、美国、日本、新加坡、印尼、台湾、香港等国家地区展出。</w:t>
        <w:br/>
      </w:r>
      <w:r>
        <w:t>作品被民革中央画院、上海东方美术馆、浙江美术馆、云南美术馆、大连美术馆、昆明市博物馆、红河州博物馆等机构和单位收藏。</w:t>
        <w:br/>
      </w:r>
      <w:r>
        <w:br/>
        <w:br/>
        <w:br/>
        <w:br/>
        <w:br/>
        <w:t>云南画院画家  李平 作品(6张)</w:t>
        <w:br/>
        <w:br/>
        <w:br/>
        <w:br/>
        <w:br/>
        <w:br/>
        <w:br/>
        <w:br/>
      </w:r>
    </w:p>
    <w:p>
      <w:pPr>
        <w:pStyle w:val="Heading3"/>
      </w:pPr>
      <w:r>
        <w:t>广东  深圳南山区</w:t>
      </w:r>
    </w:p>
    <w:p>
      <w:r>
        <w:rPr>
          <w:i/>
        </w:rPr>
        <w:t>梁道行</w:t>
      </w:r>
    </w:p>
    <w:p>
      <w:r>
        <w:t>梁道行，男，汉族，1949年3月生，广东深圳人，1975年3月加入中国共产党，1968年11月参加工作，中山大学物理系无线电技术专业毕业，大学（普）学历。曾任深圳市人民政府副市长、党组成员。</w:t>
      </w:r>
    </w:p>
    <w:p>
      <w:r>
        <w:t>出生日期: 1949年3月</w:t>
      </w:r>
    </w:p>
    <w:p>
      <w:r>
        <w:t>中文名: 梁道行</w:t>
      </w:r>
    </w:p>
    <w:p>
      <w:r>
        <w:t>出生地: 广东深圳</w:t>
      </w:r>
    </w:p>
    <w:p>
      <w:r>
        <w:t>毕业院校: None</w:t>
      </w:r>
    </w:p>
    <w:p>
      <w:r>
        <w:t>简历：</w:t>
      </w:r>
      <w:r>
        <w:t>2012年12月，因涉嫌严重违纪问题，接受组织调查。2013年3月，开除党籍，将其涉嫌犯罪问题移送司法机关依法处理。</w:t>
        <w:br/>
      </w:r>
      <w:r>
        <w:t xml:space="preserve">2014年12月，梁道行受贿一案在肇庆市中院作出一审判决，梁道行以受贿罪获刑10年。法院认定其受贿人民币194.851万元、港币178万元和美元5000元。[1] </w:t>
        <w:br/>
        <w:br/>
      </w:r>
      <w:r>
        <w:t>1968年11月－1970年11月，广东省宝安县平湖公社知青；</w:t>
        <w:br/>
      </w:r>
      <w:r>
        <w:t>1970年11月－1973年12月，中山大学物理系无线电技术专业学生；</w:t>
        <w:br/>
      </w:r>
      <w:r>
        <w:t>1973年12月－1974年09月，广东省宝安县广播站技术员；</w:t>
        <w:br/>
      </w:r>
      <w:r>
        <w:t>1974年09月－1975年08月，广东省宝安县松岗公社基本路线工作组副组长，公社党委副书记（1975年6月）；</w:t>
        <w:br/>
      </w:r>
      <w:r>
        <w:t>1975年08月－1976年10月，广东省宝安县坪山公社基本路线工作组组长；</w:t>
        <w:br/>
      </w:r>
      <w:r>
        <w:t>1976年10月－1981年10月，广东省宝安县松岗公社党委副书记、书记（1978年5月）；</w:t>
        <w:br/>
      </w:r>
      <w:r>
        <w:t>1981年10月－1984年12月，中共深圳市罗湖区委常委、区人民政府副区长、党组成员；</w:t>
        <w:br/>
      </w:r>
      <w:r>
        <w:t>1984年12月－1990年06月，中共深圳市罗湖区委副书记，管理区区长、党组书记（1986年3月）；</w:t>
        <w:br/>
      </w:r>
      <w:r>
        <w:t>1990年06月－1990年09月，中共深圳市罗湖区委筹备组成员、区人民政府筹备组组长；</w:t>
        <w:br/>
      </w:r>
      <w:r>
        <w:t>1990年09月－1992年12月，中共深圳市罗湖区委副书记，区人民政府区长、党组书记；</w:t>
        <w:br/>
      </w:r>
      <w:r>
        <w:t>1992年12月－1997年12月，中共深圳市宝安区委书记；</w:t>
        <w:br/>
      </w:r>
      <w:r>
        <w:t>1997年12月－2002年02月，中共深圳市南山区委书记，区人大常委会主任（1999年4月）、党组书记（1999年5月）；</w:t>
        <w:br/>
      </w:r>
      <w:r>
        <w:t>2002年02月-2009年02月，深圳市人民政府副市长、党组成员，市海外交流协会第二届理事会会长（2003年1月）。分管体育工作。</w:t>
        <w:br/>
      </w:r>
      <w:r>
        <w:t>在2008年5月8日的奥运火炬深圳传递过程中，梁道行接过肖俊峰的棒担任第二棒的火炬传递手。“太激动了！我太激动了！”刚刚跑完第二棒的火炬手、深圳市副市长梁道行在现场接受本报记者独家采访时反复地重复这一句话，“还有，我太兴奋了！”梁道行补充。</w:t>
        <w:br/>
        <w:br/>
        <w:br/>
        <w:br/>
        <w:br/>
        <w:t>梁道行</w:t>
        <w:br/>
        <w:br/>
        <w:br/>
      </w:r>
      <w:r>
        <w:t>看到福中三路两侧聚集的万千深圳市民，听到他们口中发出的振聋发聩的呐喊——“火炬加油，中国加油”，梁道行的眼眶有些湿润：“我为深圳的市民骄傲，我为奥运在中国举办骄傲！“</w:t>
        <w:br/>
      </w:r>
      <w:r>
        <w:t>2013年1月，梁家传来噩耗，梁母病逝。梁道行父母均为东江纵队老同志，为革命奉献过青春热血。如今，一代革命先锋却可能要落个无子送终的结局。这不仅让梁道行悔恨不已，调查组成员们同样倍感唏嘘。考虑再三，调查组决定：让梁道行送自己母亲最后一程。但出于安全考虑，调查组还是通过殡仪馆协作，先行将无关人员请出灵堂。1月16日，偌大灵堂中，梁道行孤独地跪在母亲灵柩前。他深深忏悔道，“对不起，晚节不保，来世再报”。</w:t>
        <w:br/>
      </w:r>
      <w:r>
        <w:t xml:space="preserve">梁爱好喝酒，圈中外号“铁托”，意指他杯不离手。热衷体育，乒乓球、足球、游泳等是他的强项。好色，喜欢带各式美女出入高尔夫球场，广为流传。而落马后的梁道行多了一项爱好：写诗。据说，梁在“双规”期间曾经写下一首打油诗：花甲白须度余年，一张白纸落深渊；神秘空间隔世界，沉重泪水写肝篇；仰望天花叹自由，卫士陪伴不聊天；只恨窗外杜鹃红，何时房门向我开。[2] </w:t>
        <w:br/>
        <w:br/>
      </w:r>
      <w:r>
        <w:t xml:space="preserve">2012年12月，据广东省纪委消息，深圳市原副市长梁道行同志因涉嫌严重违纪问题，接受组织调查。一些接触过梁道行的政府工作人员和当地记者称，梁道行严重违纪或与大运会经费问题有关。[3] </w:t>
        <w:br/>
        <w:br/>
      </w:r>
      <w:r>
        <w:t>2013年03月，经广东省委批准，广东省纪委对深圳市原副市长梁道行严重违纪问题进行了立案检查。 经查，梁道行利用职务上的便利，索取他人财物，收受他人巨额财物为他人谋取利益。</w:t>
        <w:br/>
      </w:r>
      <w:r>
        <w:t>梁道行的上述行为已构成严重违纪并涉嫌犯罪。根据《中国共产党纪律处分条例》等规定，经广东省纪委常委会议审议并报广东省委批准，决定给予梁道行开除党籍处分；收缴其违纪所得；将其涉嫌犯罪问题移送司法机关依法处理。</w:t>
        <w:br/>
      </w:r>
      <w:r>
        <w:t>从被“双规”并开除党籍后，官方未能再更新梁道行案的消息。但在2013年7月，《广东党风》杂志就该案部分细节进行披露，在这本由广东省纪委、省监察厅联合主管、主办刊物中，梁道行成为反腐倡廉的反面典型。该文披露，“双规”期间的梁道行焦躁不安，一天至少抽掉一包甚至两三包香烟。为对抗调查组问话，他要么三缄其口，要么避重就轻，仍幻想着可以“逃过一劫”。通过调查组的努力开导，才让其最终幡然醒悟。</w:t>
        <w:br/>
      </w:r>
      <w:r>
        <w:t>判决</w:t>
        <w:br/>
      </w:r>
      <w:r>
        <w:t xml:space="preserve">深圳市原副市长梁道行受贿一案在肇庆市中院作出一审判决，梁道行以受贿罪获刑10年。法院认定其受贿人民币194.851万元、港币178万元和美元5000元。[1] </w:t>
        <w:br/>
        <w:br/>
      </w:r>
    </w:p>
    <w:p>
      <w:pPr>
        <w:pStyle w:val="Heading3"/>
      </w:pPr>
      <w:r>
        <w:t>湖南  岳阳岳阳楼区</w:t>
      </w:r>
    </w:p>
    <w:p>
      <w:r>
        <w:rPr>
          <w:i/>
        </w:rPr>
        <w:t>李劲夫</w:t>
      </w:r>
    </w:p>
    <w:p>
      <w:r>
        <w:t>李劲夫，男，汉族，1957年1月出生，湖南汨罗人，1972年8月参加工作，1975年4月加入中国共产党，本科学历。</w:t>
      </w:r>
    </w:p>
    <w:p>
      <w:r>
        <w:t>出生日期: 1957年1月</w:t>
      </w:r>
    </w:p>
    <w:p>
      <w:r>
        <w:t>民    族: 汉族</w:t>
      </w:r>
    </w:p>
    <w:p>
      <w:r>
        <w:t>国    籍: 中国</w:t>
      </w:r>
    </w:p>
    <w:p>
      <w:r>
        <w:t>中文名: 李劲夫</w:t>
      </w:r>
    </w:p>
    <w:p>
      <w:r>
        <w:t>简历：</w:t>
      </w:r>
      <w:r>
        <w:t xml:space="preserve">现任湖南省民政厅巡视员，社会组织党工委副书记。 </w:t>
        <w:br/>
      </w:r>
      <w:r>
        <w:t>1972.07——1977.01， 汩罗市古仑乡团委书记、县水利工程建设指挥部办公室主任；</w:t>
        <w:br/>
      </w:r>
      <w:r>
        <w:t>1977.01——1985.01， 岳阳市委组织部纪检科干事、地委纪律检查委员会秘书；</w:t>
        <w:br/>
      </w:r>
      <w:r>
        <w:t>1985.01——1992.06， 岳阳市委政研室研究员、市委办公室副主任、市委督查室主任；</w:t>
        <w:br/>
      </w:r>
      <w:r>
        <w:t>1992.06——1996.06， 岳阳市人民政府副秘书长；</w:t>
        <w:br/>
      </w:r>
      <w:r>
        <w:t>1996.06——1999.09， 岳阳市乡镇企业局局长、党组书记；</w:t>
        <w:br/>
      </w:r>
      <w:r>
        <w:t>1999.09——2005.05， 湘阴县委书记、岳阳楼区委书记、市委副巡视员；</w:t>
        <w:br/>
      </w:r>
      <w:r>
        <w:t>2005.05——2011.11， 岳阳市委副巡视员、市委常委、市委统战部长；</w:t>
        <w:br/>
      </w:r>
      <w:r>
        <w:t>2011.11——2015.09， 湖南省民政厅副厅长、党组成员、省委社会组织党工委副书记</w:t>
        <w:br/>
      </w:r>
      <w:r>
        <w:t xml:space="preserve">2015.09--，湖南省民政厅巡视员，社会组织党工委副书记[1] </w:t>
        <w:br/>
        <w:br/>
      </w:r>
      <w:r>
        <w:t>分管社会组织管理局（社会组织执法监察局）、省革命老根据地经济开发促进会办公室、省慈善总会办公室。</w:t>
        <w:br/>
      </w:r>
      <w:r>
        <w:t xml:space="preserve">负责洞庭湖地区分类推进全面建成小康社会相关工作；协助段林毅同志负责社会组织党工委和慈善总会工作。[1] </w:t>
        <w:br/>
        <w:br/>
      </w:r>
    </w:p>
    <w:p>
      <w:pPr>
        <w:pStyle w:val="Heading3"/>
      </w:pPr>
      <w:r>
        <w:t>安徽  阜阳界首市</w:t>
      </w:r>
    </w:p>
    <w:p>
      <w:r>
        <w:rPr>
          <w:i/>
        </w:rPr>
        <w:t>王建华</w:t>
      </w:r>
    </w:p>
    <w:p>
      <w:r>
        <w:t xml:space="preserve">就在灵璧县委组织部原副部长杨哲信受贿案发、王建华惶惶不可终日的时候，某上级机关点名要将王建华树立为“任长霞式公安局长”。然而，时隔3个月，王建华就倒了。法院认定，灵璧县公安局下辖21个派出所14个是买来的。[1] </w:t>
        <w:br/>
      </w:r>
    </w:p>
    <w:p>
      <w:r>
        <w:t>简历：</w:t>
      </w:r>
      <w:r>
        <w:t xml:space="preserve">　　　在当地官员升迁当中，王建华创造了火箭速度——三年三个台阶：县公安局副局长，县公安局政委兼党委副书记，县公安局局长、党委书记　　法院认定，灵璧县公安局下辖21个派出所（分局），因向王建华行贿而当上派出所长或分局局长的就有14人，为此，王建华80余次受贿、索贿24万余元　　一般县交警大队只有三五个领导职位，而灵璧县交警大队居然有8名副大队长，另外还有3位班子成员，全省最多。从大队长到副大队长，全是买来的官，只要给够钱，王建华想提拔谁就提拔谁　　王建华先后被评为“全省人民满意交警”、“全省人民满意政法干警”、第四届“安徽省优秀青年卫士”、宿州市首届“十大政法人物”，并5次荣立个人三等功。某上级机关还一再要求宿州市公安局上报材料，点名要将王建华树立为“任长霞式公安局长”。　　有篇《爱拼才会赢》如此描述王建华的：正气、勇气、锐气、豪气，还有几分书生气。[1] </w:t>
        <w:br/>
        <w:br/>
      </w:r>
      <w:r>
        <w:t xml:space="preserve">　　2006年8月2日，安徽宿州市中级人民法院作出一审判决，以受贿罪判处王建华有期徒刑13年，剥夺政治权利2年，没收个人财产20万元。王建华当庭表示服判，不上诉。　　根据此前司法机关的指控，尽管王建华的履历没有传奇色彩，但相对于当地官员升迁来说，他却创造了火箭速度。　　1995年10月，王建华从武警宿州支队转业后即任灵璧县政法委综治办副主任。1997年1月，被直接调入灵璧县公安局交警大队任大队长。几年时间，王建华通过其创造的交警部门“大鱼吃小鱼”，聚敛了大量钱财。即便是就任灵璧县公安局副局长后，王建华仍然抓住交警大队大权不放，亲自兼任大队长。　　有了钱，王建华的仕途便一帆风顺。在当地官员升迁当中，王建华创造了火箭速度——三年三个台阶：县公安局副局长，县公安局政委兼党委副书记，县公安局局长、党委书记。　　王建华的敛财手段不只是“吃交警”、“卖警察”。　　在灵璧县街头，有很多这样的“警察”，他们虽然身穿警服，但是警服上没有警号，兜里也没有工作证。交警大队有正式交警50多人，而这种没有警号的“警察”却近200人。除一部分是合同制民警外，更多的是从社会上招的临时工——“协警”。　　2001年7月和10月，退伍军人吴某为了能安置到灵璧县公安局工作，两次送给王建华1.2万元。1个月后，吴某被安置到交警大队上班。吴某为了表示感谢，从2002年春节至2005年春节的7个节日，又7次送给王建华1.4万元。2005年8月下旬，就在王建华出事前，吴某还到王的办公室里送给王梅花牌手表一块。　　在检察机关起诉书中，王建华因卖“警察”而收受贿赂25次，共计15.7万余元。　　王建华在任公安局长期间，还收受民警为职务、职级晋升而送贿赂19.7万元。王建华基本上都满足了送钱者的要求。　　灵璧县公安局刑警大队冯庙中队队长陈某，为在刑警中队合并后能留任或到派出所任职，先后3次送给王建华计9000元。在王建华的提议下，2003年2月份，陈被调到黄湾派出所主持工作。　　2001年中秋节、2002年春节和中秋节，王建华先后3次收受灵璧县公安局刑警大队教导员汤某1万元。在王建华的推荐下，2003年1月，汤某被任命为省公安厅皖北警犬训练基地主任兼县急救站（公安医院）负责人。　　这些人如愿以偿后，逢年过节，都要向王建华进贡。前面提到的汤某，先后9次送给王建华4.2万元。这些买官者中有借钱的，有借高利贷的，还有索贿受贿的。[1] </w:t>
        <w:br/>
        <w:br/>
      </w:r>
      <w:r>
        <w:t xml:space="preserve">　　法院认定，灵璧县公安局下辖21个派出所（分局），因向王建华行贿而当上派出所长或分局局长的就有14人，为此，王建华80余次受贿、索贿24万余元。　　这些花钱买来的派出所长，成了王建华的钱袋子，王建华不仅向他们索要灵璧奇石、手机，就是买个灯具、茶几、床上用品，也都是打一个电话让他们来付钱。　　这样的交警大队，许多人都想进来。一般县交警大队只有三五个领导职位，而灵璧县交警大队居然有8名副大队长，另外还有3位班子成员，全省最多。从大队长到副大队长，全是买来的官，只要给够钱，王建华想提拔谁就提拔谁。　　张某原在灵璧县公安局下面的一个派出所当所长，为了能调回县城，并弄个实惠一点的职务，2002年10月的一天，送给王建华两万元，直接提出想进城干交警大队的大队长。王建华笑了笑：“好，有的是机会！”在王的推荐下，2003年1月，张某被任命为灵璧县公安局交警大队大队长。张某为了表示感谢，至2005年的4个节日前，又先后4次送给王建华计2.1万元。　　王建华的司机兼着交警大队劳动服务公司经理。这个公司专管收停车费、照相钱，交警大队管不着。光照相一项每年几十万元收入。这些钱花到哪儿去了，谁也不清楚。[2] </w:t>
        <w:br/>
        <w:br/>
      </w:r>
      <w:r>
        <w:t xml:space="preserve">　　到乡下派出所工作比较辛苦，有些人不想下基层；而有些人又想从基层调回县城。这样一来，王建华又多了一条生财之道。仅此一项，起诉书指控王建华收受13.5万元和部分物品。　　2001年6月中旬的一天，杨疃派出所民警汤某为能调回县城工作，送给王建华2000元和一件T恤衫，王建华答应帮忙。最终，汤某被任命为巡警大队民警。　　2003年春节前，尹集派出所民警田某为了能调回县城工作，给王建华送了3000元。同年11月份，王建华提议把田某调回县城，安排在交警大队车管所工作。第二年七八月份的一天下午，田某的丈夫——在刑警尹集中队担任副队长的马某，为了也能调回县城，给王建华送了4000元。　　王建华任局长期间，灵璧县公安局先后盖起两座办公大楼——交警大队办公楼和110指挥中心。在灵璧县城，这两座楼都属最高建筑，气势不凡。就在第二座大楼建起来没多久，王建华倒下了。　　2002年6月，安徽盛世置业公司与灵璧县公安局签订了110指挥中心大楼等工程代建合同。为了与王建华搞好关系，该公司总经理李某给王建华两次共送5万元。（《民主与法制时报》特约撰稿宾语汪涌）[2] </w:t>
        <w:br/>
        <w:br/>
      </w:r>
    </w:p>
    <w:p>
      <w:pPr>
        <w:pStyle w:val="Heading3"/>
      </w:pPr>
      <w:r>
        <w:t>河北  石家庄无极县</w:t>
      </w:r>
    </w:p>
    <w:p>
      <w:r>
        <w:rPr>
          <w:i/>
        </w:rPr>
        <w:t>郭领域</w:t>
      </w:r>
    </w:p>
    <w:p>
      <w:r>
        <w:t>郭领域，河北藁城人，1979年8月入党，1972年3月参加工作，河北大学中文系中文专业毕业，大学普通班学历。现任石家庄市人大常委会副主任、党组成员。</w:t>
      </w:r>
    </w:p>
    <w:p>
      <w:r>
        <w:t>性    别: 男</w:t>
      </w:r>
    </w:p>
    <w:p>
      <w:r>
        <w:t>出生日期: 1954年1月</w:t>
      </w:r>
    </w:p>
    <w:p>
      <w:r>
        <w:t>民    族: 汉族</w:t>
      </w:r>
    </w:p>
    <w:p>
      <w:r>
        <w:t>中文名: 郭领域</w:t>
      </w:r>
    </w:p>
    <w:p>
      <w:r>
        <w:t>简历：</w:t>
      </w:r>
      <w:r>
        <w:t>1972.03——1974.09 藁城县北周卦村代课教师</w:t>
        <w:br/>
      </w:r>
      <w:r>
        <w:t>1974.09——1977.09 河北大学中文系中文专业学习</w:t>
        <w:br/>
      </w:r>
      <w:r>
        <w:t>1977.09——1983.08 藁城县委组织部科员、副科长、科长</w:t>
        <w:br/>
      </w:r>
      <w:r>
        <w:t>1983.08——1985.10 藁城县韩家洼乡党委书记</w:t>
        <w:br/>
      </w:r>
      <w:r>
        <w:t>1985.10——1986.01 藁城县委宣传部长</w:t>
        <w:br/>
      </w:r>
      <w:r>
        <w:t>1986.01——1989.07 藁城县委常委、宣传部长</w:t>
        <w:br/>
      </w:r>
      <w:r>
        <w:t>1989.07——1992.10 藁城市委常委、宣传部长</w:t>
        <w:br/>
      </w:r>
      <w:r>
        <w:t>1992.10——1996.11 深泽县委常委、副县长</w:t>
        <w:br/>
      </w:r>
      <w:r>
        <w:t>1996.11——1999.04 深泽县委副书记、县长</w:t>
        <w:br/>
      </w:r>
      <w:r>
        <w:t>1999.04——2001.07 无极县委副书记、县长</w:t>
        <w:br/>
      </w:r>
      <w:r>
        <w:t>2001.07——2002.03 无极县委书记、县长</w:t>
        <w:br/>
      </w:r>
      <w:r>
        <w:t>2002.03——2006.03 无极县委书记</w:t>
        <w:br/>
      </w:r>
      <w:r>
        <w:t>2006.03——2006.12 石家庄市人事局副局长、党组副书记（正县）</w:t>
        <w:br/>
      </w:r>
      <w:r>
        <w:t>2006.12——2008.03 石家庄市人事局局长、党组书记，市编办主任兼市委组织部副部长</w:t>
        <w:br/>
      </w:r>
      <w:r>
        <w:t>2008.03——石家庄市人大常委会副主任、党组成员</w:t>
        <w:br/>
      </w:r>
    </w:p>
    <w:p>
      <w:pPr>
        <w:pStyle w:val="Heading3"/>
      </w:pPr>
      <w:r>
        <w:t>江苏  镇江丹徒区</w:t>
      </w:r>
    </w:p>
    <w:p>
      <w:r>
        <w:rPr>
          <w:i/>
        </w:rPr>
        <w:t>曹当凌</w:t>
      </w:r>
    </w:p>
    <w:p>
      <w:r>
        <w:t>曹当凌（1958.8—）男，汉族，江苏句容人，1981年2月入党，1977年11月参加工作，省委党校研究生学历。</w:t>
      </w:r>
    </w:p>
    <w:p>
      <w:r>
        <w:t>出生日期: 1958.8</w:t>
      </w:r>
    </w:p>
    <w:p>
      <w:r>
        <w:t>信    仰: 共产主义</w:t>
      </w:r>
    </w:p>
    <w:p>
      <w:r>
        <w:t>中文名: 曹当凌</w:t>
      </w:r>
    </w:p>
    <w:p>
      <w:r>
        <w:t>出生地: 江苏句容</w:t>
      </w:r>
    </w:p>
    <w:p>
      <w:r>
        <w:t>国    籍: 中国</w:t>
      </w:r>
    </w:p>
    <w:p>
      <w:r>
        <w:t>职    业: 公务员</w:t>
      </w:r>
    </w:p>
    <w:p>
      <w:r>
        <w:t>主要成就: 江苏省镇江市委常委</w:t>
      </w:r>
    </w:p>
    <w:p>
      <w:r>
        <w:t>民    族: 汉族</w:t>
      </w:r>
    </w:p>
    <w:p>
      <w:r>
        <w:t>简历：</w:t>
      </w:r>
      <w:r>
        <w:t>现任江苏省镇江市政协党组副书记。</w:t>
        <w:br/>
      </w:r>
      <w:r>
        <w:br/>
        <w:br/>
        <w:br/>
        <w:br/>
        <w:br/>
        <w:t>镇江市政府副市长曹当凌</w:t>
        <w:br/>
        <w:br/>
        <w:t>1985年1月起历任句容县亭子乡党委书记、陈武乡党委书记、铜山钼铜矿党委书记、矿长、天王镇党委书记</w:t>
        <w:br/>
      </w:r>
      <w:r>
        <w:t>1997年8月任句容市委常委、华阳镇党委书记</w:t>
        <w:br/>
      </w:r>
      <w:r>
        <w:t>1998年10月任句容市委常委、组织部部长</w:t>
        <w:br/>
      </w:r>
      <w:r>
        <w:t>2000年12月任句容市委副书记</w:t>
        <w:br/>
      </w:r>
      <w:r>
        <w:t>2002年12月任镇江市委组织部副部长</w:t>
        <w:br/>
      </w:r>
      <w:r>
        <w:t>2003年4月先后兼任市委企业工委书记、市国资委党委书记</w:t>
        <w:br/>
      </w:r>
      <w:r>
        <w:t>2006年11月任丹徒区委书记</w:t>
        <w:br/>
      </w:r>
      <w:r>
        <w:t>2008年2月任镇江市副市长</w:t>
        <w:br/>
      </w:r>
      <w:r>
        <w:t xml:space="preserve">2013年6月任镇江市委常委，宣传部部长[2] </w:t>
        <w:br/>
        <w:br/>
      </w:r>
      <w:r>
        <w:t>2016年10月任镇江市政协党组副书记。</w:t>
        <w:br/>
      </w:r>
      <w:r>
        <w:t xml:space="preserve">2016年10月，市政协召开专题会议，市政协党组副书记曹当凌，副主席卢章平、宦祥宝、朱开宝、朱云峰，秘书长蒋勃出席会议。[3] </w:t>
        <w:br/>
        <w:br/>
      </w:r>
    </w:p>
    <w:p>
      <w:pPr>
        <w:pStyle w:val="Heading3"/>
      </w:pPr>
      <w:r>
        <w:t>黑龙江  绥化庆安县</w:t>
      </w:r>
    </w:p>
    <w:p>
      <w:r>
        <w:rPr>
          <w:i/>
        </w:rPr>
        <w:t>刘凤岐</w:t>
      </w:r>
    </w:p>
    <w:p>
      <w:r>
        <w:t>1976-1981绥化行署农业局科员</w:t>
      </w:r>
    </w:p>
    <w:p>
      <w:r>
        <w:t>中文名: 刘凤岐</w:t>
      </w:r>
    </w:p>
    <w:p>
      <w:r>
        <w:t>职    业: 中国国际贸易促进委员会黑龙江省委员会党组成员、副会长</w:t>
      </w:r>
    </w:p>
    <w:p>
      <w:r>
        <w:t>简历：</w:t>
      </w:r>
      <w:r>
        <w:t>1981-1986绥化行署办公室科员、科级秘书</w:t>
        <w:br/>
      </w:r>
      <w:r>
        <w:t>1986-1988绥化行署副处级秘书</w:t>
        <w:br/>
      </w:r>
      <w:r>
        <w:t>1988-1992青冈县政府副县长、研究员</w:t>
        <w:br/>
      </w:r>
      <w:r>
        <w:t>1992-1996绥化地委政研室副主任</w:t>
        <w:br/>
      </w:r>
      <w:r>
        <w:t>1996-1997绥化行署农委副主任（正处级）</w:t>
        <w:br/>
      </w:r>
      <w:r>
        <w:t>1997-2000绥化行署财贸办主任、绥化市财贸办主任</w:t>
        <w:br/>
      </w:r>
      <w:r>
        <w:t>2000-2003绥化市政府副秘书长、政府办公室主任、党组书记</w:t>
        <w:br/>
      </w:r>
      <w:r>
        <w:t>2003-2006中共庆安县委副书记、县长</w:t>
        <w:br/>
      </w:r>
      <w:r>
        <w:t>2006-2011中共庆安县委书记</w:t>
        <w:br/>
      </w:r>
      <w:r>
        <w:t xml:space="preserve">2011.10至今中国国际贸易促进委员会黑龙江省委员会（黑龙江省国际商会）党组成员、副会长[1] </w:t>
        <w:br/>
        <w:br/>
      </w:r>
    </w:p>
    <w:p>
      <w:pPr>
        <w:pStyle w:val="Heading3"/>
      </w:pPr>
      <w:r>
        <w:t>辽宁  朝阳凌源市</w:t>
      </w:r>
    </w:p>
    <w:p>
      <w:r>
        <w:rPr>
          <w:i/>
        </w:rPr>
        <w:t>李稀双</w:t>
      </w:r>
    </w:p>
    <w:p>
      <w:r>
        <w:t>李稀双，男，1953年3月出生，汉族.，971年8月参加工作，1975年月8月加入中国共产党。曾任辽宁省朝阳市政协主席。</w:t>
      </w:r>
    </w:p>
    <w:p>
      <w:r>
        <w:t>出生日期: 1953年3月</w:t>
      </w:r>
    </w:p>
    <w:p>
      <w:r>
        <w:t>民    族: 汉族</w:t>
      </w:r>
    </w:p>
    <w:p>
      <w:r>
        <w:t>国    籍: 中国</w:t>
      </w:r>
    </w:p>
    <w:p>
      <w:r>
        <w:t>中文名: 李稀双</w:t>
      </w:r>
    </w:p>
    <w:p>
      <w:r>
        <w:t>毕业院校: 辽宁大学</w:t>
      </w:r>
    </w:p>
    <w:p>
      <w:r>
        <w:t>简历：</w:t>
      </w:r>
      <w:r>
        <w:t>1961年—1970年，于朝阳县五营子乡读书、劳动；</w:t>
        <w:br/>
      </w:r>
      <w:r>
        <w:t>1971年—1974年，五营子乡任机线员、编辑、团委书记；</w:t>
        <w:br/>
      </w:r>
      <w:r>
        <w:t>1975年—1985年，朝阳县委办公室工作，并就读于辽宁大学中文专业和辽师大 政治系</w:t>
        <w:br/>
      </w:r>
      <w:r>
        <w:t>1986—1993年，朝阳市委办公室任副科长、科长、副主任；</w:t>
        <w:br/>
      </w:r>
      <w:r>
        <w:t>1994年初，任北票市委常务副书记；</w:t>
        <w:br/>
      </w:r>
      <w:r>
        <w:t>1994年底—2000年9月，任凌源市委书记；</w:t>
        <w:br/>
      </w:r>
      <w:r>
        <w:t>2000年8月，兼任朝阳市委宣传部部长；</w:t>
        <w:br/>
      </w:r>
      <w:r>
        <w:t>2001年11月，任中共朝阳市委常委；</w:t>
        <w:br/>
      </w:r>
      <w:r>
        <w:t>2007年1月-2016年1月，任辽宁朝阳市政协主席。</w:t>
        <w:br/>
      </w:r>
      <w:r>
        <w:t>2009年1月8日，在政协朝阳市第九届委员会第一次会议上，李稀双当选为朝阳市政协主席。</w:t>
        <w:br/>
      </w:r>
      <w:r>
        <w:t xml:space="preserve">2016年1月13日，政协朝阳市第十届委员会第四次会议，李稀双不再担任辽宁朝阳市政协主席。[1] </w:t>
        <w:br/>
        <w:br/>
      </w:r>
    </w:p>
    <w:p>
      <w:pPr>
        <w:pStyle w:val="Heading3"/>
      </w:pPr>
      <w:r>
        <w:t>广西  玉林市容县</w:t>
      </w:r>
    </w:p>
    <w:p>
      <w:r>
        <w:rPr>
          <w:i/>
        </w:rPr>
        <w:t>黄必贵</w:t>
      </w:r>
    </w:p>
    <w:p>
      <w:r>
        <w:t>黄必贵，男，汉族，1953年12月出生，广西荔浦人，1974年7月入党，1975年2月参加工作，广西壮族自治区党委党校培训班政治专业毕业，大专文化，高级政工师。</w:t>
      </w:r>
    </w:p>
    <w:p>
      <w:r>
        <w:t>出生日期: 1953年12月</w:t>
      </w:r>
    </w:p>
    <w:p>
      <w:r>
        <w:t>民    族: 汉族</w:t>
      </w:r>
    </w:p>
    <w:p>
      <w:r>
        <w:t>中文名: 黄必贵</w:t>
      </w:r>
    </w:p>
    <w:p>
      <w:r>
        <w:t>出生地: 广西荔浦</w:t>
      </w:r>
    </w:p>
    <w:p>
      <w:r>
        <w:t>简历：</w:t>
      </w:r>
      <w:r>
        <w:t>自参加工作以来，历任枝柳铁路92052工程指挥部7团8连副班长、班长、副队长；广西荔浦县委组织员、组织部干事、秘书；广西荔浦县人事局副局长；广西荔浦县委组织部副部长；广西资源县委常委、组织部部长;广西恭城县委常委、组织部部长;广西恭城县委副书记；广西荔浦县副县长、荔浦县委常委、常务副县长；广西容县县委副书记、代县长、县长；广西容县县委书记兼县长；广西容县县委书记。</w:t>
        <w:br/>
      </w:r>
      <w:r>
        <w:t>2002年02月任广西柳州地委委员、组织部部长。</w:t>
        <w:br/>
      </w:r>
      <w:r>
        <w:t>2002年11月任广西来宾市委常委、组织部部长。</w:t>
        <w:br/>
      </w:r>
      <w:r>
        <w:t>2004年08月任广西来宾市委副书记。</w:t>
        <w:br/>
      </w:r>
      <w:r>
        <w:t>2007年04月任广西壮族自治区审计厅党组书记。</w:t>
        <w:br/>
      </w:r>
      <w:r>
        <w:t>2007年05月任广西壮族自治区审计厅党组书记、厅长。</w:t>
        <w:br/>
      </w:r>
      <w:r>
        <w:t>2013年1月18日免去广西壮族自治区审计厅厅长职务。</w:t>
        <w:br/>
      </w:r>
      <w:r>
        <w:t xml:space="preserve">[1-2] </w:t>
        <w:br/>
        <w:br/>
      </w:r>
      <w:r>
        <w:t>领导审计厅全面工作，负责办公室、人事教育、财政审计、经济责任审计工作。</w:t>
        <w:br/>
      </w:r>
      <w:r>
        <w:t>主管办公室、人事教育处、财政审计处、经济责任审计处。</w:t>
        <w:br/>
      </w:r>
    </w:p>
    <w:p>
      <w:pPr>
        <w:pStyle w:val="Heading3"/>
      </w:pPr>
      <w:r>
        <w:t>海南  省直辖琼中黎族苗族自治县</w:t>
      </w:r>
    </w:p>
    <w:p>
      <w:r>
        <w:rPr>
          <w:i/>
        </w:rPr>
        <w:t>董宪曾</w:t>
      </w:r>
    </w:p>
    <w:p>
      <w:r>
        <w:t>男，1957年5月出生，汉族，天津市人，大学学历，1976年9月参加工作，1984年9月加入中国共产党，海南省交通运输厅厅长。</w:t>
      </w:r>
    </w:p>
    <w:p>
      <w:r>
        <w:t>出生日期: 1957年5月</w:t>
      </w:r>
    </w:p>
    <w:p>
      <w:r>
        <w:t>民    族: 汉族</w:t>
      </w:r>
    </w:p>
    <w:p>
      <w:r>
        <w:t>中文名: 董宪曾</w:t>
      </w:r>
    </w:p>
    <w:p>
      <w:r>
        <w:t>出生地: 天津市</w:t>
      </w:r>
    </w:p>
    <w:p>
      <w:r>
        <w:t>职    业: 海南省交通运输厅 厅长</w:t>
      </w:r>
    </w:p>
    <w:p>
      <w:r>
        <w:t>简历：</w:t>
      </w:r>
      <w:r>
        <w:br/>
        <w:br/>
        <w:br/>
        <w:br/>
        <w:br/>
        <w:t>董宪曾</w:t>
        <w:br/>
        <w:br/>
        <w:t>1982年至2002年历任共青团天津市委学校部副部长、部长，海口市纪委副书记，海口市长秀开发建设总公司总经理、党委书记，海南省中国旅行社党委副书记、副总经理。</w:t>
        <w:br/>
      </w:r>
      <w:r>
        <w:t>2002年03月至2005年01月，任海南省中国旅行社党委书记、总经理。</w:t>
        <w:br/>
      </w:r>
      <w:r>
        <w:t>2005年01月至2008年09月，任琼中黎族苗族自治县委书记。</w:t>
        <w:br/>
      </w:r>
      <w:r>
        <w:t>2008年09月，任海南省交通厅党组书记、厅长。</w:t>
        <w:br/>
      </w:r>
      <w:r>
        <w:t>2001年1月，董宪曾同志就任海南省中旅社总经理、党委书记。当时他面对着一个老有国有企业，它不仅存在着经营机制滞后、人员、债务负担过重的问题，而且还面临着越来越激烈的旅游市场竞争。董宪曾同志到任后，注意团结一班子人，以“三个代表”重要思想教育职工，提出了“新中旅、新发展”的思路，锐意进取，深化改革，精简重组，勇于创新，使中旅社在较短的时间内发生较大的变化，使老企业焕发了青春。企业的经济效益显著提高。仅2001年全年就接待人数66211人，同比增加12.2%，出境游2621人，同比增加22.5%，营业收入全年达到2904万元，利润增长23.3%。而到2002年，旅游接待人数就达到了8万人次之多，同比增长20%，经济效益354万元。当年上缴国家税款61.4万元。职工工资、生活福利也逐年提高。企业2002年通过ISO9000国际质量体系认证，获得“海南省文明诚信企业”、“海南省企业文化建设示范单位”光荣称号。董宪曾本人也荣获第二届“新世纪中国改革百名优秀人物”称号。</w:t>
        <w:br/>
      </w:r>
      <w:r>
        <w:t>特别值得一提的是，2001年、2002年，两次博鳌亚洲论坛会议，董宪曾同志二次都亲自带队驻扎博鳌进行指挥和调度，他既广交了朋友，大力宣传了海南中旅，又出色完成了接待任务受到了中外宾客的好评，也为国家、为海南赢得了信誉。</w:t>
        <w:br/>
      </w:r>
    </w:p>
    <w:p>
      <w:pPr>
        <w:pStyle w:val="Heading3"/>
      </w:pPr>
      <w:r>
        <w:t>浙江  丽水庆元县</w:t>
      </w:r>
    </w:p>
    <w:p>
      <w:r>
        <w:rPr>
          <w:i/>
        </w:rPr>
        <w:t>杜光旻</w:t>
      </w:r>
    </w:p>
    <w:p>
      <w:r>
        <w:t>杜光旻，男，汉族，1963年5月生，浙江龙游人，1985年3月加入中国共产党，1983年8月参加工作，浙江省委党校研究生学历。</w:t>
      </w:r>
    </w:p>
    <w:p>
      <w:r>
        <w:t>出生日期: 1963年5月</w:t>
      </w:r>
    </w:p>
    <w:p>
      <w:r>
        <w:t>民    族: 汉族</w:t>
      </w:r>
    </w:p>
    <w:p>
      <w:r>
        <w:t>中文名: 杜光旻</w:t>
      </w:r>
    </w:p>
    <w:p>
      <w:r>
        <w:t>出生地: 浙江龙游</w:t>
      </w:r>
    </w:p>
    <w:p>
      <w:r>
        <w:t>简历：</w:t>
      </w:r>
      <w:r>
        <w:t>现任浙江省丽水市人大常委会副主任。</w:t>
        <w:br/>
      </w:r>
      <w:r>
        <w:t>历任浙江省龙泉县城北区副区长；</w:t>
        <w:br/>
      </w:r>
      <w:r>
        <w:t>中共浙江省锦旗区委副书记、区长；</w:t>
        <w:br/>
      </w:r>
      <w:r>
        <w:t>浙江省龙泉市(县)农经委副主任、党组副书记；</w:t>
        <w:br/>
      </w:r>
      <w:r>
        <w:t>浙江省龙泉市政府办公室副主任；</w:t>
        <w:br/>
      </w:r>
      <w:r>
        <w:t>浙江省龙泉市农业局局长、党委书记；</w:t>
        <w:br/>
      </w:r>
      <w:r>
        <w:t>中共浙江省松阳县委常委、组织部部长、副县长；</w:t>
        <w:br/>
      </w:r>
      <w:r>
        <w:t>浙江省丽水市委政策研究室(市委、市政府农村工作办公室)副主任；</w:t>
        <w:br/>
      </w:r>
      <w:r>
        <w:t>浙江省丽水市农业局局长、党组书记；</w:t>
        <w:br/>
      </w:r>
      <w:r>
        <w:t>浙江省丽水市扶贫办主任等职。</w:t>
        <w:br/>
      </w:r>
      <w:r>
        <w:t xml:space="preserve">2011.11——2015.02，浙江省庆元县委书记。[1] </w:t>
        <w:br/>
        <w:br/>
      </w:r>
      <w:r>
        <w:t xml:space="preserve">2015.02——2016.11，浙江省丽水市人大常委会副主任、庆元县委书记。[2] </w:t>
        <w:br/>
        <w:br/>
      </w:r>
      <w:r>
        <w:t>2016.11——，浙江省丽水市人大常委会副主任。</w:t>
        <w:br/>
      </w:r>
      <w:r>
        <w:t xml:space="preserve">2016年11月12日，全县领导干部会议召开，宣布省、市委关于庆元县委、县政府主要领导调整的决定。根据决定，杜光旻不再担任庆元县委书记、常委、委员职务[3] </w:t>
        <w:br/>
        <w:t>。</w:t>
        <w:br/>
      </w:r>
    </w:p>
    <w:p>
      <w:pPr>
        <w:pStyle w:val="Heading3"/>
      </w:pPr>
      <w:r>
        <w:t>山东  济南历下区</w:t>
      </w:r>
    </w:p>
    <w:p>
      <w:r>
        <w:rPr>
          <w:i/>
        </w:rPr>
        <w:t>孟祥桓</w:t>
      </w:r>
    </w:p>
    <w:p>
      <w:r>
        <w:t>孟祥桓，男，汉族，1954年11月生，山东济南人，1972年8月参加工作，1976年10月入党。</w:t>
      </w:r>
    </w:p>
    <w:p>
      <w:r>
        <w:t>出生日期: 1954年11月</w:t>
      </w:r>
    </w:p>
    <w:p>
      <w:r>
        <w:t>信    仰: 中共党员</w:t>
      </w:r>
    </w:p>
    <w:p>
      <w:r>
        <w:t>中文名: 孟祥桓</w:t>
      </w:r>
    </w:p>
    <w:p>
      <w:r>
        <w:t>出生地: 山东济南</w:t>
      </w:r>
    </w:p>
    <w:p>
      <w:r>
        <w:t>国    籍: 中国</w:t>
      </w:r>
    </w:p>
    <w:p>
      <w:r>
        <w:t>职    业: 济南市第十五届人大常委会副主任</w:t>
      </w:r>
    </w:p>
    <w:p>
      <w:r>
        <w:t>民    族: 汉</w:t>
      </w:r>
    </w:p>
    <w:p>
      <w:r>
        <w:t>简历：</w:t>
      </w:r>
      <w:r>
        <w:t>孟祥恒，男，汉族，1954年11月生，山东济南人，1972年参加工作，1976年10月光荣加入中国共产党。</w:t>
        <w:br/>
      </w:r>
      <w:r>
        <w:t>济南市人大常委会副主任。</w:t>
        <w:br/>
      </w:r>
      <w:r>
        <w:t>：</w:t>
        <w:br/>
      </w:r>
      <w:r>
        <w:t>1977年起，先后担任章丘县委宣传部干事、秘书、副部长，章丘县官庄乡党委副书记，旭升乡、埠村镇党委书记；</w:t>
        <w:br/>
      </w:r>
      <w:r>
        <w:t>山东省人大常委会研究室综合处干部、主任科员、副处级研究员、研究员；</w:t>
        <w:br/>
      </w:r>
      <w:r>
        <w:t>济南市人民政府办公厅副主任等职务；</w:t>
        <w:br/>
      </w:r>
      <w:r>
        <w:t>2001年5月~2006年10月，担任济南市对外贸易经济合作局局长、党委书记；（副厅级）</w:t>
        <w:br/>
      </w:r>
      <w:r>
        <w:t>2006年10月~2007年12月，中共济南市历下区委书记；</w:t>
        <w:br/>
      </w:r>
      <w:r>
        <w:t>2007年12月~2011年1月，中共济南市历下区委书记、区人大常委会主任；</w:t>
        <w:br/>
      </w:r>
      <w:r>
        <w:t>2011年2月25日，当选为济南市第十四届人大常委会副主任；</w:t>
        <w:br/>
      </w:r>
      <w:r>
        <w:t xml:space="preserve">2012年3月2日，当选为济南市第十五届人大常委会副主任。[1] </w:t>
        <w:br/>
        <w:br/>
      </w:r>
    </w:p>
    <w:p>
      <w:pPr>
        <w:pStyle w:val="Heading3"/>
      </w:pPr>
      <w:r>
        <w:t>黑龙江  黑河逊克县</w:t>
      </w:r>
    </w:p>
    <w:p>
      <w:r>
        <w:rPr>
          <w:i/>
        </w:rPr>
        <w:t>王喜军</w:t>
      </w:r>
    </w:p>
    <w:p>
      <w:r>
        <w:t>王喜军，男，1961年12月26日出生，教授、博士生导师，黑龙江中医药大学副校长。日本北海道药科大学药学博士，中医方剂学博士后。</w:t>
      </w:r>
    </w:p>
    <w:p>
      <w:r>
        <w:t>出生日期: 1961年12月26日</w:t>
      </w:r>
    </w:p>
    <w:p>
      <w:r>
        <w:t>性    别: 男</w:t>
      </w:r>
    </w:p>
    <w:p>
      <w:r>
        <w:t>国    籍: 中国</w:t>
      </w:r>
    </w:p>
    <w:p>
      <w:r>
        <w:t>中文名: 王喜军</w:t>
      </w:r>
    </w:p>
    <w:p>
      <w:r>
        <w:t>简历：</w:t>
      </w:r>
      <w:r>
        <w:t>国家百千万人才工程第一、二层次人选，黑龙江省重点学科生药学学术带头人。主要从事中药的血清药物化学研究及中药质量标准化研究。主持完成的"中药血清药物化学研究方法的建立与实施"获2002年国家科技进步二等奖，主持完成的国家攻关项目"龙胆等三种中药材的规范化种植的示范研究"获2004年黑龙江省科技进步一等奖。曾获第二届全国中青年医学科技之星、全国优秀教师、黑龙江省十大杰出青年等荣誉。</w:t>
        <w:br/>
      </w:r>
    </w:p>
    <w:p>
      <w:pPr>
        <w:pStyle w:val="Heading3"/>
      </w:pPr>
      <w:r>
        <w:t>湖南  衡阳衡山县</w:t>
      </w:r>
    </w:p>
    <w:p>
      <w:r>
        <w:rPr>
          <w:i/>
        </w:rPr>
        <w:t>钟再群</w:t>
      </w:r>
    </w:p>
    <w:p>
      <w:r>
        <w:t>钟再群，男，汉族，湖南湘阴人，1963年8月生，1983年7月参加工作，1985年1月入党，在职研究生学历，管理学硕士。现任湖南省水利厅副厅长、党组副书记。</w:t>
      </w:r>
    </w:p>
    <w:p>
      <w:r>
        <w:t>出生日期: 1963年8月</w:t>
      </w:r>
    </w:p>
    <w:p>
      <w:r>
        <w:t>民    族: 汉族</w:t>
      </w:r>
    </w:p>
    <w:p>
      <w:r>
        <w:t>中文名: 钟再群</w:t>
      </w:r>
    </w:p>
    <w:p>
      <w:r>
        <w:t>出生地: 湖南湘阴县</w:t>
      </w:r>
    </w:p>
    <w:p>
      <w:r>
        <w:t>职    业: 湖南省水利厅副厅长、党组副书记</w:t>
      </w:r>
    </w:p>
    <w:p>
      <w:r>
        <w:t>简历：</w:t>
      </w:r>
      <w:r>
        <w:t xml:space="preserve">钟再群，男，汉族，湖南湘阴人，1963年8月生，1983年7月参加工作，1985年1月入党，在职研究生学历，管理学硕士。历任湖南省委办公厅机要交通处干事，省委整党办公室综合组干事，省委办公厅秘书处副主任科员，省委办公厅督查室主任科员，副处级督办员；1996年3月调入邵阳市绥宁县，历任绥宁县副县长，县委常委、政法委书记，县委副书记、县长，1999年12月任衡阳市衡东县委副书记、县长，2001年4月至2006年6月任衡山县委书记，2006年6月任湖南省水利厅副厅长、党组成员，2015年10月任湖南省水利厅副厅长、党组副书记[1] </w:t>
        <w:br/>
        <w:t xml:space="preserve">。[2-3] </w:t>
        <w:br/>
        <w:br/>
      </w:r>
      <w:r>
        <w:t xml:space="preserve">负责人事、机关党务、系统精神文明建设、农村水利、人饮安全、后勤服务、部门联村、对口支援、企业改制工作。协管人事处，分管农水处、厅机关党委、工会、共青团、妇委会、省水利工程管理局、后勤服务中心，联系改制企业过渡期工作。[4] </w:t>
        <w:br/>
        <w:br/>
      </w:r>
    </w:p>
    <w:p>
      <w:pPr>
        <w:pStyle w:val="Heading3"/>
      </w:pPr>
      <w:r>
        <w:t>贵州  黔南惠水县</w:t>
      </w:r>
    </w:p>
    <w:p>
      <w:r>
        <w:rPr>
          <w:i/>
        </w:rPr>
        <w:t>吴丹</w:t>
      </w:r>
    </w:p>
    <w:p>
      <w:r>
        <w:t>吴丹，汉族，云南大理人，1980年1月参加工作，1985年11月加入中国共产党，大学学历。</w:t>
      </w:r>
    </w:p>
    <w:p>
      <w:r>
        <w:t>出生日期: 1963年2月</w:t>
      </w:r>
    </w:p>
    <w:p>
      <w:r>
        <w:t>性    别: 男</w:t>
      </w:r>
    </w:p>
    <w:p>
      <w:r>
        <w:t>中文名: 吴丹</w:t>
      </w:r>
    </w:p>
    <w:p>
      <w:r>
        <w:t>职    业: 中共贵州黔南州委常委、都匀市委书记</w:t>
      </w:r>
    </w:p>
    <w:p>
      <w:r>
        <w:t>简历：</w:t>
      </w:r>
      <w:r>
        <w:t>现任中共贵州黔南州委常委、都匀市委书记。</w:t>
        <w:br/>
      </w:r>
      <w:r>
        <w:t>1980.01——1984.09 贵州省贵定县政府办公室打字员；</w:t>
        <w:br/>
      </w:r>
      <w:r>
        <w:t>1984.09——1986.07 贵州广播电视大学党政干部专修科学习；</w:t>
        <w:br/>
      </w:r>
      <w:r>
        <w:t>1986.07——1987.05 贵州省贵定县政府办公室秘书；</w:t>
        <w:br/>
      </w:r>
      <w:r>
        <w:t>1987.05——1991.09 贵州省贵定县政府办公室科员（其间：1990.03——1991.09挂职任贵州省贵定县新场区新铺乡党委书记）（1987.02——1988.02挂职任贵州省贵定县洛北河乡乡长助理）；</w:t>
        <w:br/>
      </w:r>
      <w:r>
        <w:t>1991.09——1995.03 贵州省贵定县新铺乡党委书记；</w:t>
        <w:br/>
      </w:r>
      <w:r>
        <w:t>1995.03——1995.11 贵州省贵定县政府办公室主任；</w:t>
        <w:br/>
      </w:r>
      <w:r>
        <w:t>1995.11——1996.09 贵州省贵定县政府副县长、县政府办公室主任；</w:t>
        <w:br/>
      </w:r>
      <w:r>
        <w:t>1996.09——2001.06 贵州省贵定县政府副县长（其间：1996.09——1999.07在贵州教育学院思想政治教育专业学习；2000.03——2001.03挂职任贵州省工商局公平交易处处长助理）；</w:t>
        <w:br/>
      </w:r>
      <w:r>
        <w:t>2001.06——2003.03 贵州省贵定县委常委、副县长；（2001.03——2002.03在中南财经政法大学人文学院中共党史专业研究生课程进修班学习）；</w:t>
        <w:br/>
      </w:r>
      <w:r>
        <w:t>2003.03——2006.03 贵州省独山县委常委、副县长；</w:t>
        <w:br/>
      </w:r>
      <w:r>
        <w:t>2006.03——2006.05 贵州省惠水县委副书记；</w:t>
        <w:br/>
      </w:r>
      <w:r>
        <w:t>2006.05——2007.01 贵州省惠水县委副书记、代理县长；</w:t>
        <w:br/>
      </w:r>
      <w:r>
        <w:t>2007.01——2011.10 贵州省惠水县委副书记、县长；</w:t>
        <w:br/>
      </w:r>
      <w:r>
        <w:t>2011.10， 贵州省惠水县委书记；</w:t>
        <w:br/>
      </w:r>
      <w:r>
        <w:t xml:space="preserve">2012年2月14日，当选为政协黔南州第十一届委员会副主席。[1] </w:t>
        <w:br/>
        <w:br/>
      </w:r>
      <w:r>
        <w:t xml:space="preserve">2013.08，中共贵州省黔南州委常委、都匀市委书记。[2] </w:t>
        <w:br/>
        <w:br/>
      </w:r>
      <w:r>
        <w:t xml:space="preserve">2016年10月，中国共产党都匀市第十一次代表大会圆满完成各项议程，吴丹当选书记。[3] </w:t>
        <w:br/>
        <w:br/>
      </w:r>
      <w:r>
        <w:t>吴丹同志经过多岗位锻炼，有较丰富的基层工作经验，熟悉党务，善抓经济，思路清晰，有较强的组织领导和协调能力。担任惠水县委书记期间，惠水经济建设、城镇建设等方面取得了较快发展。省委认为，吴丹同志担任都匀市委书记是合适的。州委相信，吴丹同志一定能够紧紧依靠市委、市人大、市政府、市政协领导班子，团结带领全市广大干部群众，在不断推动全市经济社会各项事业发展上取得新的更大的成绩。</w:t>
        <w:br/>
      </w:r>
    </w:p>
    <w:p>
      <w:pPr>
        <w:pStyle w:val="Heading3"/>
      </w:pPr>
      <w:r>
        <w:t>浙江  金华金东区</w:t>
      </w:r>
    </w:p>
    <w:p>
      <w:r>
        <w:rPr>
          <w:i/>
        </w:rPr>
        <w:t>钱世茂</w:t>
      </w:r>
    </w:p>
    <w:p>
      <w:r>
        <w:t xml:space="preserve">钱世茂，男，1956年7月出生，浙江永康人，1982年6月加入中国共产党，1982年8月参加工作，大学学历。现任金华市人大常委会副主任，工作分工是分管金华市人大常委会城乡建设环境保护工作委员会。[1] </w:t>
        <w:br/>
      </w:r>
    </w:p>
    <w:p>
      <w:r>
        <w:t>信    仰: 共产主义</w:t>
      </w:r>
    </w:p>
    <w:p>
      <w:r>
        <w:t>出生日期: 1956年7月</w:t>
      </w:r>
    </w:p>
    <w:p>
      <w:r>
        <w:t>民    族: 汉族</w:t>
      </w:r>
    </w:p>
    <w:p>
      <w:r>
        <w:t>国    籍: 中华人民共和国</w:t>
      </w:r>
    </w:p>
    <w:p>
      <w:r>
        <w:t>中文名: 钱世茂</w:t>
      </w:r>
    </w:p>
    <w:p>
      <w:r>
        <w:t>简历：</w:t>
      </w:r>
      <w:r>
        <w:t>男，汉族，1956年7月出生，浙江省金华市永康市人，1982年6月加入中国共产党，1982年8月参加工作，大学学历。</w:t>
        <w:br/>
      </w:r>
      <w:r>
        <w:t>曾任金华地区行署办公室秘书、秘书科副科长</w:t>
        <w:br/>
        <w:br/>
        <w:br/>
        <w:br/>
        <w:br/>
        <w:t>钱世茂(4张)</w:t>
        <w:br/>
        <w:br/>
        <w:br/>
        <w:br/>
        <w:br/>
        <w:br/>
        <w:br/>
        <w:br/>
      </w:r>
      <w:r>
        <w:t>金华市政府办公室副主任、党组成员</w:t>
        <w:br/>
      </w:r>
      <w:r>
        <w:t>金华市政府办公室主任、党组副书记</w:t>
        <w:br/>
      </w:r>
      <w:r>
        <w:t>金华市政府副秘书长、市政府办公室主任、党组副书记</w:t>
        <w:br/>
      </w:r>
      <w:r>
        <w:t>金华县委副书记、代县长、县长，金华县委书记、县长</w:t>
        <w:br/>
      </w:r>
      <w:r>
        <w:t>金华县委书记、县人大常委会主任</w:t>
        <w:br/>
      </w:r>
      <w:r>
        <w:t>婺城区委书记、区人大常委会主任</w:t>
        <w:br/>
      </w:r>
      <w:r>
        <w:t>金华市委副秘书长</w:t>
        <w:br/>
      </w:r>
      <w:r>
        <w:t>金华市委秘书长兼市委党史研究室主任</w:t>
        <w:br/>
      </w:r>
      <w:r>
        <w:t>金华市委秘书长</w:t>
        <w:br/>
      </w:r>
      <w:r>
        <w:t>金华市人大常委会副主任、党组成员。</w:t>
        <w:br/>
      </w:r>
      <w:r>
        <w:t>2014年6月12日下午，金华市人大副主任钱世茂在市人大副秘书长、教科文卫委主任吴文飞等陪同下，来到金华实验中学教育集团检查、指导工作。</w:t>
        <w:br/>
      </w:r>
      <w:r>
        <w:t>金华实验中学教育集团校长吴旭涌陪同钱世茂副主任参观了学校教学楼、实训楼、师生公寓、餐厅等，并就学校近年来的发展、特色教育、教学理念等方面进行了详细汇报。</w:t>
        <w:br/>
      </w:r>
      <w:r>
        <w:t xml:space="preserve">实地查看、听取汇报后，钱主任充分肯定了金华实验中学教育集团的发展，并对学校的专业特色印象深刻。他希望学校继续坚持自己的特色创建，进一步创建、完善自己的文化，营造积极向上的工作、学习氛围，争取在当前职业教育事业蓬勃发展的大环境中取得更大的成绩。[2] </w:t>
        <w:br/>
        <w:br/>
      </w:r>
    </w:p>
    <w:p>
      <w:pPr>
        <w:pStyle w:val="Heading3"/>
      </w:pPr>
      <w:r>
        <w:t>河南  洛阳吉利区</w:t>
      </w:r>
    </w:p>
    <w:p>
      <w:r>
        <w:rPr>
          <w:i/>
        </w:rPr>
        <w:t>于建庄</w:t>
      </w:r>
    </w:p>
    <w:p>
      <w:r>
        <w:t>1958年2月出生，河南新安人，中共党员，在职研究生学历。1978年10月至1982年7月河南大学数学系数学专业学生。1982年7月至1984年5月河南省新安县团委干事。</w:t>
      </w:r>
    </w:p>
    <w:p>
      <w:r>
        <w:t>出生日期: 1958年2月</w:t>
      </w:r>
    </w:p>
    <w:p>
      <w:r>
        <w:t>政治面貌: 中共党员</w:t>
      </w:r>
    </w:p>
    <w:p>
      <w:r>
        <w:t>中文名: 于建庄</w:t>
      </w:r>
    </w:p>
    <w:p>
      <w:r>
        <w:t>出生地: 河南新安</w:t>
      </w:r>
    </w:p>
    <w:p>
      <w:r>
        <w:t>简历：</w:t>
      </w:r>
      <w:r>
        <w:t>1978年10月至1982年7月河南大学数学系数学专业学生。</w:t>
        <w:br/>
      </w:r>
      <w:r>
        <w:t>1982年7月至1984年5月河南省新安县团委干事。</w:t>
        <w:br/>
      </w:r>
      <w:r>
        <w:t>1984年5月至1985年3月河南省新安县团委副书记。</w:t>
        <w:br/>
      </w:r>
      <w:r>
        <w:t>1985年3月至1988年11月河南省新安县仓头乡党委副书记、政府乡长。</w:t>
        <w:br/>
      </w:r>
      <w:r>
        <w:t>1988年11月至1992年6月河南省新安县仓头乡党委书记。</w:t>
        <w:br/>
      </w:r>
      <w:r>
        <w:t>1992年6月至1998年2月河南省新安县政府副县长。</w:t>
        <w:br/>
      </w:r>
      <w:r>
        <w:t>1998年2月至2001年9月中共河南省新安县委常委、政府副县长(期间：1996年9月至1999年6月河南大学马克思主义哲学专业在职研究生班函授学习)。</w:t>
        <w:br/>
      </w:r>
      <w:r>
        <w:t>2001年9月至2004年3月中共河南省新安县委副书记、政府县长。</w:t>
        <w:br/>
      </w:r>
      <w:r>
        <w:t>2004年3月至2009年3月中共洛阳市吉利区委书记。</w:t>
        <w:br/>
      </w:r>
      <w:r>
        <w:t>2009年3月至2009年6月中共洛阳市吉利区委书记，洛阳高新技术产业开发区吉利科技园工委书记。</w:t>
        <w:br/>
      </w:r>
      <w:r>
        <w:t>2009年6月至2010年11月中共洛阳市吉利区委书记，洛阳高新技术产业开发区吉利科技园工委书记（副市厅级）。</w:t>
        <w:br/>
      </w:r>
      <w:r>
        <w:t>2010年11月至2011年3月洛阳市人民政府党组成员（副市厅级），洛阳市民政局副局长、党组书记。</w:t>
        <w:br/>
      </w:r>
      <w:r>
        <w:t>2011年3月至今洛阳市人民政府党组成员（副市厅级），洛阳市民政局局长、党组书记。</w:t>
        <w:br/>
      </w:r>
      <w:r>
        <w:t xml:space="preserve">2016年3月4日，洛阳市政协十二届三次会议举行选举大会，谷树森当选政协洛阳市第十二届委员会副主席。[1] </w:t>
        <w:br/>
        <w:br/>
      </w:r>
    </w:p>
    <w:p>
      <w:pPr>
        <w:pStyle w:val="Heading3"/>
      </w:pPr>
      <w:r>
        <w:t>浙江  温州苍南县</w:t>
      </w:r>
    </w:p>
    <w:p>
      <w:r>
        <w:rPr>
          <w:i/>
        </w:rPr>
        <w:t>余梅生</w:t>
      </w:r>
    </w:p>
    <w:p>
      <w:r>
        <w:t>余梅生，男，汉族，1956年12月生，浙江温州人，1979年12月加入中国共产党，1978年3月参加工作，中央党校研究生学历。</w:t>
      </w:r>
    </w:p>
    <w:p>
      <w:r>
        <w:t>出生日期: 1956年12月</w:t>
      </w:r>
    </w:p>
    <w:p>
      <w:r>
        <w:t>民    族: 汉</w:t>
      </w:r>
    </w:p>
    <w:p>
      <w:r>
        <w:t>国    籍: 中国</w:t>
      </w:r>
    </w:p>
    <w:p>
      <w:r>
        <w:t>中文名: 余梅生</w:t>
      </w:r>
    </w:p>
    <w:p>
      <w:r>
        <w:t>简历：</w:t>
      </w:r>
      <w:r>
        <w:t>现任温州市政协主席、党组书记。</w:t>
        <w:br/>
      </w:r>
      <w:r>
        <w:t>1999.11——2000.03，浙江省苍南县委副书记、代县长。</w:t>
        <w:br/>
      </w:r>
      <w:r>
        <w:t>2000.03——2003.03，浙江省苍南县委副书记、县长。</w:t>
        <w:br/>
      </w:r>
      <w:r>
        <w:t>2003.03——2006.11，浙江省苍南县委书记、县人大常委会主任，苍南生态县建设领导小组组长。</w:t>
        <w:br/>
      </w:r>
      <w:r>
        <w:t>2006.11——2007.03，中共温州市委副秘书长（正县处级）</w:t>
        <w:br/>
      </w:r>
      <w:r>
        <w:t>2007.03——2008.06，中共温州市委常委、市委统战部部长。</w:t>
        <w:br/>
      </w:r>
      <w:r>
        <w:t>2008.06——2008.12，中共温州市委常委、市委统战部部长，市侨联主席。</w:t>
        <w:br/>
      </w:r>
      <w:r>
        <w:t>2008.12——2009.02，中共温州市委常委、市委统战部部长、鹿城区委书记，市侨联主席。</w:t>
        <w:br/>
      </w:r>
      <w:r>
        <w:t>2009.02——2009.11，中共温州市委常委、鹿城区委书记，市侨联主席。</w:t>
        <w:br/>
      </w:r>
      <w:r>
        <w:t xml:space="preserve">2009.11——2011.06，中共温州市委常委、鹿城区委书记，浙江省侨联兼职副主席，温州市侨联主席。[1] </w:t>
        <w:br/>
        <w:br/>
      </w:r>
      <w:r>
        <w:br/>
      </w:r>
      <w:r>
        <w:t>2011.06——2012.02，中共温州市委常委，浙江省侨联兼职副主席，温州市侨联主席。</w:t>
        <w:br/>
      </w:r>
      <w:r>
        <w:t>2012.02——2015.02，温州市政协副主席，浙江省侨联兼职副主席，温州市侨联主席。</w:t>
        <w:br/>
      </w:r>
      <w:r>
        <w:t>2015.02——温州市政协主席、党组书记。</w:t>
        <w:br/>
      </w:r>
      <w:r>
        <w:t xml:space="preserve">2015年2月12日，政协第十届温州市委员会第四次会议选举余梅生为温州市政协主席。[2] </w:t>
        <w:br/>
        <w:br/>
      </w:r>
    </w:p>
    <w:p>
      <w:pPr>
        <w:pStyle w:val="Heading3"/>
      </w:pPr>
      <w:r>
        <w:t>甘肃  兰州红古区</w:t>
      </w:r>
    </w:p>
    <w:p>
      <w:r>
        <w:rPr>
          <w:i/>
        </w:rPr>
        <w:t>咸大明</w:t>
      </w:r>
    </w:p>
    <w:p>
      <w:r>
        <w:t>咸大明，男，回族，1961年11月出生，甘肃定西人，大学学历。1977年3月参加工作，1992年7月入党。</w:t>
      </w:r>
    </w:p>
    <w:p>
      <w:r>
        <w:t>出生日期: 1961.11</w:t>
      </w:r>
    </w:p>
    <w:p>
      <w:r>
        <w:t>民    族: 回族</w:t>
      </w:r>
    </w:p>
    <w:p>
      <w:r>
        <w:t>国    籍: 中国</w:t>
      </w:r>
    </w:p>
    <w:p>
      <w:r>
        <w:t>中文名: 咸大明</w:t>
      </w:r>
    </w:p>
    <w:p>
      <w:r>
        <w:t>出生地: 甘肃</w:t>
      </w:r>
    </w:p>
    <w:p>
      <w:r>
        <w:t>简历：</w:t>
      </w:r>
      <w:r>
        <w:t>现任兰州市委常委、副市长。</w:t>
        <w:br/>
      </w:r>
      <w:r>
        <w:t>1977年03月—1978年08月 定西县香泉乡插队、中学教师；</w:t>
        <w:br/>
      </w:r>
      <w:r>
        <w:t>1978年08月—1982年07月 西北师范大学数学专业学习；</w:t>
        <w:br/>
      </w:r>
      <w:r>
        <w:t>1982年07月—1997年12月 西北师范大学助教、讲师、副教授（其间：1984年8月—1985年7月在华东师范大学研究生课程进修班学习）；</w:t>
        <w:br/>
      </w:r>
      <w:r>
        <w:t>1997年12月—2002年10月 兰州市安宁区副区长（其间，2000年9月—2002年7月在兰州大学经济管理学院研究生课程进修班区域经济学专业学习）；</w:t>
        <w:br/>
      </w:r>
      <w:r>
        <w:t>2002年10月—2005年12月 皋兰县委副书记；</w:t>
        <w:br/>
      </w:r>
      <w:r>
        <w:t>2005年12月—2009年02月皋兰县委副书记、县政府县长；</w:t>
        <w:br/>
      </w:r>
      <w:r>
        <w:t>2009年02月—2011年11月 兰州市红古区委书记；</w:t>
        <w:br/>
      </w:r>
      <w:r>
        <w:t>2011年11月—2013年04月兰州市人民政府副市长、红古区委书记；</w:t>
        <w:br/>
      </w:r>
      <w:r>
        <w:t>2013年04月—2016年11月兰州市人民政府副市长</w:t>
        <w:br/>
      </w:r>
      <w:r>
        <w:t>2016年11月—兰州市委常委、副市长。</w:t>
        <w:br/>
      </w:r>
      <w:r>
        <w:t xml:space="preserve">2016年11月28日，中共兰州市第十三届委员会第一次全体会议选举产生了新一届市委常委会，咸大明当选为市委常委。[1] </w:t>
        <w:br/>
        <w:br/>
      </w:r>
    </w:p>
    <w:p>
      <w:pPr>
        <w:pStyle w:val="Heading3"/>
      </w:pPr>
      <w:r>
        <w:t>黑龙江  哈尔滨五常市</w:t>
      </w:r>
    </w:p>
    <w:p>
      <w:r>
        <w:rPr>
          <w:i/>
        </w:rPr>
        <w:t>肖建春</w:t>
      </w:r>
    </w:p>
    <w:p>
      <w:r>
        <w:t>肖建春， 男，汉族，1957年1月出生，黑龙江宾县人，1978年8月入党，1978年8月参加工作，大专学历，黑龙江广播电视大学中文专业，工程师。</w:t>
      </w:r>
    </w:p>
    <w:p>
      <w:r>
        <w:t>出生日期: 1957年1月</w:t>
      </w:r>
    </w:p>
    <w:p>
      <w:r>
        <w:t>中文名: 肖建春</w:t>
      </w:r>
    </w:p>
    <w:p>
      <w:r>
        <w:t>出生地: 黑龙江宾县</w:t>
      </w:r>
    </w:p>
    <w:p>
      <w:r>
        <w:t>国    籍: 中国</w:t>
      </w:r>
    </w:p>
    <w:p>
      <w:r>
        <w:t>毕业院校: 黑龙江广播电视大学</w:t>
      </w:r>
    </w:p>
    <w:p>
      <w:r>
        <w:t>民    族: 汉族</w:t>
      </w:r>
    </w:p>
    <w:p>
      <w:r>
        <w:t>简历：</w:t>
      </w:r>
      <w:r>
        <w:t>现任黑龙江省林业厅党组书记。</w:t>
        <w:br/>
      </w:r>
      <w:r>
        <w:t>1978.08， 宾县农业科科员、农工部干事；</w:t>
        <w:br/>
      </w:r>
      <w:r>
        <w:t>1981.08， 宾县松江镇政府副镇长；</w:t>
        <w:br/>
      </w:r>
      <w:r>
        <w:t>1982.03， 宾县松江镇党委副书记、政府镇长；</w:t>
        <w:br/>
      </w:r>
      <w:r>
        <w:t>1983.09， 黑龙江广播电视大学中文专业学员；</w:t>
        <w:br/>
      </w:r>
      <w:r>
        <w:t>1985.08， 宾县委整党办工作人员（正科级）；</w:t>
        <w:br/>
      </w:r>
      <w:r>
        <w:t>1986.03， 宾县委整党办副主任（正科级）；</w:t>
        <w:br/>
      </w:r>
      <w:r>
        <w:t>1986.10， 宾县委政研室主任；</w:t>
        <w:br/>
      </w:r>
      <w:r>
        <w:t>1989.04， 宾县直属林业委员会副书记（正科级）；</w:t>
        <w:br/>
      </w:r>
      <w:r>
        <w:t>1990.10， 宾县林业局党委书记、局长；</w:t>
        <w:br/>
      </w:r>
      <w:r>
        <w:t>1992.09， 宾县国营林场公司党委书记、经理；</w:t>
        <w:br/>
      </w:r>
      <w:r>
        <w:t>1993.05， 宾县林业委员会书记、林业局局长；</w:t>
        <w:br/>
      </w:r>
      <w:r>
        <w:t>1993.09 ，宾县政府副县长；</w:t>
        <w:br/>
      </w:r>
      <w:r>
        <w:t>1995.11， 宾县委副书记；</w:t>
        <w:br/>
      </w:r>
      <w:r>
        <w:t>1997.10， 宾县委副书记、政府县长；</w:t>
        <w:br/>
      </w:r>
      <w:r>
        <w:t>2000.06， 五常市委书记（2002.10当选第十届全国人大代表）；</w:t>
        <w:br/>
      </w:r>
      <w:r>
        <w:t>2004.07， 五常市委书记（副厅级）；</w:t>
        <w:br/>
      </w:r>
      <w:r>
        <w:t>2006.11， 绥化市委常委、政府副市长。</w:t>
        <w:br/>
      </w:r>
      <w:r>
        <w:t>2008.03， 绥化市委副书记、政府代理市长</w:t>
        <w:br/>
      </w:r>
      <w:r>
        <w:t>2008.04， 绥化市委副书记、政府市长</w:t>
        <w:br/>
      </w:r>
      <w:r>
        <w:t xml:space="preserve">2011.04， 大兴安岭地委委员、书记[1] </w:t>
        <w:br/>
        <w:br/>
      </w:r>
      <w:r>
        <w:t>2015.07，黑龙江省林业厅党组书记</w:t>
        <w:br/>
      </w:r>
      <w:r>
        <w:t xml:space="preserve">2015年7月13日，黑龙江省林业厅召开全体机关干部大会，宣布省委决定，任命肖建春同志为省林业厅党组书记。[2] </w:t>
        <w:br/>
        <w:br/>
      </w:r>
    </w:p>
    <w:p>
      <w:pPr>
        <w:pStyle w:val="Heading3"/>
      </w:pPr>
      <w:r>
        <w:t>福建  泉州洛江区</w:t>
      </w:r>
    </w:p>
    <w:p>
      <w:r>
        <w:rPr>
          <w:i/>
        </w:rPr>
        <w:t>陈敬聪</w:t>
      </w:r>
    </w:p>
    <w:p>
      <w:r>
        <w:t>陈敬聪，男，福建省泉州市人（在福建省泉州市出生），1950年9月生，中共党员，大学普通班学历，现任中共泉州市洛江区委书记，拟提任副地厅级领导职务。</w:t>
      </w:r>
    </w:p>
    <w:p>
      <w:r>
        <w:t>民    族: 汉</w:t>
      </w:r>
    </w:p>
    <w:p>
      <w:r>
        <w:t>国    籍: 中国</w:t>
      </w:r>
    </w:p>
    <w:p>
      <w:r>
        <w:t>中文名: 陈敬聪</w:t>
      </w:r>
    </w:p>
    <w:p>
      <w:r>
        <w:t>职    业: 中共泉州市洛江区委书记</w:t>
      </w:r>
    </w:p>
    <w:p>
      <w:r>
        <w:t>简历：</w:t>
      </w:r>
      <w:r>
        <w:t xml:space="preserve">主要简历：于1968年10月起为泉州市（县级市）渔业公社捕捞大队轮机员；1972年10月起为厦门水产学院渔业机械系学生；1975年11月起为泉州市（县级市）造船厂干部；1979年1月起为泉州市（县级市）水产局干部；1981年6月起为泉州市（县级市）政府办公室干部；1983年12月起任泉州市（县级市）委常委、组织部部长；1985年12月起任泉州市鲤城区委副书记；1987年10月起任仰恩学院建设委员会主任；1988年11月起任永春县委副书记（其间：1991年11月至1993年3月挂职任福建省乡镇企业局外经处副处长）；1993年3月起任泉州市人大常委会秘书长、党组成员；1996年3月后任泉州市鲤城区委书记、区人大常委会主任；1997年8月起任泉州市洛江区委书记。[1] </w:t>
        <w:br/>
        <w:br/>
      </w:r>
    </w:p>
    <w:p>
      <w:pPr>
        <w:pStyle w:val="Heading3"/>
      </w:pPr>
      <w:r>
        <w:t>湖北  十堰竹山县</w:t>
      </w:r>
    </w:p>
    <w:p>
      <w:r>
        <w:rPr>
          <w:i/>
        </w:rPr>
        <w:t>佘立柱</w:t>
      </w:r>
    </w:p>
    <w:p>
      <w:r>
        <w:t>佘立柱，男，汉族，湖北郧西人，1962年8月出生，省委党校研究生学历，1980年6月参加工作，1988年11月加入中国共产党。</w:t>
      </w:r>
    </w:p>
    <w:p>
      <w:r>
        <w:t>出生日期: 1962年8月</w:t>
      </w:r>
    </w:p>
    <w:p>
      <w:r>
        <w:t>中文名: 佘立柱</w:t>
      </w:r>
    </w:p>
    <w:p>
      <w:r>
        <w:t>出生地: 湖北郧西</w:t>
      </w:r>
    </w:p>
    <w:p>
      <w:r>
        <w:t>国    籍: 中国</w:t>
      </w:r>
    </w:p>
    <w:p>
      <w:r>
        <w:t>毕业院校: 省委党校</w:t>
      </w:r>
    </w:p>
    <w:p>
      <w:r>
        <w:t>民    族: 汉族</w:t>
      </w:r>
    </w:p>
    <w:p>
      <w:r>
        <w:t>简历：</w:t>
      </w:r>
      <w:r>
        <w:t>现任十堰市人大常委会副主任、党组成员。</w:t>
        <w:br/>
      </w:r>
      <w:r>
        <w:t>1979.10--1981.09，郧西师范学校学生</w:t>
        <w:br/>
      </w:r>
      <w:r>
        <w:t>1981.09--1982.10，郧西县香口中学教师</w:t>
        <w:br/>
      </w:r>
      <w:r>
        <w:t>1982.10--1985.09，郧西县香口公社、土门区团委书记</w:t>
        <w:br/>
      </w:r>
      <w:r>
        <w:t>1985.09--1987.08，郧西县委宣传部工作员</w:t>
        <w:br/>
      </w:r>
      <w:r>
        <w:t>1987.08--1989.06，武汉大学经济学专业脱产进修</w:t>
        <w:br/>
      </w:r>
      <w:r>
        <w:t>1989.06--1989.11，郧西县委宣传部工作员、副科长</w:t>
        <w:br/>
      </w:r>
      <w:r>
        <w:t>1989.11--1991.12，郧西县上津镇党委宣传委员、副书记</w:t>
        <w:br/>
      </w:r>
      <w:r>
        <w:t>1991.12--1993.07，郧西县五顶乡党委书记</w:t>
        <w:br/>
      </w:r>
      <w:r>
        <w:t>1993.07--1994.11，郧西县羊尾镇党委书记</w:t>
        <w:br/>
      </w:r>
      <w:r>
        <w:t>1994.11--1997.02，郧西县公安局局长、党委书记（其间：1995.08--1997.12，中央党校函授学院经管专业本科班学习）</w:t>
        <w:br/>
      </w:r>
      <w:r>
        <w:t>1997.02--1997.11，郧西县委委员、县委办公室主任（其间：1997.09--2000.07，省委党校在职研究生班政治经济学专业学习）</w:t>
        <w:br/>
      </w:r>
      <w:r>
        <w:t>1997.11--1998.12，郧西县委常委、县委办公室主任</w:t>
        <w:br/>
      </w:r>
      <w:r>
        <w:t>1998.12--2002.07，郧西县委常委、副县长（1999.01当选）</w:t>
        <w:br/>
      </w:r>
      <w:r>
        <w:t>2002.07--2003.12，郧西县委副书记</w:t>
        <w:br/>
      </w:r>
      <w:r>
        <w:t>2003.12--2008.08，郧县县委副书记</w:t>
        <w:br/>
      </w:r>
      <w:r>
        <w:t>2008.08--2008.12，竹山县委副书记、副县长、代县长（其间：2008.10--2008.11，国家行政学院第三期县长培训班学习）</w:t>
        <w:br/>
      </w:r>
      <w:r>
        <w:t>2008.12--2011.05，竹山县委副书记、县长（其间：2010.04省委党校县委书记、县长培训班学习）</w:t>
        <w:br/>
      </w:r>
      <w:r>
        <w:t>2011.05--2016.01，竹山县委书记（其间：2014.11--2015.01，中央党校第一期县委书记研修班学习）</w:t>
        <w:br/>
      </w:r>
      <w:r>
        <w:t xml:space="preserve">2016.01--2016.03，十堰市人大常委会副主任、党组成员，竹山县委书记[1] </w:t>
        <w:br/>
        <w:br/>
      </w:r>
      <w:r>
        <w:t xml:space="preserve">2016.03--，十堰市人大常委会副主任、党组成员[2] </w:t>
        <w:br/>
        <w:br/>
      </w:r>
      <w:r>
        <w:t xml:space="preserve">2016年1月22日，十堰市四届人大七次会议第三次全体会议举行。大会选举佘立柱为市四届人大常委会副主任。[3] </w:t>
        <w:br/>
        <w:br/>
      </w:r>
    </w:p>
    <w:p>
      <w:pPr>
        <w:pStyle w:val="Heading3"/>
      </w:pPr>
      <w:r>
        <w:t>浙江  杭州江干区</w:t>
      </w:r>
    </w:p>
    <w:p>
      <w:r>
        <w:rPr>
          <w:i/>
        </w:rPr>
        <w:t>暨军民</w:t>
      </w:r>
    </w:p>
    <w:p>
      <w:r>
        <w:t>暨军民，男，汉族，1964年3月生，浙江临安人，1985年6月加入中国共产党，1982年7月参加工作，省委党校研究生学历。</w:t>
      </w:r>
    </w:p>
    <w:p>
      <w:r>
        <w:t>出生日期: 1964年3月</w:t>
      </w:r>
    </w:p>
    <w:p>
      <w:r>
        <w:t>信    仰: 共产主义</w:t>
      </w:r>
    </w:p>
    <w:p>
      <w:r>
        <w:t>中文名: 暨军民</w:t>
      </w:r>
    </w:p>
    <w:p>
      <w:r>
        <w:t>出生地: 浙江临安</w:t>
      </w:r>
    </w:p>
    <w:p>
      <w:r>
        <w:t>国    籍: 中国</w:t>
      </w:r>
    </w:p>
    <w:p>
      <w:r>
        <w:t>职    业: 公务员</w:t>
      </w:r>
    </w:p>
    <w:p>
      <w:r>
        <w:t>主要成就: 金华市委副书记、市长</w:t>
      </w:r>
    </w:p>
    <w:p>
      <w:r>
        <w:t>民    族: 汉族</w:t>
      </w:r>
    </w:p>
    <w:p>
      <w:r>
        <w:t>简历：</w:t>
      </w:r>
      <w:r>
        <w:t xml:space="preserve">现任中共金华市委副书记、市长、党组书记。[1] </w:t>
        <w:br/>
        <w:br/>
      </w:r>
      <w:r>
        <w:t>曾任杭州市农经委调副处长，杭州市政府办公厅农贸处副处长、处长，杭州市政府办</w:t>
        <w:br/>
        <w:br/>
        <w:br/>
        <w:br/>
        <w:t>公厅副主任、党组成员，杭州市江干区委副书记、代区长、区长、区委书记、区人大常委会主任，中共宁波市江东区委书记。</w:t>
        <w:br/>
      </w:r>
      <w:r>
        <w:t xml:space="preserve">2010年4月拟任中共宁波市委常委、市纪律检查委员会书记[2] </w:t>
        <w:br/>
        <w:t>。</w:t>
        <w:br/>
      </w:r>
      <w:r>
        <w:t>2010年5月任宁波市委常委、纪委书记。</w:t>
        <w:br/>
      </w:r>
      <w:r>
        <w:t>2013年7月1日拟提名为金华市市长候选人。</w:t>
        <w:br/>
      </w:r>
      <w:r>
        <w:t xml:space="preserve">2013年7月，中共金华市委副书记、市政府副市长、代市长、市政府党组书记。[3-4] </w:t>
        <w:br/>
        <w:br/>
      </w:r>
      <w:r>
        <w:t xml:space="preserve">2014年2月21日，任金华市市长。[5] </w:t>
        <w:br/>
        <w:br/>
      </w:r>
      <w:r>
        <w:t xml:space="preserve">主持市政府全面工作，负责财政、审计、编制方面工作。　　分管市财政局、市审计局、市编委办，金义都市新区管委会。[1] </w:t>
        <w:br/>
        <w:br/>
      </w:r>
    </w:p>
    <w:p>
      <w:pPr>
        <w:pStyle w:val="Heading3"/>
      </w:pPr>
      <w:r>
        <w:t>浙江  绍兴新昌县</w:t>
      </w:r>
    </w:p>
    <w:p>
      <w:r>
        <w:rPr>
          <w:i/>
        </w:rPr>
        <w:t>温暖</w:t>
      </w:r>
    </w:p>
    <w:p>
      <w:r>
        <w:t>温暖，男，汉族，1971年3月生，浙江温州人，1989年6月加入中国共产党，1989年8月参加工作，省委党校研究生学历。</w:t>
      </w:r>
    </w:p>
    <w:p>
      <w:r>
        <w:t>出生日期: 1971年3月</w:t>
      </w:r>
    </w:p>
    <w:p>
      <w:r>
        <w:t>中文名: 温暖</w:t>
      </w:r>
    </w:p>
    <w:p>
      <w:r>
        <w:t>出生地: 浙江温州</w:t>
      </w:r>
    </w:p>
    <w:p>
      <w:r>
        <w:t>国    籍: 中国</w:t>
      </w:r>
    </w:p>
    <w:p>
      <w:r>
        <w:t>毕业院校: 省委党校</w:t>
      </w:r>
    </w:p>
    <w:p>
      <w:r>
        <w:t>民    族: 汉族</w:t>
      </w:r>
    </w:p>
    <w:p>
      <w:r>
        <w:t>简历：</w:t>
      </w:r>
      <w:r>
        <w:t>现任浙江省舟山市委副书记、市长，浙江舟山群岛新区党工委副书记、管委会常务副主任。</w:t>
        <w:br/>
      </w:r>
      <w:r>
        <w:t>1985.09—1989.08，温州农业学校园艺专业学习</w:t>
        <w:br/>
      </w:r>
      <w:r>
        <w:t>1989.08—1992.05，温州农业学校学生处干事</w:t>
        <w:br/>
      </w:r>
      <w:r>
        <w:t>1992.05—1993.03，温州农业学校团委副书记</w:t>
        <w:br/>
      </w:r>
      <w:r>
        <w:t>1993.03—1997.12，温州农业学校团委书记（其间：1996.12—1997.12，在文成县仰山乡挂职任乡党委副书记）</w:t>
        <w:br/>
      </w:r>
      <w:r>
        <w:t>1997.12—1998.04，温州农业学校团委书记、学生处副主任</w:t>
        <w:br/>
      </w:r>
      <w:r>
        <w:t>1998.04—1999.11，温州市团委办公室干事、主任</w:t>
        <w:br/>
      </w:r>
      <w:r>
        <w:t>1999.11—2000.02，温州市团委副书记、党组成员</w:t>
        <w:br/>
      </w:r>
      <w:r>
        <w:t>2000.02—2001.02，温州市团委副书记、党组成员，市青联副主席</w:t>
        <w:br/>
      </w:r>
      <w:r>
        <w:t>2001.02—2004.09，温州市团委副书记、党组成员，市青联副主席、市少工委主任</w:t>
        <w:br/>
      </w:r>
      <w:r>
        <w:t>2004.09—2006.11，上虞市委副书记</w:t>
        <w:br/>
      </w:r>
      <w:r>
        <w:t>2006.11—2010.04，新昌县委副书记、代县长、县长</w:t>
        <w:br/>
      </w:r>
      <w:r>
        <w:t>2010.04—2011.11，新昌县委书记</w:t>
        <w:br/>
      </w:r>
      <w:r>
        <w:t>2011.11—2011.12，绍兴市委副秘书长（正处长级）</w:t>
        <w:br/>
      </w:r>
      <w:r>
        <w:t xml:space="preserve">2011.12—2012.01，金华市委常委[1] </w:t>
        <w:br/>
        <w:br/>
      </w:r>
      <w:r>
        <w:t xml:space="preserve">2012.01—2015.12，金华市委常委、组织部部长[2] </w:t>
        <w:br/>
        <w:br/>
      </w:r>
      <w:r>
        <w:t xml:space="preserve">2015.12—2016.01，舟山市委副书记，浙江舟山群岛新区党工委副书记[3] </w:t>
        <w:br/>
        <w:br/>
      </w:r>
      <w:r>
        <w:t>2016.01—2016.02，舟山市委副书记、代市长，浙江舟山群岛新区党工委副书记、管委会常务副主任</w:t>
        <w:br/>
      </w:r>
      <w:r>
        <w:t>2016.02—，舟山市委副书记、市长，浙江舟山群岛新区党工委副书记、管委会常务副主任</w:t>
        <w:br/>
      </w:r>
      <w:r>
        <w:t xml:space="preserve">2016年1月7日，舟山市六届人大常委会第三十四次会议举行。会议决定任命温暖为舟山市人民政府副市长，决定温暖为舟山市人民政府代市长。[4] </w:t>
        <w:br/>
        <w:br/>
      </w:r>
      <w:r>
        <w:t xml:space="preserve">2016年2月25日，舟山市第六届人民代表大会第六次会议依法选举温暖为舟山市人民政府市长。[5] </w:t>
        <w:br/>
        <w:br/>
      </w:r>
    </w:p>
    <w:p>
      <w:pPr>
        <w:pStyle w:val="Heading3"/>
      </w:pPr>
      <w:r>
        <w:t>四川  雅安石棉县</w:t>
      </w:r>
    </w:p>
    <w:p>
      <w:r>
        <w:rPr>
          <w:i/>
        </w:rPr>
        <w:t>杨承一</w:t>
      </w:r>
    </w:p>
    <w:p>
      <w:r>
        <w:t>杨承一，男，汉族，1957年6月生，籍贯四川资中，出生地四川雅安，1989年7月加入中国共产党，1976年8月参加工作，中央党校法学理论专业毕业，研究生文化，农学学士，高级农艺师。现任四川省雅安市政协主席、党组书记。</w:t>
      </w:r>
    </w:p>
    <w:p>
      <w:r>
        <w:t>出生日期: 1957年6月</w:t>
      </w:r>
    </w:p>
    <w:p>
      <w:r>
        <w:t>信    仰: 马克思主义</w:t>
      </w:r>
    </w:p>
    <w:p>
      <w:r>
        <w:t>政治面貌: 中共党员</w:t>
      </w:r>
    </w:p>
    <w:p>
      <w:r>
        <w:t>中文名: 杨承一</w:t>
      </w:r>
    </w:p>
    <w:p>
      <w:r>
        <w:t>出生地: None</w:t>
      </w:r>
    </w:p>
    <w:p>
      <w:r>
        <w:t>国    籍: 中国</w:t>
      </w:r>
    </w:p>
    <w:p>
      <w:r>
        <w:t>职    业: 现任雅安市政协主席、党组书记。</w:t>
      </w:r>
    </w:p>
    <w:p>
      <w:r>
        <w:t>民    族: 汉族</w:t>
      </w:r>
    </w:p>
    <w:p>
      <w:r>
        <w:t>籍    贯: 四川资中</w:t>
      </w:r>
    </w:p>
    <w:p>
      <w:r>
        <w:t>简历：</w:t>
      </w:r>
      <w:r>
        <w:t>1976.08——1978.09，名山县车岭公社知青</w:t>
        <w:br/>
      </w:r>
      <w:r>
        <w:t>1978.09——1982.07，西南农学院植物保护系植物保护专业学习</w:t>
        <w:br/>
      </w:r>
      <w:r>
        <w:t>1982.07——1984.07，天全县农业局植保站干部</w:t>
        <w:br/>
      </w:r>
      <w:r>
        <w:t>1984.07——1987.07，雅安地区农业局农情室干部</w:t>
        <w:br/>
      </w:r>
      <w:r>
        <w:t>1987.07——1992.08，雅安地区农业局植保站副站长</w:t>
        <w:br/>
      </w:r>
      <w:r>
        <w:t>1992.08——1993.12，雅安地区农业局植保站站长</w:t>
        <w:br/>
      </w:r>
      <w:r>
        <w:t>1993.12——1996.07，雅安地区农业局副局长</w:t>
        <w:br/>
      </w:r>
      <w:r>
        <w:t>1996.07——2000.11，雅安地区农业局党组书记、局长</w:t>
        <w:br/>
      </w:r>
      <w:r>
        <w:t>2000.11——2002.01，雅安市农业局党组书记、局长</w:t>
        <w:br/>
      </w:r>
      <w:r>
        <w:t>2002.01——2002.11，中共石棉县委副书记、县长</w:t>
        <w:br/>
      </w:r>
      <w:r>
        <w:t>2002.11——2003.01，中共石棉县委书记</w:t>
        <w:br/>
      </w:r>
      <w:r>
        <w:t>2003.01——2005.12，中共石棉县委书记、县人大常委会主任</w:t>
        <w:br/>
      </w:r>
      <w:r>
        <w:t>2005.12——2006.02，雅安市人民政府副市长、党组成员，中共石棉县委书记、县人大常委会主任</w:t>
        <w:br/>
      </w:r>
      <w:r>
        <w:t>2006.02——2006.12，雅安市人民政府副市长、党组成员（2004.09—2006.07中央党校导师制法学理论专业研究生毕业）</w:t>
        <w:br/>
      </w:r>
      <w:r>
        <w:t>2006.12——2007.04，中共雅安市委常委，市政府副市长、党组成员</w:t>
        <w:br/>
      </w:r>
      <w:r>
        <w:t>2007.04——2011.02，中共雅安市委常委，市政府副市长、党组成员，中共汉源县委书记（兼）</w:t>
        <w:br/>
      </w:r>
      <w:r>
        <w:t>2011.02——2011.03，雅安市政府副市长、党组成员，中共汉源县委书记（兼）</w:t>
        <w:br/>
      </w:r>
      <w:r>
        <w:t xml:space="preserve">2011.03——2011.06，雅安市政协主席、党组书记、中共汉源县委书记（兼）。[1-4] </w:t>
        <w:br/>
        <w:br/>
      </w:r>
      <w:r>
        <w:t>2011.06——2012.02，政协雅安市第二届委员会党组书记、主席</w:t>
        <w:br/>
      </w:r>
      <w:r>
        <w:t xml:space="preserve">2012.02—— ，政协雅安市第三届委员会党组书记、主席[5] </w:t>
        <w:br/>
        <w:br/>
      </w:r>
      <w:r>
        <w:t>2011年3月30日，中国人民政治协商会议雅安市第二届委员会第五次会议举行选举会，补选杨承一为政协雅安市第二届委员会主席。</w:t>
        <w:br/>
      </w:r>
      <w:r>
        <w:t xml:space="preserve">2012年2月2日，在政协雅安市第三届委员会第一次会议上，杨承一当选为雅安市政协主席。[6] </w:t>
        <w:br/>
        <w:br/>
      </w:r>
      <w:r>
        <w:t>四川省雅安市政协主席、党组书记。</w:t>
        <w:br/>
      </w:r>
      <w:r>
        <w:t>在汉源工作期间，迅速理清思路，敢于攻坚克难，及时出台移民配套政策，努力破解规划设计、资金建材、土地整治等难题，如期完成库区下闸蓄水和新县城建设任务。在抗震救灾和灾后重建中，及时有效组织力量展开生死营救，采取有力措施，妥善安置受灾群众，顺利推进灾后重建项目，全县经济社会稳步发展。2007、2008年该县年度综合目标考核均获雅安市特等奖，个人荣获“全国抗震救灾英雄模范”等荣誉称号。</w:t>
        <w:br/>
      </w:r>
    </w:p>
    <w:p>
      <w:pPr>
        <w:pStyle w:val="Heading3"/>
      </w:pPr>
      <w:r>
        <w:t>河北  邯郸魏县</w:t>
      </w:r>
    </w:p>
    <w:p>
      <w:r>
        <w:rPr>
          <w:i/>
        </w:rPr>
        <w:t>边飞</w:t>
      </w:r>
    </w:p>
    <w:p>
      <w:r>
        <w:t>边飞，男，汉族，1961年3月生，河北省顺平县人，大学文化程度，1978年12月参加工作，1984年6月加入中国共产党，中央党校函授大学学历。</w:t>
      </w:r>
    </w:p>
    <w:p>
      <w:r>
        <w:t>信    仰: 共产主义</w:t>
      </w:r>
    </w:p>
    <w:p>
      <w:r>
        <w:t>中文名: 边飞</w:t>
      </w:r>
    </w:p>
    <w:p>
      <w:r>
        <w:t>出生地: 中国</w:t>
      </w:r>
    </w:p>
    <w:p>
      <w:r>
        <w:t>国    籍: 中国</w:t>
      </w:r>
    </w:p>
    <w:p>
      <w:r>
        <w:t>毕业院校: None</w:t>
      </w:r>
    </w:p>
    <w:p>
      <w:r>
        <w:t>民    族: 汉族</w:t>
      </w:r>
    </w:p>
    <w:p>
      <w:r>
        <w:t>简历：</w:t>
      </w:r>
      <w:r>
        <w:t xml:space="preserve">曾任中共河北省大名县委书记（副厅级）等职务。[1] </w:t>
        <w:br/>
        <w:br/>
      </w:r>
      <w:r>
        <w:t xml:space="preserve">2015年6月23日，边飞被判处死刑，缓期二年执行，剥夺政治权利终身，并处没收个人全部财产。[2] </w:t>
        <w:br/>
        <w:br/>
      </w:r>
      <w:r>
        <w:t>曾任河北省邯郸地区林业局秘书科副科长、对</w:t>
        <w:br/>
        <w:br/>
        <w:br/>
        <w:br/>
        <w:br/>
        <w:t>边飞</w:t>
        <w:br/>
        <w:br/>
        <w:t>外贷款项目办公室主任等职务。</w:t>
        <w:br/>
      </w:r>
      <w:r>
        <w:t>1993年09月——1995年06月，河北省邯郸市林业局党组成员、副局长；</w:t>
        <w:br/>
      </w:r>
      <w:r>
        <w:t>1995年06月——1996年09月，河北省曲周县人民政府副县长；</w:t>
        <w:br/>
      </w:r>
      <w:r>
        <w:t>1996年09月——1998年01月，中共河北省曲周县委常委、曲周县人民政府常务副县长；</w:t>
        <w:br/>
      </w:r>
      <w:r>
        <w:t>1998年01月——1999年11月，中共河北省临漳县委副书记；</w:t>
        <w:br/>
      </w:r>
      <w:r>
        <w:t>1999年11月——2003年04月，中共河北省魏县县委副书记、魏县人民政府县长；</w:t>
        <w:br/>
      </w:r>
      <w:r>
        <w:t>2003年04月——2008年05月，中共河北省魏县县委书记；</w:t>
        <w:br/>
      </w:r>
      <w:r>
        <w:t>2008年05月——2009年12月，中共河北省永年县委书记；</w:t>
        <w:br/>
      </w:r>
      <w:r>
        <w:t>2009年12月——2011年08月，中共河北省永年县委书记（副厅级）；</w:t>
        <w:br/>
      </w:r>
      <w:r>
        <w:t xml:space="preserve">2011年08月——2013年12月，中共河北省大名县委书记（副厅级）。[1] </w:t>
        <w:br/>
        <w:br/>
      </w:r>
      <w:r>
        <w:t>2013年12月——河北省纪委对其涉嫌严重违纪违法问题，正在立案调查。</w:t>
        <w:br/>
      </w:r>
      <w:r>
        <w:t>2013年12月，河北省纪委对邯郸大名县县委书记边飞（副厅级）涉嫌严重违纪违法问题，正在立案调查。</w:t>
        <w:br/>
      </w:r>
      <w:r>
        <w:t>开庭审理</w:t>
        <w:br/>
      </w:r>
      <w:r>
        <w:t>2014年12月，石家庄市中级法院公开开庭审理大名县委原书记边飞(副厅级)受贿、巨额财产来源不明、滥用职权一案。</w:t>
        <w:br/>
      </w:r>
      <w:r>
        <w:t xml:space="preserve">据石家庄市检察院指控，2005年3月至2013年10月，边飞在魏县、永年县、大名县担任县委书记期间，利用其职务上的便利，为他人在职务晋升调整、项目协调审批、工程承揽建设等方面谋取利益，先后多次非法收受、索取他人贿赂，包括人民币、外币、黄金、房产等款物共计折合人民币5929万余元。另有价值人民币4193万余元巨额财产不能说明来源。边飞在任永年县委书记期间，违反国家法律法规，擅自返还部分土地出让金，致使766万余元国家财产流失。石家庄市检察院指控边飞构成受贿、巨额财产来源不明、滥用职权罪。案件将择期宣判。[2] </w:t>
        <w:br/>
        <w:br/>
      </w:r>
      <w:r>
        <w:t xml:space="preserve">2015年6月23日，河北省石家庄市中级人民法院依法对原河北省大名县县委书记边飞受贿、巨额财产来源不明、滥用职权一案进行了一审宣判。认定边飞犯受贿罪，判处死刑，缓期二年执行，剥夺政治权利终身，并处没收个人全部财产；犯巨额财产来源不明罪，判处有期徒刑九年；犯滥用职权罪，判处有期徒刑六年。决定执行死刑，缓期二年执行，剥夺政治权利终身，并处没收个人全部财产。[3] </w:t>
        <w:br/>
        <w:br/>
      </w:r>
      <w:r>
        <w:t>法院一审查明：2005年3月至2013年10月，边飞在魏县、永年县、大名县担任县委书记期间，利用其职务上的便利，为他人在职务晋升调整、项目协调审批、工程承揽建设等方面谋取利益，先后多次非法收受、索取他人贿赂，共计折合人民币5920余万元。另有价值人民币4190余万元巨额财产不能说明来源。滥用职权给国家造成财产流失776万余元。</w:t>
        <w:br/>
      </w:r>
      <w:r>
        <w:t>法院经审理认为，被告人边飞身为国家工作人员，利用职务便利，为他人谋取利益，多次收受他人贿赂，且有索贿行为，数额特别巨大；且家庭巨额财产来源不明；滥用职权，致使国家和人民利益遭受重大损失，情节特别严重。但其在侦查期间能够主动交代犯罪事实，所得赃款赃物已基本追缴或抵缴，具有法定、酌定从轻处罚情节。根据边飞犯罪的事实、性质、情节和对社会的危害程度，法院依法做出上述判决。</w:t>
        <w:br/>
      </w:r>
    </w:p>
    <w:p>
      <w:pPr>
        <w:pStyle w:val="Heading3"/>
      </w:pPr>
      <w:r>
        <w:t>湖北  武汉硚口区</w:t>
      </w:r>
    </w:p>
    <w:p>
      <w:r>
        <w:rPr>
          <w:i/>
        </w:rPr>
        <w:t>尹维真</w:t>
      </w:r>
    </w:p>
    <w:p>
      <w:r>
        <w:t>尹维真，男，汉族，1955年12月出生，湖北武汉人，1978年11月加入中国共产党，1975年5月参加工作，中南财经大学马克思主义哲学专业、华中师范大学科学社会主义与国际共产主义运动专业毕业，在职研究生学历，哲学硕士、法学博士学位。</w:t>
      </w:r>
    </w:p>
    <w:p>
      <w:r>
        <w:t>出生日期: 1955年12月</w:t>
      </w:r>
    </w:p>
    <w:p>
      <w:r>
        <w:t>中文名: 尹维真</w:t>
      </w:r>
    </w:p>
    <w:p>
      <w:r>
        <w:t>出生地: 湖北武汉</w:t>
      </w:r>
    </w:p>
    <w:p>
      <w:r>
        <w:t>国    籍: 中国</w:t>
      </w:r>
    </w:p>
    <w:p>
      <w:r>
        <w:t>毕业院校: 华中师范大学</w:t>
      </w:r>
    </w:p>
    <w:p>
      <w:r>
        <w:t>民    族: 汉族</w:t>
      </w:r>
    </w:p>
    <w:p>
      <w:r>
        <w:t>简历：</w:t>
      </w:r>
      <w:r>
        <w:t>现任湖北省第十二届人民代表大会城乡建设与环境资源保护委员会副主任委员。</w:t>
        <w:br/>
      </w:r>
      <w:r>
        <w:t>1975.05——1978.08，武汉市第一针织厂针织车间工人、团支部书记；</w:t>
        <w:br/>
      </w:r>
      <w:r>
        <w:t>1978.08——1981.02，武汉市第一针织厂团委干部；</w:t>
        <w:br/>
      </w:r>
      <w:r>
        <w:t>1981.02——1983.02，共青团武汉市委宣传部、青工部干事；</w:t>
        <w:br/>
      </w:r>
      <w:r>
        <w:t>1983.02——1986.10，共青团武汉市委宣传部副部长、部长，团市委常委（1985.10任）；</w:t>
        <w:br/>
      </w:r>
      <w:r>
        <w:t>1986.10——1987.05，武汉市委宣传部“五四三”办公室主任；</w:t>
        <w:br/>
      </w:r>
      <w:r>
        <w:t>1987.05——1993.06，武汉市文明城市建设委员会办公室副主任（1984.09—1987.06，在武汉大学历史系历史专业在职大专学习；1989.10—1991.06，在中南财经大学马克思主义哲学专业硕士学位课程班在职学习，获哲学硕士学位）；</w:t>
        <w:br/>
      </w:r>
      <w:r>
        <w:t>1993.06——1996.03，武汉市人民政府办公厅副主任（主持日常工作）（1992.09—1995.06，在海军工程学院管理工程专业在职大学学习）；</w:t>
        <w:br/>
      </w:r>
      <w:r>
        <w:t>1996.03——1997.01，武汉市洪山区委副书记、代理区长；</w:t>
        <w:br/>
      </w:r>
      <w:r>
        <w:t>1997.01——2000.01，武汉市洪山区委副书记、区长（其间：1999.09—2000.01，在中央党校进修班学习）；</w:t>
        <w:br/>
      </w:r>
      <w:r>
        <w:t>2000.01——2002.08，武汉市江汉区委副书记、区长（1999.09—2002.06，在华中师范大学科学社会主义与国际共产主义运动专业在职博士研究生学习，获法学博士学位）；</w:t>
        <w:br/>
      </w:r>
      <w:r>
        <w:t>2002.08——2002.12，武汉市桥口区委书记；</w:t>
        <w:br/>
      </w:r>
      <w:r>
        <w:t>2002.12——2004.04，武汉市桥口区委书记、区人大常委会主任；</w:t>
        <w:br/>
      </w:r>
      <w:r>
        <w:t>2004.04——2004.06，武汉市人民政府党组织成员、秘书长；</w:t>
        <w:br/>
      </w:r>
      <w:r>
        <w:t>2004.06——2005.06，武汉市人民政府党组织成员、秘书长，市委市直机关工委委员；</w:t>
        <w:br/>
      </w:r>
      <w:r>
        <w:t>2005.06——2005.11，武汉市人民政府副市长、党组成员、秘书长，市委市直机关工委委员；</w:t>
        <w:br/>
      </w:r>
      <w:r>
        <w:t>2005.11——2006.02，武汉市人民政府副市长、党组成员，市委市直机关工委委员；</w:t>
        <w:br/>
      </w:r>
      <w:r>
        <w:t>2006.02——2011.12，武汉市人民政府副市长、党组成员；</w:t>
        <w:br/>
      </w:r>
      <w:r>
        <w:t>2011.12——2012.03，湖北省住房和城乡建设厅党组书记、副厅长；</w:t>
        <w:br/>
      </w:r>
      <w:r>
        <w:t>2012.03——2016.01，湖北省住房和城乡建设厅党组书记、厅长；</w:t>
        <w:br/>
      </w:r>
      <w:r>
        <w:t>2016.01——，湖北省第十二届人民代表大会城乡建设与环境资源保护委员会副主任委员。</w:t>
        <w:br/>
      </w:r>
      <w:r>
        <w:t xml:space="preserve">2016年1月13日，湖北省第十二届人民代表大会常务委员会第十九次会议通过，任命尹维真为湖北省第十二届人民代表大会城乡建设与环境资源保护委员会副主任委员。[1] </w:t>
        <w:br/>
        <w:br/>
      </w:r>
      <w:r>
        <w:t xml:space="preserve">2016年1月，武汉市人大常委会补选尹维真为省第十二届人民代表大会代表。[2] </w:t>
        <w:br/>
        <w:br/>
      </w:r>
    </w:p>
    <w:p>
      <w:pPr>
        <w:pStyle w:val="Heading3"/>
      </w:pPr>
      <w:r>
        <w:t>甘肃  兰州七里河区</w:t>
      </w:r>
    </w:p>
    <w:p>
      <w:r>
        <w:rPr>
          <w:i/>
        </w:rPr>
        <w:t>石镜如</w:t>
      </w:r>
    </w:p>
    <w:p>
      <w:r>
        <w:t>石镜如，男，汉族，1963年7月出生，甘肃庄浪人，1984年5月加入中国共产党，1982年7月参加工作。</w:t>
      </w:r>
    </w:p>
    <w:p>
      <w:r>
        <w:t>出生日期: 1963年7月</w:t>
      </w:r>
    </w:p>
    <w:p>
      <w:r>
        <w:t>民    族: 汉族</w:t>
      </w:r>
    </w:p>
    <w:p>
      <w:r>
        <w:t>国    籍: 中国</w:t>
      </w:r>
    </w:p>
    <w:p>
      <w:r>
        <w:t>中文名: 石镜如</w:t>
      </w:r>
    </w:p>
    <w:p>
      <w:r>
        <w:t>毕业院校: 甘肃教育学院中文系</w:t>
      </w:r>
    </w:p>
    <w:p>
      <w:r>
        <w:t>简历：</w:t>
      </w:r>
      <w:r>
        <w:t>现任兰州职业技术学院党委委员、书记。</w:t>
        <w:br/>
      </w:r>
      <w:r>
        <w:t>1980.07—1982.07 甘肃教育学院中文系汉语言文学专业学习</w:t>
        <w:br/>
        <w:br/>
        <w:br/>
        <w:br/>
        <w:br/>
        <w:t>石镜如</w:t>
        <w:br/>
        <w:br/>
        <w:br/>
      </w:r>
      <w:r>
        <w:t>1982.07—1985.05 甘肃省庄浪县委办公室干部</w:t>
        <w:br/>
      </w:r>
      <w:r>
        <w:t>1985.05—1988.05 甘肃省庄浪县委办公室副主任</w:t>
        <w:br/>
      </w:r>
      <w:r>
        <w:t>1988.05—1989.08 甘肃省庄浪县委组织部副部长 ．</w:t>
        <w:br/>
      </w:r>
      <w:r>
        <w:t>1989.08—1991.11 平凉地委秘书处正科级干部</w:t>
        <w:br/>
      </w:r>
      <w:r>
        <w:t>1991.11—1992.1l 兰州市安宁区委办公室正科级干部</w:t>
        <w:br/>
      </w:r>
      <w:r>
        <w:t>1992.11—1995.01 兰州市安宁区委办公室副主任</w:t>
        <w:br/>
      </w:r>
      <w:r>
        <w:t>1995.01—1997.12 兰州市安宁区委办公室主任兼保密局局长、机要室主任（兼）</w:t>
        <w:br/>
      </w:r>
      <w:r>
        <w:t>(1993.09—1997.07兰州大学中文专业学习)</w:t>
        <w:br/>
      </w:r>
      <w:r>
        <w:t>1997.12—2002.10 兰州市安宁区委常委、组织部部长(其间：1998.09—2001.07甘肃省委党校哲学专业研究生班学习)</w:t>
        <w:br/>
      </w:r>
      <w:r>
        <w:t>2002.10—2006.09 永登县委副书记</w:t>
        <w:br/>
      </w:r>
      <w:r>
        <w:t>2006.09—2007.04 兰州市委副秘书长兼兰州市委政策研究室主任</w:t>
        <w:br/>
      </w:r>
      <w:r>
        <w:t>2007.04—2010.01 兰州市农牧局局长、党组书记</w:t>
        <w:br/>
      </w:r>
      <w:r>
        <w:t>2010.01—2011.06 兰州市农业委员会主任、党组副书记</w:t>
        <w:br/>
      </w:r>
      <w:r>
        <w:t xml:space="preserve">2011.06— 兰州市七里河区委书记[1] </w:t>
        <w:br/>
        <w:br/>
      </w:r>
      <w:r>
        <w:t xml:space="preserve">2016年1月，拟任兰州职业技术学院党委书记。[2] </w:t>
        <w:br/>
        <w:br/>
      </w:r>
      <w:r>
        <w:t xml:space="preserve">2016年3月，经省委常委会讨论决定，任命石镜如同志为兰州职业技术学院党委委员、书记。[3] </w:t>
        <w:br/>
        <w:br/>
      </w:r>
    </w:p>
    <w:p>
      <w:pPr>
        <w:pStyle w:val="Heading3"/>
      </w:pPr>
      <w:r>
        <w:t>福建  龙岩漳平市</w:t>
      </w:r>
    </w:p>
    <w:p>
      <w:r>
        <w:rPr>
          <w:i/>
        </w:rPr>
        <w:t>邓菊芳</w:t>
      </w:r>
    </w:p>
    <w:p>
      <w:r>
        <w:t>邓菊芳，女，汉族，福建连城人，1965年5月出生，1993年3月加入中国共产党，1985年7月参加工作，中央党校研究生学历。</w:t>
      </w:r>
    </w:p>
    <w:p>
      <w:r>
        <w:t>出生日期: 1965年5月</w:t>
      </w:r>
    </w:p>
    <w:p>
      <w:r>
        <w:t>信    仰: 共产主义</w:t>
      </w:r>
    </w:p>
    <w:p>
      <w:r>
        <w:t>中文名: 邓菊芳</w:t>
      </w:r>
    </w:p>
    <w:p>
      <w:r>
        <w:t>出生地: 福建连城</w:t>
      </w:r>
    </w:p>
    <w:p>
      <w:r>
        <w:t>国    籍: 中国</w:t>
      </w:r>
    </w:p>
    <w:p>
      <w:r>
        <w:t>职    业: 公务员</w:t>
      </w:r>
    </w:p>
    <w:p>
      <w:r>
        <w:t>毕业院校: 中央党校</w:t>
      </w:r>
    </w:p>
    <w:p>
      <w:r>
        <w:t>民    族: 汉族</w:t>
      </w:r>
    </w:p>
    <w:p>
      <w:r>
        <w:t>简历：</w:t>
      </w:r>
      <w:r>
        <w:t xml:space="preserve">现任中共福建省龙岩市委常委、统战部部长、市总工会主席。[1] </w:t>
        <w:br/>
        <w:br/>
      </w:r>
      <w:r>
        <w:t>1992.09——1996.06，福建省连城县委政研室副主任、县政府办公室副主任；</w:t>
        <w:br/>
      </w:r>
      <w:r>
        <w:t>1996.06——1999.03，福建省连城县李屋乡党委书记兼人大主席；</w:t>
        <w:br/>
      </w:r>
      <w:r>
        <w:t>1999.03——2002.04，福建省连城县计划局局长兼计划系统党委书记；</w:t>
        <w:br/>
      </w:r>
      <w:r>
        <w:t>2002.04——2006.04，福建省龙岩市妇联副主席；</w:t>
        <w:br/>
      </w:r>
      <w:r>
        <w:t>2006.04——2011.06，福建省龙岩市妇联主席；</w:t>
        <w:br/>
      </w:r>
      <w:r>
        <w:t>2011.06——2012.08，中共福建省漳平市委委员、常委、书记；</w:t>
        <w:br/>
      </w:r>
      <w:r>
        <w:t xml:space="preserve">2012.08——2015.04，中共福建省上杭县委委员、常委、书记；[2] </w:t>
        <w:br/>
        <w:br/>
      </w:r>
      <w:r>
        <w:t xml:space="preserve">2015.04——2015.05，中共福建省龙岩市委常委、统战部部长、上杭县委书记；[3] </w:t>
        <w:br/>
        <w:br/>
      </w:r>
      <w:r>
        <w:t xml:space="preserve">2015.05——2015.07，中共福建省龙岩市委常委、统战部部长、市总工会主席、上杭县委书记；[1] </w:t>
        <w:br/>
        <w:br/>
      </w:r>
      <w:r>
        <w:t xml:space="preserve">2015.07——至今，中共福建省龙岩市委常委、统战部部长、市总工会主席。[1] </w:t>
        <w:br/>
        <w:br/>
      </w:r>
      <w:r>
        <w:t xml:space="preserve">2015年7月7日，上杭县召开党员干部大会，会议宣布上杭县党政主要领导职务的任免。根据省委、市委决定，邓菊芳同志不再任中共上杭县委书记、常委、委员。[4] </w:t>
        <w:br/>
        <w:br/>
      </w:r>
      <w:r>
        <w:t xml:space="preserve">2016年9月，邓菊芳当选龙岩市第五届委员会常务委员会委员。[5] </w:t>
        <w:br/>
        <w:br/>
      </w:r>
    </w:p>
    <w:p>
      <w:pPr>
        <w:pStyle w:val="Heading3"/>
      </w:pPr>
      <w:r>
        <w:t>山西  沂州保德县</w:t>
      </w:r>
    </w:p>
    <w:p>
      <w:r>
        <w:rPr>
          <w:i/>
        </w:rPr>
        <w:t>王继明</w:t>
      </w:r>
    </w:p>
    <w:p>
      <w:r>
        <w:t>王继明，男，汉族，1961年11月生，山西省宁武县人，大学学历，农业推广硕士。1983年6月加入中国共产党，1983年8月参加工作。</w:t>
      </w:r>
    </w:p>
    <w:p>
      <w:r>
        <w:t>出生日期: 1961年11月</w:t>
      </w:r>
    </w:p>
    <w:p>
      <w:r>
        <w:t>民    族: 汉族</w:t>
      </w:r>
    </w:p>
    <w:p>
      <w:r>
        <w:t>中文名: 王继明</w:t>
      </w:r>
    </w:p>
    <w:p>
      <w:r>
        <w:t>出生地: 山西省宁武县</w:t>
      </w:r>
    </w:p>
    <w:p>
      <w:r>
        <w:t>简历：</w:t>
      </w:r>
      <w:r>
        <w:t>现任山西省忻州市人大常委会副主任、党组成员，五台县委书记。</w:t>
        <w:br/>
      </w:r>
      <w:r>
        <w:t>1983年08月——1989年08月，任忻州地区纪检委干事；</w:t>
        <w:br/>
      </w:r>
      <w:r>
        <w:t>1989年08月——1991年10月，任忻州地区纪检委办公室副主任；</w:t>
        <w:br/>
      </w:r>
      <w:r>
        <w:t>1991年10月——1997年06月，任忻州地区纪检委调研室主任；</w:t>
        <w:br/>
      </w:r>
      <w:r>
        <w:t>1997年06月——2001年02月，任繁峙县委常委、纪委书记；</w:t>
        <w:br/>
      </w:r>
      <w:r>
        <w:t>2001年02月——2004年07月，任偏关县委副书记、县长（1999年3月至2001年3月，在山西大学研究生课程进修班科学技术哲学专业学习）；</w:t>
        <w:br/>
      </w:r>
      <w:r>
        <w:t>2004年07月——2006年06月，任保德县委副书记、县长（其间：2005年6月，毕业于山西农业大学农业推广专业，获农业推广硕士学位）；</w:t>
        <w:br/>
      </w:r>
      <w:r>
        <w:t>2006年06月——2011年04月，任保德县委书记；</w:t>
        <w:br/>
      </w:r>
      <w:r>
        <w:t>2011年04月——2016年05月，任五台县委书记，五台山风景名胜区党委书记；</w:t>
        <w:br/>
      </w:r>
      <w:r>
        <w:t>2016年05月——2016年10月，任五台县委书记;</w:t>
        <w:br/>
      </w:r>
      <w:r>
        <w:t xml:space="preserve">2016年10月——，任忻州市人大常委会副主任、党组成员，五台县委书记。[1-2] </w:t>
        <w:br/>
        <w:br/>
      </w:r>
      <w:r>
        <w:t>中共山西省第十次党代会代表、山西省第十二届人大代表。</w:t>
        <w:br/>
      </w:r>
      <w:r>
        <w:t xml:space="preserve">2016年10月17日，忻州市第四届人民代表大会第一次会议举行，王继明当选为忻州市第四届人大常委会副主任。[2] </w:t>
        <w:br/>
        <w:br/>
      </w:r>
    </w:p>
    <w:p>
      <w:pPr>
        <w:pStyle w:val="Heading3"/>
      </w:pPr>
      <w:r>
        <w:t>湖南  衡阳祁东县</w:t>
      </w:r>
    </w:p>
    <w:p>
      <w:r>
        <w:rPr>
          <w:i/>
        </w:rPr>
        <w:t>戴廷用</w:t>
      </w:r>
    </w:p>
    <w:p>
      <w:r>
        <w:t>戴廷用，男，汉族，湖南祁阳县人，1953年1月生，湖南广播电视大学毕业，中共党员。</w:t>
      </w:r>
    </w:p>
    <w:p>
      <w:r>
        <w:t>性    别: 男</w:t>
      </w:r>
    </w:p>
    <w:p>
      <w:r>
        <w:t>民    族: 汉族</w:t>
      </w:r>
    </w:p>
    <w:p>
      <w:r>
        <w:t>国    籍: 中国</w:t>
      </w:r>
    </w:p>
    <w:p>
      <w:r>
        <w:t>中文名: 戴廷用</w:t>
      </w:r>
    </w:p>
    <w:p>
      <w:r>
        <w:t>简历：</w:t>
      </w:r>
      <w:r>
        <w:t>衡阳市公安局原党委书记</w:t>
        <w:br/>
      </w:r>
      <w:r>
        <w:t>1974年12月至1978年10月，任祁阳县农村工作团工作组副组长；</w:t>
        <w:br/>
      </w:r>
      <w:r>
        <w:t>1978年10月至1995年2月，先后任衡阳地委组织部干事，衡阳市委组织部副科长，正科级组织员、副科长，科长，副处级组织员、组织科科长；</w:t>
        <w:br/>
      </w:r>
      <w:r>
        <w:t>1995年2月至1997年8月，任祁东县委副书记；</w:t>
        <w:br/>
      </w:r>
      <w:r>
        <w:t>1997年8至1997年11月，任祁东县委副书记、代县长；</w:t>
        <w:br/>
      </w:r>
      <w:r>
        <w:t>1997年11月至2000年12月，任祁东县委副书记、县长；</w:t>
        <w:br/>
      </w:r>
      <w:r>
        <w:t>2000年12月至2002年9月，任祁东县委书记；</w:t>
        <w:br/>
      </w:r>
      <w:r>
        <w:t>2002年9月至2009年5月，任衡阳市公安局党委书记；</w:t>
        <w:br/>
      </w:r>
      <w:r>
        <w:t>2009年5月起，任衡阳市公安局调研员。</w:t>
        <w:br/>
      </w:r>
    </w:p>
    <w:p>
      <w:pPr>
        <w:pStyle w:val="Heading3"/>
      </w:pPr>
      <w:r>
        <w:t>山东  淄博张店区</w:t>
      </w:r>
    </w:p>
    <w:p>
      <w:r>
        <w:rPr>
          <w:i/>
        </w:rPr>
        <w:t>王咏</w:t>
      </w:r>
    </w:p>
    <w:p>
      <w:r>
        <w:t>王咏，男，山东淄博人，山东省委党校大学学历，1980年7月参加工作，中共党员。曾任淄博市张店区委书记、区人大常委会主任。</w:t>
      </w:r>
    </w:p>
    <w:p>
      <w:r>
        <w:t xml:space="preserve">出生日期: 1962年4月 </w:t>
      </w:r>
    </w:p>
    <w:p>
      <w:r>
        <w:t>工作时间: 1980年7月</w:t>
      </w:r>
    </w:p>
    <w:p>
      <w:r>
        <w:t>中文名: 王咏</w:t>
      </w:r>
    </w:p>
    <w:p>
      <w:r>
        <w:t>出生地: 山东淄博</w:t>
      </w:r>
    </w:p>
    <w:p>
      <w:r>
        <w:t>国    籍: 中国</w:t>
      </w:r>
    </w:p>
    <w:p>
      <w:r>
        <w:t>毕业院校: 山东省委党校</w:t>
      </w:r>
    </w:p>
    <w:p>
      <w:r>
        <w:t>民    族: 汉族</w:t>
      </w:r>
    </w:p>
    <w:p>
      <w:r>
        <w:t>逝世日期: 2015年4月1日</w:t>
      </w:r>
    </w:p>
    <w:p>
      <w:r>
        <w:t>简历：</w:t>
      </w:r>
      <w:r>
        <w:t>参加工作后，在中共淄博市委组织部工作，历任科员、副处长、企事业干部管理处处长等职务；</w:t>
        <w:br/>
      </w:r>
      <w:r>
        <w:t>2003年01月——2007年01月，担任中共淄博市张店区委副书记、中共西藏昂仁县委书记（援藏）；</w:t>
        <w:br/>
      </w:r>
      <w:r>
        <w:t>2007年01月——2010年12月，担任中共张店区委副书记、区长；</w:t>
        <w:br/>
      </w:r>
      <w:r>
        <w:t>2010年12月——2015年04月，担任中共淄博市张店区区委书记、区人大常委会主任。</w:t>
        <w:br/>
      </w:r>
      <w:r>
        <w:t xml:space="preserve">2015年4月1日，中共张店区委书记、区人大常委会主任王咏同志，在学习培训期间，因突发心脏病抢救无效逝世，终年53岁。[1] </w:t>
        <w:br/>
        <w:br/>
      </w:r>
    </w:p>
    <w:p>
      <w:pPr>
        <w:pStyle w:val="Heading3"/>
      </w:pPr>
      <w:r>
        <w:t>江西  抚州广昌县</w:t>
      </w:r>
    </w:p>
    <w:p>
      <w:r>
        <w:rPr>
          <w:i/>
        </w:rPr>
        <w:t>江晓斌</w:t>
      </w:r>
    </w:p>
    <w:p>
      <w:r>
        <w:t>江晓斌，男，汉族江右民系，1966年10月出生，江西临川人，1987年6月加入中国共产党，研究生学历。1986年7月毕业于抚州师范专科学校。</w:t>
      </w:r>
    </w:p>
    <w:p>
      <w:r>
        <w:t>出生日期: 1966年10月</w:t>
      </w:r>
    </w:p>
    <w:p>
      <w:r>
        <w:t>民    系: None</w:t>
      </w:r>
    </w:p>
    <w:p>
      <w:r>
        <w:t>中文名: 江晓斌</w:t>
      </w:r>
    </w:p>
    <w:p>
      <w:r>
        <w:t>出生地: 江西临川</w:t>
      </w:r>
    </w:p>
    <w:p>
      <w:r>
        <w:t>国    籍: 中国</w:t>
      </w:r>
    </w:p>
    <w:p>
      <w:r>
        <w:t>职    业: 江西省南昌市委常委、市委秘书长</w:t>
      </w:r>
    </w:p>
    <w:p>
      <w:r>
        <w:t>毕业院校: 抚州师范专科学校</w:t>
      </w:r>
    </w:p>
    <w:p>
      <w:r>
        <w:t>民    族: 汉族</w:t>
      </w:r>
    </w:p>
    <w:p>
      <w:r>
        <w:t>简历：</w:t>
      </w:r>
      <w:r>
        <w:t>现任江西省南昌市委常委、市委秘书长。</w:t>
        <w:br/>
      </w:r>
      <w:r>
        <w:t>1983.09——1986.07 抚州师专生物系学习</w:t>
        <w:br/>
      </w:r>
      <w:r>
        <w:t>1986.07——1991.04 抚州师专组织部、人事处干部</w:t>
        <w:br/>
      </w:r>
      <w:r>
        <w:t>1991.04——1991.08 抚州地委宣传部干部（1988.09——1991.07江西师范大学教育系学习）</w:t>
        <w:br/>
      </w:r>
      <w:r>
        <w:t>1991.08——1993.09 抚州地委宣传部副科级宣传员</w:t>
        <w:br/>
      </w:r>
      <w:r>
        <w:t>1993.09——1993.11 抚州地委宣传部干部科副科长（主持工作）</w:t>
        <w:br/>
      </w:r>
      <w:r>
        <w:t>1993.11——1995.01 抚州地委组织部副科级组织员</w:t>
        <w:br/>
      </w:r>
      <w:r>
        <w:t>1995.01——1998.06 抚州地委组织部调研科副科长、正科级组织员</w:t>
        <w:br/>
      </w:r>
      <w:r>
        <w:t>1998.06——1999.01 抚州地委组织部调研科科长（1998.02－1998.11借调中组部研究室工作）</w:t>
        <w:br/>
      </w:r>
      <w:r>
        <w:t>1999.01——2001.02 抚州地委办公室副主任（其间：1999.11－2001.02借调中组部考试中心工作）</w:t>
        <w:br/>
      </w:r>
      <w:r>
        <w:t>2001.02——2004.10 抚州市团委书记、党组书记（其间：2001.09－2002.02江西省委党校中青班学习；2001.09－2003.07江西省委党校经济管理专业学习）</w:t>
        <w:br/>
      </w:r>
      <w:r>
        <w:t>2004.10——2008.06 崇仁县委副书记、县政府县长</w:t>
        <w:br/>
      </w:r>
      <w:r>
        <w:t>2008.06——2010.11 广昌县委书记</w:t>
        <w:br/>
      </w:r>
      <w:r>
        <w:t>2010.11——2010.12 江西省民政厅党组成员</w:t>
        <w:br/>
      </w:r>
      <w:r>
        <w:t>2010.12——2012.12 江西省民政厅副厅长、党组成员</w:t>
        <w:br/>
      </w:r>
      <w:r>
        <w:t xml:space="preserve">2012.12—— 南昌市委常委、秘书长[1] </w:t>
        <w:br/>
        <w:br/>
      </w:r>
      <w:r>
        <w:t xml:space="preserve">2016年9月30日上午，中共南昌市委第十一届一次全体会议召开，当选为新一届市委常委。[2] </w:t>
        <w:br/>
        <w:br/>
      </w:r>
    </w:p>
    <w:p>
      <w:pPr>
        <w:pStyle w:val="Heading3"/>
      </w:pPr>
      <w:r>
        <w:t>山东  东营河口区</w:t>
      </w:r>
    </w:p>
    <w:p>
      <w:r>
        <w:rPr>
          <w:i/>
        </w:rPr>
        <w:t>赵豪志</w:t>
      </w:r>
    </w:p>
    <w:p>
      <w:r>
        <w:t>赵豪志，男，汉族，1965年5月生，山东东明人，大学学历，公共管理硕士学位，1987年7月参加工作，1993年1月加入中国共产党。</w:t>
      </w:r>
    </w:p>
    <w:p>
      <w:r>
        <w:t>出生日期: 1965年5月</w:t>
      </w:r>
    </w:p>
    <w:p>
      <w:r>
        <w:t>入党时间: 1993年1月</w:t>
      </w:r>
    </w:p>
    <w:p>
      <w:r>
        <w:t>参加工作: 1987年7月</w:t>
      </w:r>
    </w:p>
    <w:p>
      <w:r>
        <w:t>中文名: 赵豪志</w:t>
      </w:r>
    </w:p>
    <w:p>
      <w:r>
        <w:t>出生地: 山东东明</w:t>
      </w:r>
    </w:p>
    <w:p>
      <w:r>
        <w:t>国    籍: 中国</w:t>
      </w:r>
    </w:p>
    <w:p>
      <w:r>
        <w:t>民    族: 汉族</w:t>
      </w:r>
    </w:p>
    <w:p>
      <w:r>
        <w:t>简历：</w:t>
      </w:r>
      <w:r>
        <w:t>现任东营市委副书记，市人民政府市长、党组书记。</w:t>
        <w:br/>
      </w:r>
      <w:r>
        <w:t>1983年09月至1987年07月山东工业大学第一机械工程系机械制造工艺及设备专业学生；</w:t>
        <w:br/>
      </w:r>
      <w:r>
        <w:t>1987年07月至1988年09月任山东机械学校机械厂技术员；</w:t>
        <w:br/>
      </w:r>
      <w:r>
        <w:t>1988年09月至1990年10月任山东机械学校助理讲师；</w:t>
        <w:br/>
      </w:r>
      <w:r>
        <w:t>1990年10月至1991年06月任山东省政府经济协作办公室科员；</w:t>
        <w:br/>
      </w:r>
      <w:r>
        <w:t>1991年06月至1993年06月任山东省政府经济协作办公室副主任科员；</w:t>
        <w:br/>
      </w:r>
      <w:r>
        <w:t>1993年06月至1994年06月任山东省政府经济协作办公室主任科员；</w:t>
        <w:br/>
      </w:r>
      <w:r>
        <w:t>1994年06月至2000年06月任山东省经贸委技改处主任科员；</w:t>
        <w:br/>
      </w:r>
      <w:r>
        <w:t>2000年06月至2000年10月任广饶县副县长（挂职），山东省经贸委技改处主任科员；</w:t>
        <w:br/>
      </w:r>
      <w:r>
        <w:t>2000年10月至2001年04月任广饶县副县长（挂职），山东省经贸委投资规划处副处长；</w:t>
        <w:br/>
      </w:r>
      <w:r>
        <w:t>2001年04月至2002年12月任广饶县委副书记、副县长（挂职），山东省经贸委投资规划处副处长；</w:t>
        <w:br/>
      </w:r>
      <w:r>
        <w:t>2002年12月至2003年01月任东营市河口区委副书记、副区长、代区长；</w:t>
        <w:br/>
      </w:r>
      <w:r>
        <w:t>2003年01月至2006年01月任东营市河口区委副书记、区长；</w:t>
        <w:br/>
      </w:r>
      <w:r>
        <w:t>2006年01月至2006年03月任东营市河口区委书记；</w:t>
        <w:br/>
      </w:r>
      <w:r>
        <w:t>2006年03月至2006年12月任东营市河口区委书记、党校校长；</w:t>
        <w:br/>
      </w:r>
      <w:r>
        <w:t>2006年12月至2007年01月任广饶县委书记、县委党校校长；</w:t>
        <w:br/>
      </w:r>
      <w:r>
        <w:t>2007年01月至2007年03月任广饶县委书记、县人大常委会主任、县委党校校长；</w:t>
        <w:br/>
      </w:r>
      <w:r>
        <w:t>2007年03月至2007年12月任东营市委常委兼广饶县委书记、县人大常委会主任、县委党校校长；</w:t>
        <w:br/>
      </w:r>
      <w:r>
        <w:t>2007年12月至2011年11月任东营市委常委兼广饶县委书记、县委党校校长；</w:t>
        <w:br/>
      </w:r>
      <w:r>
        <w:t>2011年11月至2011年12月任东营市委常委；</w:t>
        <w:br/>
      </w:r>
      <w:r>
        <w:t>2011年12月至2012年03月任东营市委常委，市人民政府党组副书记；</w:t>
        <w:br/>
      </w:r>
      <w:r>
        <w:t xml:space="preserve">2012年03月至2014年01月任东营市委常委，市人民政府副市长、党组副书记；[1] </w:t>
        <w:br/>
        <w:br/>
      </w:r>
      <w:r>
        <w:t>2014年01月至2014年02月任东营市委副书记，市人民政府副市长、党组副书记；</w:t>
        <w:br/>
      </w:r>
      <w:r>
        <w:t>2014年02月至2015年01月任东营市委副书记。</w:t>
        <w:br/>
      </w:r>
      <w:r>
        <w:t xml:space="preserve">2015年01月至2015年03月任东营市委副书记，市人民政府副市长、代市长、党组书记。[2] </w:t>
        <w:br/>
        <w:br/>
      </w:r>
      <w:r>
        <w:t>2015年03月任东营市委副书记，市人民政府市长、党组书记。</w:t>
        <w:br/>
      </w:r>
      <w:r>
        <w:t xml:space="preserve">2014年02月13日，东营市七届人大常委会第17次会议召开。会议接受赵豪志辞去东营市人民政府副市长职务的请求。[3] </w:t>
        <w:br/>
        <w:br/>
      </w:r>
      <w:r>
        <w:t xml:space="preserve">2015年01月22日，东营市领导干部会议召开，宣布山东省委关于东营市委、市政府主要负责同志职务调整的决定：提名赵豪志同志为东营市人民政府市长候选人。[4] </w:t>
        <w:br/>
        <w:br/>
      </w:r>
      <w:r>
        <w:t xml:space="preserve">2015年01月23日，东营市七届人大常委会第25次会议召开，会议决定任命赵豪志为东营市人民政府副市长、代理市长。[5] </w:t>
        <w:br/>
        <w:br/>
      </w:r>
      <w:r>
        <w:t xml:space="preserve">2015年03月20日，东营市第七届人民代表大会第四次会议闭幕。赵豪志当选东营市人民政府市长。[6] </w:t>
        <w:br/>
        <w:br/>
      </w:r>
    </w:p>
    <w:p>
      <w:pPr>
        <w:pStyle w:val="Heading3"/>
      </w:pPr>
      <w:r>
        <w:t>河北  邯郸复兴区</w:t>
      </w:r>
    </w:p>
    <w:p>
      <w:r>
        <w:rPr>
          <w:i/>
        </w:rPr>
        <w:t>武金良</w:t>
      </w:r>
    </w:p>
    <w:p>
      <w:r>
        <w:t>武金良，男，汉族，1963年9月出生，河北省邯郸市人，农学学士学位，中央党校研究生院在职研究生班法学理论专业毕业，中央党校研究生学历，1985年5月加入中国共产党，1986年8月参加工作。现担任邯郸市政府副市长、党组成员。</w:t>
      </w:r>
    </w:p>
    <w:p>
      <w:r>
        <w:t>出生日期: 1963年9月</w:t>
      </w:r>
    </w:p>
    <w:p>
      <w:r>
        <w:t>中文名: 武金良</w:t>
      </w:r>
    </w:p>
    <w:p>
      <w:r>
        <w:t>出生地: 河北省邯郸市</w:t>
      </w:r>
    </w:p>
    <w:p>
      <w:r>
        <w:t>国    籍: 中国</w:t>
      </w:r>
    </w:p>
    <w:p>
      <w:r>
        <w:t>职    业: 官员</w:t>
      </w:r>
    </w:p>
    <w:p>
      <w:r>
        <w:t>毕业院校: 河北农大邯郸分校</w:t>
      </w:r>
    </w:p>
    <w:p>
      <w:r>
        <w:t>民    族: 汉族</w:t>
      </w:r>
    </w:p>
    <w:p>
      <w:r>
        <w:t>简历：</w:t>
      </w:r>
      <w:r>
        <w:t>1982.09—1986.08 河北农大邯郸分校农学系农学专业学习</w:t>
        <w:br/>
      </w:r>
      <w:r>
        <w:t>1986.08—1988.11 邯郸地区农业局技术站干事</w:t>
        <w:br/>
      </w:r>
      <w:r>
        <w:t>1988.11—1990.12 邯郸地区农业局生产科科员</w:t>
        <w:br/>
        <w:br/>
        <w:br/>
        <w:br/>
        <w:t>1990.12—1992.02 邯郸地区行署办公室科员</w:t>
        <w:br/>
      </w:r>
      <w:r>
        <w:t>1992.02—1993.05 邯郸地区行署办公室秘书（副科）</w:t>
        <w:br/>
      </w:r>
      <w:r>
        <w:t>1993.05—1993.09 邯郸地区行署办公室秘书（正科）</w:t>
        <w:br/>
      </w:r>
      <w:r>
        <w:t>1993.09—1996.01 邯郸市人大常委会办公厅秘书处副处长（正科）</w:t>
        <w:br/>
      </w:r>
      <w:r>
        <w:t>1996.01—1996.11 魏县副县长</w:t>
        <w:br/>
      </w:r>
      <w:r>
        <w:t>1996.11—2001.08 魏县副县长兼农工委第一副书记、农委主任、农工委书记（其间：1998.12—2000.12南开大学经济学院研究生班政治经济学专业学习）</w:t>
        <w:br/>
      </w:r>
      <w:r>
        <w:t>2001.08—2002.08 魏县县委常委、常务副县长兼县农委主任、县天仙果品蔬菜批发市场管委会主任</w:t>
        <w:br/>
      </w:r>
      <w:r>
        <w:t>2002.08—2003.04 魏县县委常委、常务副县长</w:t>
        <w:br/>
      </w:r>
      <w:r>
        <w:t>2003.04—2003.08 大名县委副书记，副县长、代县长</w:t>
        <w:br/>
      </w:r>
      <w:r>
        <w:t>2003.08—2008.05 大名县委副书记、县长</w:t>
        <w:br/>
      </w:r>
      <w:r>
        <w:t>2008.05—2011.08 馆陶县委书记（2005.09—2008.07中央党校研究生院在职研究生班法学理论专业学习）</w:t>
        <w:br/>
      </w:r>
      <w:r>
        <w:t>2011.08—2013.04 邯郸市复兴区委书记</w:t>
        <w:br/>
      </w:r>
      <w:r>
        <w:t>2013.04— 邯郸市政府副市长、党组成员。</w:t>
        <w:br/>
      </w:r>
      <w:r>
        <w:t>负责城乡规划、建设、城市管理和综合执法、人防、房地产开发、建筑施工、政法、信访等方面工作。分管市建设局、市城乡规划局、市市政公用事业管理局、市城市管理和综合行政执法局、市人民防空办公室、市住房保障和房产管理局、市公安局、市国家安全局、市司法局、市信访局、市住房公积金管理中心、市经济适用住房发展中心、市建筑业管理办公室，市建工集团公司、市城市建设投资开发公司。负责与市人民检察院、市中级人民法院、武警和市民建、市民进的工作联系。 联系邯郸监狱、河北司法警官职业学院、北京铁路局邯郸火车站。</w:t>
        <w:br/>
      </w:r>
    </w:p>
    <w:p>
      <w:pPr>
        <w:pStyle w:val="Heading3"/>
      </w:pPr>
      <w:r>
        <w:t>河北  唐山市迁安市</w:t>
      </w:r>
    </w:p>
    <w:p>
      <w:r>
        <w:rPr>
          <w:i/>
        </w:rPr>
        <w:t>范绍慧</w:t>
      </w:r>
    </w:p>
    <w:p>
      <w:r>
        <w:t>范绍慧，男，汉族，1952年3月出生，河北滦南人，大学普通班学历，1973年2月入党，1971年12月参加工作。2010年始任唐山市第十三届人大常委会副主任。</w:t>
      </w:r>
    </w:p>
    <w:p>
      <w:r>
        <w:t>出生日期: 1952年3月</w:t>
      </w:r>
    </w:p>
    <w:p>
      <w:r>
        <w:t>信    仰: 共产主义</w:t>
      </w:r>
    </w:p>
    <w:p>
      <w:r>
        <w:t>中文名: 范绍慧</w:t>
      </w:r>
    </w:p>
    <w:p>
      <w:r>
        <w:t>出生地: 河北滦南</w:t>
      </w:r>
    </w:p>
    <w:p>
      <w:r>
        <w:t>国    籍: 中国</w:t>
      </w:r>
    </w:p>
    <w:p>
      <w:r>
        <w:t>职    业: 政府官员</w:t>
      </w:r>
    </w:p>
    <w:p>
      <w:r>
        <w:t>毕业院校: 河北大学</w:t>
      </w:r>
    </w:p>
    <w:p>
      <w:r>
        <w:t>民    族: 汉族</w:t>
      </w:r>
    </w:p>
    <w:p>
      <w:r>
        <w:t>简历：</w:t>
      </w:r>
      <w:r>
        <w:t>2014年1月3日，中央纪委监察部官方网站发布消息，河北省纪委对唐山市人大常委会原副主任范绍慧涉嫌严重违纪违法问题进行了立案调查。目前，范绍慧已被移送司法机关处理。</w:t>
        <w:br/>
      </w:r>
      <w:r>
        <w:t>范绍慧因受贿2900余万元，被廊坊市中级法院一审判处无期徒刑，范绍慧未提起上诉。</w:t>
        <w:br/>
      </w:r>
      <w:r>
        <w:t>1971.12—1973.08 滦南县司各庄机械厂工作</w:t>
        <w:br/>
      </w:r>
      <w:r>
        <w:t>1973.08—1974.09 滦南县司各庄工委办公室秘书</w:t>
        <w:br/>
      </w:r>
      <w:r>
        <w:t>1974.09—1977.09 河北大学中文系中文专业学习</w:t>
        <w:br/>
      </w:r>
      <w:r>
        <w:t>1977.09—1979.09 滦南县倴城公社宣传干事</w:t>
        <w:br/>
      </w:r>
      <w:r>
        <w:t>1979.09—1984.03 滦南县畜牧局干事、人秘股副股长</w:t>
        <w:br/>
      </w:r>
      <w:r>
        <w:t>1984.03—1984.06 滦南县委老干部局秘书股股长</w:t>
        <w:br/>
      </w:r>
      <w:r>
        <w:t>1984.06—1986.12 滦南县委老干部局副局长</w:t>
        <w:br/>
      </w:r>
      <w:r>
        <w:t>1986.12—1987.12 滦南县委组织部副部长</w:t>
        <w:br/>
      </w:r>
      <w:r>
        <w:t>1987.12—1991.08 滦南县委组织部副部长兼组织员办公室主任（正科）</w:t>
        <w:br/>
      </w:r>
      <w:r>
        <w:t>1991.08—1993.02 滦南县倴城镇党委书记</w:t>
        <w:br/>
      </w:r>
      <w:r>
        <w:t>1993.02—1994.11 滦南县倴城镇党委书记、镇长</w:t>
        <w:br/>
      </w:r>
      <w:r>
        <w:t>1994.11—1996.02 滦南县委常委、常务副县长</w:t>
        <w:br/>
      </w:r>
      <w:r>
        <w:t>1996.02—1996.09 中共乐亭县委副书记、常务副县长</w:t>
        <w:br/>
      </w:r>
      <w:r>
        <w:t>1996.09—1997.01 中共乐亭县委副书记、代县长</w:t>
        <w:br/>
      </w:r>
      <w:r>
        <w:t>1997.01—1998.01 中共乐亭县委副书记、县长</w:t>
        <w:br/>
      </w:r>
      <w:r>
        <w:t>1998.01—2007.03 中共乐亭县委书记（1997.03—1998.06 中国农业大学研究生课程进修班管理科学与工程专业学习）</w:t>
        <w:br/>
      </w:r>
      <w:r>
        <w:t>2007.03—2010.01 中共迁安市委书记（副地厅级）</w:t>
        <w:br/>
      </w:r>
      <w:r>
        <w:t>2010.01—2010.02 唐山市人大常委会党组成员、中共迁安市委书记（副地厅级）</w:t>
        <w:br/>
      </w:r>
      <w:r>
        <w:t>2010.02—2010.4 唐山市第十三届人大常委会副主任、中共迁安市委书记</w:t>
        <w:br/>
      </w:r>
      <w:r>
        <w:t xml:space="preserve">2010年4月，唐山市人大常委会副主任。[1] </w:t>
        <w:br/>
        <w:br/>
      </w:r>
      <w:r>
        <w:t xml:space="preserve">河北省纪委对唐山市人大常委会原副主任范绍慧涉嫌严重违纪违法问题进行了立案调查。2014年1月3日，范绍慧已被移送司法机关处理。[2] </w:t>
        <w:br/>
        <w:br/>
      </w:r>
    </w:p>
    <w:p>
      <w:pPr>
        <w:pStyle w:val="Heading3"/>
      </w:pPr>
      <w:r>
        <w:t>四川  甘孜得荣县</w:t>
      </w:r>
    </w:p>
    <w:p>
      <w:r>
        <w:rPr>
          <w:i/>
        </w:rPr>
        <w:t>舒大春</w:t>
      </w:r>
    </w:p>
    <w:p>
      <w:r>
        <w:t>舒大春，男，藏族，1963年11月生，四川省康定县人，1981年8月工作，1985年1月入党，四川大学省工商管理学院工商管理专业研究生学历。现任甘孜州人民政府副州长。</w:t>
      </w:r>
    </w:p>
    <w:p>
      <w:r>
        <w:t>出生日期: 1963年11月</w:t>
      </w:r>
    </w:p>
    <w:p>
      <w:r>
        <w:t>中文名: 舒大春</w:t>
      </w:r>
    </w:p>
    <w:p>
      <w:r>
        <w:t>出生地: None</w:t>
      </w:r>
    </w:p>
    <w:p>
      <w:r>
        <w:t>国    籍: 中国</w:t>
      </w:r>
    </w:p>
    <w:p>
      <w:r>
        <w:t>职    业: 公务员</w:t>
      </w:r>
    </w:p>
    <w:p>
      <w:r>
        <w:t>主要成就: 甘孜州人民政府副州长</w:t>
      </w:r>
    </w:p>
    <w:p>
      <w:r>
        <w:t>民    族: 藏族</w:t>
      </w:r>
    </w:p>
    <w:p>
      <w:r>
        <w:t>简历：</w:t>
      </w:r>
      <w:r>
        <w:t>1978.09——1981.08，甘孜州工业学校机械制造专业学习</w:t>
        <w:br/>
      </w:r>
      <w:r>
        <w:t>1981.08——1985.12，甘孜州交通局公路管理处技术员、临时团委副书记、保卫干事</w:t>
        <w:br/>
      </w:r>
      <w:r>
        <w:t>1985.12——1988.08，甘孜州交通局公路管理处保卫科副科长（其间：1986.09—1988.08武汉交通干部学院大专班学习）</w:t>
        <w:br/>
      </w:r>
      <w:r>
        <w:t>1988.08——1989.10，甘孜州交通局人事科副科长</w:t>
        <w:br/>
      </w:r>
      <w:r>
        <w:t>1989.10——1990.06，甘孜州委老干局副科级干部</w:t>
        <w:br/>
      </w:r>
      <w:r>
        <w:t>1990.06——1993.07，甘孜州委老干局安置科副科长</w:t>
        <w:br/>
      </w:r>
      <w:r>
        <w:t>1993.07——1995.12，甘孜州委老干局安置科科长</w:t>
        <w:br/>
      </w:r>
      <w:r>
        <w:t>1995.12——1998.03，甘孜州委老干局副局长</w:t>
        <w:br/>
      </w:r>
      <w:r>
        <w:t>1998.03——1999.06，甘孜州委组织部副县级组织员</w:t>
        <w:br/>
      </w:r>
      <w:r>
        <w:t>1999.06——2002.10，甘孜州委组织部副县级组织员、党政干部科长</w:t>
        <w:br/>
      </w:r>
      <w:r>
        <w:t>2002.10——2006.08，得荣县委副书记、县长（其间：2003.09—2005.08四川大学工商管理学院工商管理专业研究生班学习）</w:t>
        <w:br/>
      </w:r>
      <w:r>
        <w:t>2006.08——2006.12，得荣县委书记</w:t>
        <w:br/>
      </w:r>
      <w:r>
        <w:t>2006.12——2008.05，得荣县委书记、县人大主任</w:t>
        <w:br/>
      </w:r>
      <w:r>
        <w:t>2008.05——2010.08，雅江县委书记</w:t>
        <w:br/>
      </w:r>
      <w:r>
        <w:t>2010.08——2010.12，甘孜州政府党组成员、副州长，雅江县委书记</w:t>
        <w:br/>
      </w:r>
      <w:r>
        <w:t>2010.12——，甘孜州政府副州长</w:t>
        <w:br/>
      </w:r>
      <w:r>
        <w:t>负责科技、民政、农业、农村、扶贫、国防动员工作。</w:t>
        <w:br/>
      </w:r>
      <w:r>
        <w:t>分管州科技局、州民政局、州农业局、州林业局、州畜牧局、州水务局、州扶贫移民局、州老龄委。</w:t>
        <w:br/>
      </w:r>
      <w:r>
        <w:t xml:space="preserve">联系甘孜军分区、州委农办、州征兵办、州残联、州红十字会、州科协、州森警支队、州气象局。[1] </w:t>
        <w:br/>
        <w:br/>
      </w:r>
    </w:p>
    <w:p>
      <w:pPr>
        <w:pStyle w:val="Heading3"/>
      </w:pPr>
      <w:r>
        <w:t>云南  德宏瑞丽市</w:t>
      </w:r>
    </w:p>
    <w:p>
      <w:r>
        <w:rPr>
          <w:i/>
        </w:rPr>
        <w:t>李春华</w:t>
      </w:r>
    </w:p>
    <w:p>
      <w:r>
        <w:t>李春华，男，汉族，河南邓州人。先后就读于昆明陆军学院、解放军艺术学院。2002年从部队转业到中共云南省委宣传部工作。历任排长、团俱乐部主任、师机关文化干事、云南省委宣传部主任科员、云南省美术家协会副秘书长，现就职于云南省摄影家协会任秘书长。在部队时曾两次荣立三等功（其中战功一次），多次受嘉奖。中国摄影家协会理事、中国美术家协会会员、国家二级美术师。</w:t>
      </w:r>
    </w:p>
    <w:p>
      <w:r>
        <w:t>代表作品: 《英雄儿女》、《沧桑》、《奔月》、《屋脊之恋》等</w:t>
      </w:r>
    </w:p>
    <w:p>
      <w:r>
        <w:t>中文名: 李春华</w:t>
      </w:r>
    </w:p>
    <w:p>
      <w:r>
        <w:t>出生地: 河南邓州</w:t>
      </w:r>
    </w:p>
    <w:p>
      <w:r>
        <w:t>国    籍: 中国</w:t>
      </w:r>
    </w:p>
    <w:p>
      <w:r>
        <w:t>职    业: 画家</w:t>
      </w:r>
    </w:p>
    <w:p>
      <w:r>
        <w:t>毕业院校: 昆明陆军学院、解放军艺术学院</w:t>
      </w:r>
    </w:p>
    <w:p>
      <w:r>
        <w:t>民    族: 汉</w:t>
      </w:r>
    </w:p>
    <w:p>
      <w:r>
        <w:t>简历：</w:t>
      </w:r>
      <w:r>
        <w:t>李春华，男，汉族，河南邓州人。先后就读于昆明陆军学院、解放军艺术学院。2002年从部队转业到中共云南省委宣传部工作。历任排长、团俱乐部主任、师机关文化干事、云南省委宣传部主任科员、云南省美术家协会副秘书长，现就职于云南省摄影家协会任秘书长。在部队时曾两次荣立三等功（其中战功一次），多次受嘉奖。中国摄影家协会理事、中国美术家协会会员、国家二级美术师。</w:t>
        <w:br/>
      </w:r>
      <w:r>
        <w:t xml:space="preserve">自幼喜爱绘画艺术，1984年入伍，从平原到盆地，又从盆地到红土高原，四处拜访名师，虚心求教，认真研习名家技法，博采众长，汲取营养。长期以来，忙中偷闲，笔耕不辍，心摹手追，孜孜无间。2002年从部队转业到南疆的这块红土高原，在美丽神奇、多姿多彩的多民族文化艺术的熏陶下，开阔了眼界，提高了技能。擅长版画及油画，所创作的百余幅美术作品、插图、刊头设计散见于解放军报、《解放军艺术学院学报》中国文化报、中国艺术报、文艺报、战旗报、《军营文化天地》、云南日报、春城晚报、《银海群英》、《2005陈香梅云南行》、《红旗画刊》等各大小报刊、书籍。《英雄儿女》、《沧桑》、《奔月》、《屋脊之恋》、《然乌垂钓》、《高原困惑》、《雪夜》、《川藏线――1950年》、《回归》、《冲向溃口》、《炼铸利剑》、等多幅作品入选纪念中国人民解放军建军65周年美展、纪念西藏和平解放40周年美展，纪念中国共产党建党70周年美展，四川省美展、四川省版画展，云南省美展，云南省版画展，97迎香港回归美展，98抗洪精神赞――全军美术作品展，庆祝建国50周年美展等全国、全军美展诸多美术作品展；为纪念抗战胜利60周年创作的系列版画作品《驼峰往事》刊登在《红旗画刊》云网和《云南日报》《2005陈香梅云南行》等书籍报刊杂志上；为2008汶川大地震创作的版画作品《迷彩》参加由中国美术家协会、解放军总政治部主办的“心系汶川、全国美术特展”；赞颂银幕上共产党员英雄形象全军美展所创作的《英雄儿子》获三等奖。参与编辑《“三个代表”在云南》、《2005陈香梅云南行》、《繁荣2004》、《2005云南文艺年度报告》、《2006云南文艺年度报告》，《2007云南文艺年度报告》部分摄影作品收入《2005云南文艺年度报告》、《2006云南文艺年度报告》、《文化慧眼读云南》等。其传略及作品收入《河南书画名家志》等。[1] </w:t>
        <w:br/>
        <w:br/>
      </w:r>
    </w:p>
    <w:p>
      <w:pPr>
        <w:pStyle w:val="Heading3"/>
      </w:pPr>
      <w:r>
        <w:t>贵州  黔南长顺县</w:t>
      </w:r>
    </w:p>
    <w:p>
      <w:r>
        <w:rPr>
          <w:i/>
        </w:rPr>
        <w:t>杨永英</w:t>
      </w:r>
    </w:p>
    <w:p>
      <w:r>
        <w:t>杨永英，女，1985年11月参加工作，1984年11月加入中国共产党，贵州省委党校在职研究生学历。现任中共黔西南州委副书记，黔西南州人民政府州长。</w:t>
      </w:r>
    </w:p>
    <w:p>
      <w:r>
        <w:t>出生日期: 1964年4月</w:t>
      </w:r>
    </w:p>
    <w:p>
      <w:r>
        <w:t>信    仰: 共产主义</w:t>
      </w:r>
    </w:p>
    <w:p>
      <w:r>
        <w:t>中文名: 杨永英</w:t>
      </w:r>
    </w:p>
    <w:p>
      <w:r>
        <w:t>出生地: 贵州荔波</w:t>
      </w:r>
    </w:p>
    <w:p>
      <w:r>
        <w:t>国    籍: 中国</w:t>
      </w:r>
    </w:p>
    <w:p>
      <w:r>
        <w:t>职    业: 公务员</w:t>
      </w:r>
    </w:p>
    <w:p>
      <w:r>
        <w:t>毕业院校: 贵州省委党校</w:t>
      </w:r>
    </w:p>
    <w:p>
      <w:r>
        <w:t>主要成就: 中共黔西南州委副书记，州长</w:t>
      </w:r>
    </w:p>
    <w:p>
      <w:r>
        <w:t>民    族: 布依族</w:t>
      </w:r>
    </w:p>
    <w:p>
      <w:r>
        <w:t>简历：</w:t>
      </w:r>
      <w:r>
        <w:t>1983.12——1985.11，在贵州省黔南民族行政管理学校行政管理专业学习；</w:t>
        <w:br/>
      </w:r>
      <w:r>
        <w:t>1985.11——1988.09，贵州省荔波县甲良区青年干事、团委副书记；</w:t>
        <w:br/>
      </w:r>
      <w:r>
        <w:t>1988.09——1996.01，贵州省平塘县委组织部干部、科员、正股级秘书、正股级干事、办公室主任（其间：1990.09—1992.07在贵州民族学院干训部行政管理专业学习）；</w:t>
        <w:br/>
      </w:r>
      <w:r>
        <w:t>1996.01——1996.12，共青团贵州省荔波县委书记；</w:t>
        <w:br/>
      </w:r>
      <w:r>
        <w:t>1996.12——1998.01，贵州省荔波县委常委、团县委书记；</w:t>
        <w:br/>
      </w:r>
      <w:r>
        <w:t>1998.01——2001.06，贵州省荔波县委常委、组织部部长（1997.09—2000.07在贵州省委党校法律专业学习）；</w:t>
        <w:br/>
      </w:r>
      <w:r>
        <w:t>2001.06——2005.03，贵州省都匀市委常委、组织部部长（2000.12—2002.12在中国社会科学院研究生课程进修班经济系国民经济专业学习）；</w:t>
        <w:br/>
      </w:r>
      <w:r>
        <w:t>2005.03——2005.04，贵州省都匀市委副书记、组织部部长；</w:t>
        <w:br/>
      </w:r>
      <w:r>
        <w:t>2005.04——2006.03，贵州省都匀市委副书记；</w:t>
        <w:br/>
      </w:r>
      <w:r>
        <w:t>2006.03——2006.10，贵州省都匀市委副书记、副市长（2003.09—2006.06在贵州省委党校在职研究生班政治学专业学习）；</w:t>
        <w:br/>
      </w:r>
      <w:r>
        <w:t>2006.10——2007.01，贵州省长顺县委副书记、副县长、代理县长；</w:t>
        <w:br/>
      </w:r>
      <w:r>
        <w:t>2007.01——2007.11，贵州省长顺县委副书记、县长；</w:t>
        <w:br/>
      </w:r>
      <w:r>
        <w:t>2007.11——2007.12，贵州省长顺县委书记、县长；</w:t>
        <w:br/>
      </w:r>
      <w:r>
        <w:t>2007.12——2011.02，贵州省长顺县委书记；</w:t>
        <w:br/>
      </w:r>
      <w:r>
        <w:t>2011.02——2011.03，贵州省黔南州委常委（副厅级）、长顺县委书记；</w:t>
        <w:br/>
      </w:r>
      <w:r>
        <w:t xml:space="preserve">2011.03——2011.04，贵州省黔南州常委、副州长（2011年2月15日公示[1] </w:t>
        <w:br/>
        <w:t>）、长顺县委书记；</w:t>
        <w:br/>
      </w:r>
      <w:r>
        <w:t>2011.04——2011.06，贵州省黔南州委常委，州政府副州长、党组成员；</w:t>
        <w:br/>
      </w:r>
      <w:r>
        <w:t>2011.06——2011.08，贵州省黔南州委常委，州政府常务副州长、党组副书记；</w:t>
        <w:br/>
      </w:r>
      <w:r>
        <w:t>2011.08，贵州省黔南州委常委，州政府常务副州长、党组副书记，黔南行政学院院长。</w:t>
        <w:br/>
      </w:r>
      <w:r>
        <w:t>2011年12月31日当选为中共黔南州第十届委员会常委。</w:t>
        <w:br/>
      </w:r>
      <w:r>
        <w:t xml:space="preserve">2012年8月任贵州省黔西南州委副书记[2] </w:t>
        <w:br/>
        <w:t xml:space="preserve">（2012年8月4日作为交流作其他市（州）党委副书记人选考察对象。[3] </w:t>
        <w:br/>
        <w:t>）</w:t>
        <w:br/>
      </w:r>
      <w:r>
        <w:t xml:space="preserve">2013年3月，同意提名为黔西南州人民政府州长候选人[1] </w:t>
        <w:br/>
        <w:t>。</w:t>
        <w:br/>
      </w:r>
      <w:r>
        <w:t xml:space="preserve">2013年5月10日当选为黔西南州州长。[4] </w:t>
        <w:br/>
        <w:br/>
      </w:r>
      <w:r>
        <w:t>黔南州九届州委委员，州十二届人大代表。</w:t>
        <w:br/>
      </w:r>
      <w:r>
        <w:t>贵州省黔西南布依族苗族自治州州长</w:t>
        <w:br/>
      </w:r>
      <w:r>
        <w:t xml:space="preserve">主持州政府全面工作，分管机构编制、监察、财政、审计工作。[5] </w:t>
        <w:br/>
        <w:br/>
      </w:r>
      <w:r>
        <w:t>杨永英同志经过多岗位锻炼，熟悉政府工作和经济工作，地方领导经验丰富，到黔西南工作后，积极协助州委主要领导抓好工作落实，着力推进农业产业结构调整和农业产业化发展，抓好农业产业规划布局并取得明显成效。省委认为，杨永英同志是担任黔西南州人民政府州长的合适人选。</w:t>
        <w:br/>
      </w:r>
    </w:p>
    <w:p>
      <w:pPr>
        <w:pStyle w:val="Heading3"/>
      </w:pPr>
      <w:r>
        <w:t>山西  阳泉市郊区</w:t>
      </w:r>
    </w:p>
    <w:p>
      <w:r>
        <w:rPr>
          <w:i/>
        </w:rPr>
        <w:t>李体柱</w:t>
      </w:r>
    </w:p>
    <w:p>
      <w:r>
        <w:t>李体柱，男，汉族，1958年2月出生，山西黎城人，中共党员，1975年1月参加工作，中央党校函授本科学历。 现任山西省委副秘书长、信访局局长。</w:t>
      </w:r>
    </w:p>
    <w:p>
      <w:r>
        <w:t>出生日期: 1958年2月</w:t>
      </w:r>
    </w:p>
    <w:p>
      <w:r>
        <w:t>中文名: 李体柱</w:t>
      </w:r>
    </w:p>
    <w:p>
      <w:r>
        <w:t>出生地: 山西黎城</w:t>
      </w:r>
    </w:p>
    <w:p>
      <w:r>
        <w:t>国    籍: 中国</w:t>
      </w:r>
    </w:p>
    <w:p>
      <w:r>
        <w:t>毕业院校: 中央广播电视大学</w:t>
      </w:r>
    </w:p>
    <w:p>
      <w:r>
        <w:t>政治情况: 中共党员</w:t>
      </w:r>
    </w:p>
    <w:p>
      <w:r>
        <w:t>民    族: 汉</w:t>
      </w:r>
    </w:p>
    <w:p>
      <w:r>
        <w:t>简历：</w:t>
      </w:r>
      <w:r>
        <w:t>1975.01——1982.08，解放军51242部队战士、班长、排长、副队长；</w:t>
        <w:br/>
      </w:r>
      <w:r>
        <w:t>1982.08——1984.09，解放军51240部队正连职助理员；</w:t>
        <w:br/>
      </w:r>
      <w:r>
        <w:t>1984.09——1986.04，中央广播电视大学党政班学员；</w:t>
        <w:br/>
      </w:r>
      <w:r>
        <w:t>1986.04——1988.07，山西省委统战部正科级秘书；</w:t>
        <w:br/>
      </w:r>
      <w:r>
        <w:t>1988.07——1991.04，山西省委办公厅主任科员、副处级秘书；</w:t>
        <w:br/>
      </w:r>
      <w:r>
        <w:t>1991.04——1993.07，平定县政府副县长（挂职）；</w:t>
        <w:br/>
      </w:r>
      <w:r>
        <w:t>1993.07——1995.10，平定县委副书记（挂职）；</w:t>
        <w:br/>
      </w:r>
      <w:r>
        <w:t>1995.10——1996.06，山西省委办公厅正处级秘书、平定县委副书记（挂职）；</w:t>
        <w:br/>
      </w:r>
      <w:r>
        <w:t>1996.06——1997.07，阳泉市矿区区委副书记、代区长、区长；</w:t>
        <w:br/>
      </w:r>
      <w:r>
        <w:t>1997.07——1998.04，阳泉市矿区区委书记、区长；</w:t>
        <w:br/>
      </w:r>
      <w:r>
        <w:t>1998.04——2000.08，阳泉市矿区区委书记；</w:t>
        <w:br/>
      </w:r>
      <w:r>
        <w:t>2000.08——2002.03，阳泉市郊区区委书记；</w:t>
        <w:br/>
      </w:r>
      <w:r>
        <w:t xml:space="preserve">2002.03——2009.06，阳泉市副市长[1] </w:t>
        <w:br/>
        <w:t>；</w:t>
        <w:br/>
      </w:r>
      <w:r>
        <w:t xml:space="preserve">2009.06——2011.12，山西省侨联党组书记[2] </w:t>
        <w:br/>
        <w:t>。</w:t>
        <w:br/>
      </w:r>
      <w:r>
        <w:t>2011.12——    山西省委副秘书长、信访局局长。</w:t>
        <w:br/>
      </w:r>
      <w:r>
        <w:t>现任山西省委副秘书长、信访局局长。</w:t>
        <w:br/>
      </w:r>
    </w:p>
    <w:p>
      <w:pPr>
        <w:pStyle w:val="Heading3"/>
      </w:pPr>
      <w:r>
        <w:t>浙江  宁波镇海区</w:t>
      </w:r>
    </w:p>
    <w:p>
      <w:r>
        <w:rPr>
          <w:i/>
        </w:rPr>
        <w:t>薛维海</w:t>
      </w:r>
    </w:p>
    <w:p>
      <w:r>
        <w:t>男，1961年11月出生，研究生学历，浙江宁海人1987年7月参加工作</w:t>
      </w:r>
    </w:p>
    <w:p>
      <w:r>
        <w:t>出生日期: 1961年11月</w:t>
      </w:r>
    </w:p>
    <w:p>
      <w:r>
        <w:t>中文名: 薛维海</w:t>
      </w:r>
    </w:p>
    <w:p>
      <w:r>
        <w:t>出生地: None</w:t>
      </w:r>
    </w:p>
    <w:p>
      <w:r>
        <w:t>职    业: None</w:t>
      </w:r>
    </w:p>
    <w:p>
      <w:r>
        <w:t>简历：</w:t>
      </w:r>
      <w:r>
        <w:t>男，1961年11月出生，研究生学历，浙江宁海人</w:t>
        <w:br/>
        <w:br/>
        <w:br/>
        <w:br/>
        <w:t>1987年7月参加工作，历任宁波市政府外资工作小组办公室（外资局）干部，副主任科员；宁波市政府办公厅涉外处主任科员、正科级秘书，副处长，处长；奉化市市长助理、溪口镇党委副书记、镇长、溪口风景区管委会副主任，溪口镇党委书记、人大主席、溪口风景区管委会主任、党工委书记，旅游局局长、党组书记；宁波经济技术开发区管委会副主任、党工委委员；宁波市发展计划委员会副主任、党工委副书记；宁波市发展和改革委员会副主任、党工委副书记；浙江慈溪出口加工区（浙江慈溪经济开发区）管委会副主任（正局级）、党工委副书记</w:t>
        <w:br/>
      </w:r>
      <w:r>
        <w:t>宁波市发展和改革委员会副主任兼慈溪市委副书记；</w:t>
        <w:br/>
      </w:r>
      <w:r>
        <w:t>2006.12宁波市鄞州区委副书记、代区长；</w:t>
        <w:br/>
      </w:r>
      <w:r>
        <w:t>2007.03宁波市鄞州区委副书记、区长</w:t>
        <w:br/>
      </w:r>
      <w:r>
        <w:t xml:space="preserve">2011.11任中共宁波市镇海区委委员、常委、书记。[1] </w:t>
        <w:br/>
        <w:br/>
      </w:r>
      <w:r>
        <w:t>1980.09-1985.08清华大学精密仪器与机械学系光学仪器专业学习；</w:t>
        <w:br/>
      </w:r>
      <w:r>
        <w:t xml:space="preserve">1985.08-1986.08哈尔滨工业大学精密仪器专业学习；1986.08-1987.07航空工业部304研究所测试计量技术与仪器专业学习；1987.07-1988.06航空工业部304研究所工作；1988.06-1990.07宁波市外资领导工作小组办公室(外资局)干部、副主任科员；1990.07-1993.09宁波市政府办公厅涉外处主任科员、正科级秘书；1993.09-1997.04宁波市政府办公厅涉外处历任副处长、处长；1997.04-1997.09奉化市溪口镇党委副书记、镇长、溪口风景区管委会副主任；1997.09-1999.12奉化市市长助理、溪口镇党委书记、溪口风景区管委会主任、党工委书记，兼镇人大主席(1999.01)；1999.12-2003.07宁波经济技术开发区管委会副主任、党工委委员；2003.07-2005.06宁波市发展计划委员会副主任、党工委副书记；2005.06-2005.12宁波市发展和改革委员会副主任、党工委副书记；2005.12-2006.11浙江慈溪出口加工区(浙江慈溪经济开发区)管委会副主任(正局级)、党工委副书记、宁波市发展和改革委员会副主任、兼中共慈溪市委副书记；2006.11- 2011.10中共宁波市鄞州区委副书记、区长；2011．11—中共宁波市镇海区区委委员、常委、书记。[2] </w:t>
        <w:br/>
        <w:br/>
      </w:r>
    </w:p>
    <w:p>
      <w:pPr>
        <w:pStyle w:val="Heading3"/>
      </w:pPr>
      <w:r>
        <w:t>江西  赣州兴国县</w:t>
      </w:r>
    </w:p>
    <w:p>
      <w:r>
        <w:rPr>
          <w:i/>
        </w:rPr>
        <w:t>廖晓凌</w:t>
      </w:r>
    </w:p>
    <w:p>
      <w:r>
        <w:t xml:space="preserve">廖晓凌，男，汉族，江西石城人，1959年10月生，中共党员，大学本科学历。曾任江西省国防科工办党组成员、副主任。[1] </w:t>
        <w:br/>
      </w:r>
    </w:p>
    <w:p>
      <w:r>
        <w:t>出生日期: 1959年10月</w:t>
      </w:r>
    </w:p>
    <w:p>
      <w:r>
        <w:t>民    族: 汉族</w:t>
      </w:r>
    </w:p>
    <w:p>
      <w:r>
        <w:t>国    籍: 中国</w:t>
      </w:r>
    </w:p>
    <w:p>
      <w:r>
        <w:t>中文名: 廖晓凌</w:t>
      </w:r>
    </w:p>
    <w:p>
      <w:r>
        <w:t>出生地: None</w:t>
      </w:r>
    </w:p>
    <w:p>
      <w:r>
        <w:t>简历：</w:t>
      </w:r>
      <w:r>
        <w:t>2016年1月，因严重违纪，开除党籍和公职。</w:t>
        <w:br/>
      </w:r>
      <w:r>
        <w:t xml:space="preserve">2016年9月，被提起公诉。[2] </w:t>
        <w:br/>
        <w:br/>
      </w:r>
      <w:r>
        <w:t>曾任江西省石城县屏山乡党委书记，江西省石城县委常委、宣传部长，江西省大余县委常委、宣传部长，江西省大余县委常委、副县长，江西省信丰县委副书记、县长，江西省全南县委书记，江西省兴国县委书记。</w:t>
        <w:br/>
      </w:r>
      <w:r>
        <w:t xml:space="preserve">2008年05月，任江西省法制办党组成员、副主任；[3] </w:t>
        <w:br/>
        <w:br/>
      </w:r>
      <w:r>
        <w:t>2011年08月，任江西省新余市委常委、副市长；</w:t>
        <w:br/>
      </w:r>
      <w:r>
        <w:t xml:space="preserve">2015年05月，任江西省国防科学技术工业办公室副主任。[4] </w:t>
        <w:br/>
        <w:br/>
      </w:r>
      <w:r>
        <w:t xml:space="preserve">2015年5月22日，经江西省人民政府研究决定，任命：廖晓凌为江西省国防科学技术工业办公室副主任。[4] </w:t>
        <w:br/>
        <w:br/>
      </w:r>
      <w:r>
        <w:t xml:space="preserve">2015年6月11日，新余市第八届人民代表大会常务委员会第二十五次会议通过，决定免去：廖晓凌同志的新余市人民政府副市长职务。[5] </w:t>
        <w:br/>
        <w:br/>
      </w:r>
      <w:r>
        <w:t xml:space="preserve">2015年12月，江西省人民政府研究决定，免去廖晓凌的省国防科学技术工业办公室副主任职务。[6] </w:t>
        <w:br/>
        <w:br/>
      </w:r>
      <w:r>
        <w:t xml:space="preserve">2015年9月22日，据江西省纪委消息：江西省国防科学技术工业办公室党组成员、副主任廖晓凌涉嫌严重违纪，接受组织调查。[7] </w:t>
        <w:br/>
        <w:br/>
      </w:r>
      <w:r>
        <w:t xml:space="preserve">2016年1月，据江西省纪委消息：江西省纪委对省国防科工办原党组成员、副主任廖晓凌严重违纪问题进行了立案审查。[1] </w:t>
        <w:br/>
        <w:br/>
      </w:r>
      <w:r>
        <w:t>经查，廖晓凌严重违反党的政治纪律和组织纪律，干扰省委巡视工作、对抗组织审查，隐瞒不报个人有关事项；违反廉洁纪律，长期占用分管部门汽车，并报销相关费用，占有分管单位财物；利用职务上的便利为他人谋取利益，收受财物。其中，利用职务上的便利为他人谋取利益，收受财物问题涉嫌犯罪。</w:t>
        <w:br/>
      </w:r>
      <w:r>
        <w:t xml:space="preserve">廖晓凌身为党员领导干部，理想信念丧失，严重违反党的纪律，且党的十八大后仍不收敛、不收手，性质恶劣，情节严重。依据《中国共产党纪律处分条例》等有关规定，经省纪委常委会议审议并报省委批准，决定给予廖晓凌开除党籍处分；按程序由省监察厅报省政府批准，给予其开除公职处分；收缴其违纪所得；将其涉嫌犯罪问题、线索及涉案款物移送司法机关依法处理。[8] </w:t>
        <w:br/>
        <w:br/>
      </w:r>
      <w:r>
        <w:t>2016年9月，江西省纪委通报省管干部违反中央八项规定精神典型问题。</w:t>
        <w:br/>
      </w:r>
      <w:r>
        <w:t xml:space="preserve">江西省国防科工办原党组成员、副主任廖晓凌违规配备使用公务用车等问题。经查，廖晓凌担任新余市委常委、市政府党组副书记、副市长期间，在已配备公务用车的情况下，于2011年11月要求其分管的下属企业购买了一辆越野车供其使用，直至2015年3月将该车退还。期间，廖晓凌在下属企业报销车辆使用费、差旅费等共计27万余元。[9] </w:t>
        <w:br/>
        <w:br/>
      </w:r>
      <w:r>
        <w:t xml:space="preserve">2016年9月，南昌市人民检察院以涉嫌受贿罪，依法对江西省国防科工办原副主任廖晓凌（副厅级）提起公诉。[2] </w:t>
        <w:br/>
        <w:br/>
      </w:r>
    </w:p>
    <w:p>
      <w:pPr>
        <w:pStyle w:val="Heading3"/>
      </w:pPr>
      <w:r>
        <w:t>贵州  铜仁印江土家族苗族自治县</w:t>
      </w:r>
    </w:p>
    <w:p>
      <w:r>
        <w:rPr>
          <w:i/>
        </w:rPr>
        <w:t>田建高</w:t>
      </w:r>
    </w:p>
    <w:p>
      <w:r>
        <w:t>田建高，男，1952年7月21日出生，贵州思南人，土家族，中共正式党员，文化程度省委党校大学，1977年1月参加工作。省人大常委会铜仁地区工作委员会党组书记、主任。</w:t>
      </w:r>
    </w:p>
    <w:p>
      <w:r>
        <w:t>出生日期: 1952年7月21日</w:t>
      </w:r>
    </w:p>
    <w:p>
      <w:r>
        <w:t>民    族: 土家族</w:t>
      </w:r>
    </w:p>
    <w:p>
      <w:r>
        <w:t>中文名: 田建高</w:t>
      </w:r>
    </w:p>
    <w:p>
      <w:r>
        <w:t>出生地: 贵州思南</w:t>
      </w:r>
    </w:p>
    <w:p>
      <w:r>
        <w:t>简历：</w:t>
      </w:r>
      <w:r>
        <w:t>田建高，男，1952年7月21日出生，贵州思南人，土家族，中共正式党员，文化程度省委党校大学，1977年1月参加工作。</w:t>
        <w:br/>
      </w:r>
      <w:r>
        <w:t>1974.09-1976.12 贵州省供销学校学生；</w:t>
        <w:br/>
      </w:r>
      <w:r>
        <w:t>1977.01-1983.12 贵州省思南县张家寨区供销社工作，任副主任、主任；</w:t>
        <w:br/>
      </w:r>
      <w:r>
        <w:t>1983.12-1984.09 贵州省思南县张家寨区委委员、区公所副区长；</w:t>
        <w:br/>
      </w:r>
      <w:r>
        <w:t>1984.09-1985.08 贵州省思南县合朋溪区委委员、副书记、区长；</w:t>
        <w:br/>
      </w:r>
      <w:r>
        <w:t>1985.08-1987.03 贵州省思南县合朋溪区委书记；</w:t>
        <w:br/>
      </w:r>
      <w:r>
        <w:t>1987.03-1990.03 贵州省思南县塘头区委书记，思南县委第六届委员；</w:t>
        <w:br/>
      </w:r>
      <w:r>
        <w:t>1990.03-1993.03 贵州省印江自治县政府副县长；</w:t>
        <w:br/>
      </w:r>
      <w:r>
        <w:t>1993.03-1995.09 贵州省印江自治县政府县长、县委副书记；</w:t>
        <w:br/>
      </w:r>
      <w:r>
        <w:t>1995.09-2001.07 贵州省印江自治县县委书记；</w:t>
        <w:br/>
      </w:r>
      <w:r>
        <w:t>2001.05-2001.06 贵州省铜仁地委委员；</w:t>
        <w:br/>
      </w:r>
      <w:r>
        <w:t>2001.06-2007.06 贵州省铜仁地委委员、宣传部部长;</w:t>
        <w:br/>
      </w:r>
      <w:r>
        <w:t>2007.07- 省人大常委会铜仁地区工作委员会党组书记、主任；</w:t>
        <w:br/>
      </w:r>
      <w:r>
        <w:t xml:space="preserve">2012年9月，不再担任铜仁市人大常委会巡视员职务。[1] </w:t>
        <w:br/>
        <w:br/>
      </w:r>
      <w:r>
        <w:t xml:space="preserve">2016年1月，免去田建高的贵州省第十二届人民代表大会农业与农村委员会副主任委员职务；[2] </w:t>
        <w:br/>
        <w:br/>
      </w:r>
    </w:p>
    <w:p>
      <w:pPr>
        <w:pStyle w:val="Heading3"/>
      </w:pPr>
      <w:r>
        <w:t>安徽  宿州砀山县</w:t>
      </w:r>
    </w:p>
    <w:p>
      <w:r>
        <w:rPr>
          <w:i/>
        </w:rPr>
        <w:t>马俊</w:t>
      </w:r>
    </w:p>
    <w:p>
      <w:r>
        <w:t>马俊，安徽医科大学副教授</w:t>
      </w:r>
    </w:p>
    <w:p>
      <w:r>
        <w:t>民    族: 汉族</w:t>
      </w:r>
    </w:p>
    <w:p>
      <w:r>
        <w:t>国    籍: 中国</w:t>
      </w:r>
    </w:p>
    <w:p>
      <w:r>
        <w:t>中文名: 马俊</w:t>
      </w:r>
    </w:p>
    <w:p>
      <w:r>
        <w:t>职    业: 教授</w:t>
      </w:r>
    </w:p>
    <w:p>
      <w:r>
        <w:t>简历：</w:t>
      </w:r>
      <w:r>
        <w:t>马俊，男，1960年4月生，1983年毕业于蚌埠医学院医疗系，现任耳鼻喉科主任，副主任医师，安徽医科大学临床医疗系兼职副教授，擅长耳鼻喉科常见病、多发病及疑难病症的诊断和治疗，尤其在耳显微外科、鼻腔内窥镜手术及鼻腔调整造孔术都有很高的成就，居市内领先水平，先后在国家和省级刊物发表3篇论文。</w:t>
        <w:br/>
      </w:r>
      <w:r>
        <w:br/>
        <w:br/>
        <w:br/>
        <w:br/>
        <w:br/>
      </w:r>
    </w:p>
    <w:p>
      <w:pPr>
        <w:pStyle w:val="Heading3"/>
      </w:pPr>
      <w:r>
        <w:t>江西  宜春宜丰县</w:t>
      </w:r>
    </w:p>
    <w:p>
      <w:r>
        <w:rPr>
          <w:i/>
        </w:rPr>
        <w:t>龚细水</w:t>
      </w:r>
    </w:p>
    <w:p>
      <w:r>
        <w:t>龚细水，男，汉族，1958年2于出生于江西樟树。1980年参加工作后，曾任宜春市人民政府副市长、中共宜春市委常委、袁州区委书记等职。</w:t>
      </w:r>
    </w:p>
    <w:p>
      <w:r>
        <w:t>出生日期: 1958年2月</w:t>
      </w:r>
    </w:p>
    <w:p>
      <w:r>
        <w:t>民    族: 汉</w:t>
      </w:r>
    </w:p>
    <w:p>
      <w:r>
        <w:t>国    籍: 中国</w:t>
      </w:r>
    </w:p>
    <w:p>
      <w:r>
        <w:t>中文名: 龚细水</w:t>
      </w:r>
    </w:p>
    <w:p>
      <w:r>
        <w:t>出生地: 江西樟树</w:t>
      </w:r>
    </w:p>
    <w:p>
      <w:r>
        <w:t>简历：</w:t>
      </w:r>
      <w:r>
        <w:t xml:space="preserve">2012年10月10日，江西省纪委证实，龚细水涉嫌严重违纪接受组织调查。2014年4月15日，江西省南昌市中级人民法院对宜春市政府原副市长龚细水受贿案作出一审判决，以受贿罪判处被告人龚细水无期徒刑，剥夺政治权利终身，并处没收个人全部财产；受贿赃款赃物予以追缴没收，上缴国库。[1] </w:t>
        <w:br/>
        <w:br/>
      </w:r>
      <w:r>
        <w:t>龚细水，男，汉族，1958年2月生，江西樟树人。1982年2月加入中国共产党，1980年10月参加工作，研究生学历。</w:t>
        <w:br/>
      </w:r>
      <w:r>
        <w:t>1978年10月 江西省宜春农校学生</w:t>
        <w:br/>
      </w:r>
      <w:r>
        <w:t>1980年10月 高安县龙潭公社干部</w:t>
        <w:br/>
      </w:r>
      <w:r>
        <w:t>1982年10月 中共高安县委组织部干部</w:t>
        <w:br/>
      </w:r>
      <w:r>
        <w:t>1984年2月 共青团高安县委副书记</w:t>
        <w:br/>
      </w:r>
      <w:r>
        <w:t>1984年6月 共青团高安县委书记</w:t>
        <w:br/>
      </w:r>
      <w:r>
        <w:t>（1985.09-1987.07 江西行政管理干部学院学习）</w:t>
        <w:br/>
      </w:r>
      <w:r>
        <w:t>1988年12月 高安县石脑乡党委书记</w:t>
        <w:br/>
      </w:r>
      <w:r>
        <w:t>1994年12月 高安市人民政府副市长</w:t>
        <w:br/>
      </w:r>
      <w:r>
        <w:t>1996年6月 中共高安市委常委、常务副市长</w:t>
        <w:br/>
      </w:r>
      <w:r>
        <w:t>1997年11月 中共宜丰县委副书记 (1995-1998 中央党校函授本科班学习)</w:t>
        <w:br/>
      </w:r>
      <w:r>
        <w:t>2000年9月 宜丰县人民政府县长（主持县委、县政府工作）</w:t>
        <w:br/>
      </w:r>
      <w:r>
        <w:t>2001年11月 中共宜丰县委书记</w:t>
        <w:br/>
      </w:r>
      <w:r>
        <w:t>2002年7月 中共宜丰县委书记、县人大常委会主任</w:t>
        <w:br/>
      </w:r>
      <w:r>
        <w:t>2003年3月 中共宜丰县委书记(2001-2004 华中师范大学研究生学习)</w:t>
        <w:br/>
      </w:r>
      <w:r>
        <w:t>2006年6月 宜春市人民政府市长助理</w:t>
        <w:br/>
      </w:r>
      <w:r>
        <w:t>2006年12月 宜春市人民政府副市长</w:t>
        <w:br/>
      </w:r>
      <w:r>
        <w:t>2008年7月 宜春市人民政府副市长、袁州区委书记</w:t>
        <w:br/>
      </w:r>
      <w:r>
        <w:t>2008年12月 中共宜春市委常委、宜春市人民政府副市长、袁州区委书记</w:t>
        <w:br/>
      </w:r>
      <w:r>
        <w:t xml:space="preserve">2009年3月 中共宜春市委常委、袁州区委书记 </w:t>
        <w:br/>
      </w:r>
      <w:r>
        <w:t>(2009年3月24日宜春市第二届人民代表大会常务委员会第十七次会议通过)</w:t>
        <w:br/>
      </w:r>
      <w:r>
        <w:t>宜春市第二届人民代表大会常务委员会第十七次会议决定：接受龚细水辞去宜春市人民政府副市长职务的请求，并报宜春市第二届人民代表大会第五次会议备案。</w:t>
        <w:br/>
      </w:r>
      <w:r>
        <w:t xml:space="preserve">2012年10月10日，据江西省纪委有关负责人证实，宜春市委原常委、袁州区委原书记龚细水涉嫌严重违纪，目前正在接受组织调查。[2] </w:t>
        <w:br/>
        <w:br/>
      </w:r>
      <w:r>
        <w:t>2014年4月16日中国共产党新闻网发布消息，据江西南昌市中级人民法院网站消息，2014年4月15日，江西省南昌市中级人民法院对宜春市政府原副市长龚细水受贿案作出一审判决，以受贿罪判处被告人龚细水无期徒刑，剥夺政治权利终身，并处没收个人全部财产；受贿赃款赃物予以追缴没收，上缴国库。</w:t>
        <w:br/>
      </w:r>
      <w:r>
        <w:t>经审理查明，2006年至2012年，龚细水先后担任宜丰县委书记、宜春市政府市长助理、副市长、市委常委兼袁州区委书记。期间，龚细水利用职务便利，在矿山购买、工程承接、土地拆迁转让、职务升迁、工作调动、子女就业等方面，为他人谋取利益，先后88次索取或非法收受他人所送人民币837.3万元、美元2万元、港币22万元、黄金2千克（价值人民币46.2万元）、房产一套（价值人民币46.8688万元）、“劳力士”手表一块（价值人民币23.715万元）、购物卡1万元。2012年12月20日，龚细水被刑事拘留。</w:t>
        <w:br/>
      </w:r>
      <w:r>
        <w:t xml:space="preserve">法院认为，被告人龚细水身为国家工作人员，利用职务之便，为他人谋取利益，先后88次索取或收受他人财物共计折合人民币955余万元、美元2万元、港币22万元，已构成受贿罪。虽具有主动交代犯罪事实、认罪态度较好、积极退赃之情节，但受贿数额巨大。遂作出上述判决。[1] </w:t>
        <w:br/>
        <w:br/>
      </w:r>
    </w:p>
    <w:p>
      <w:pPr>
        <w:pStyle w:val="Heading3"/>
      </w:pPr>
      <w:r>
        <w:t>江西  九江庐山区</w:t>
      </w:r>
    </w:p>
    <w:p>
      <w:r>
        <w:rPr>
          <w:i/>
        </w:rPr>
        <w:t>陈和民</w:t>
      </w:r>
    </w:p>
    <w:p>
      <w:r>
        <w:t>陈和民，男，汉族，1963年2月出生，江西都昌人，1980年10月参加工作，1985年2月加入中国共产党，研究生毕业。</w:t>
      </w:r>
    </w:p>
    <w:p>
      <w:r>
        <w:t>出生日期: 1963年2月</w:t>
      </w:r>
    </w:p>
    <w:p>
      <w:r>
        <w:t>民    族: 汉族</w:t>
      </w:r>
    </w:p>
    <w:p>
      <w:r>
        <w:t>中文名: 陈和民</w:t>
      </w:r>
    </w:p>
    <w:p>
      <w:r>
        <w:t>出生地: 江西都昌</w:t>
      </w:r>
    </w:p>
    <w:p>
      <w:r>
        <w:t>简历：</w:t>
      </w:r>
      <w:r>
        <w:t>现任九江市委常委，市政府副市长、党组成员，九江经济技术开发区(出口加工区)党工委书记。</w:t>
        <w:br/>
      </w:r>
      <w:r>
        <w:t>1978.09， 江西省政法学校公安专业学习</w:t>
        <w:br/>
      </w:r>
      <w:r>
        <w:t>1980.09， 江西省九江地区公安局刑侦大队侦察员</w:t>
        <w:br/>
      </w:r>
      <w:r>
        <w:t>1983.09， 江西省委党校理论班科社专业本科学习</w:t>
        <w:br/>
      </w:r>
      <w:r>
        <w:t>1985.07， 九江市公安局办公室干部(其间：1986.05—1986.12，挂职任九江市浔阳区甘棠派出所副所长)</w:t>
        <w:br/>
      </w:r>
      <w:r>
        <w:t>1989.07， 九江市公安局办公室副主任</w:t>
        <w:br/>
      </w:r>
      <w:r>
        <w:t>1995.02， 九江市公安局副局长、党委委员</w:t>
        <w:br/>
      </w:r>
      <w:r>
        <w:t>1996.05， 九江市公安局副局长、党委委员兼公安消防支队第一政委</w:t>
        <w:br/>
      </w:r>
      <w:r>
        <w:t>1999.03， 九江市委副秘书长、政研室主任</w:t>
        <w:br/>
      </w:r>
      <w:r>
        <w:t>2000.08， 九江市庐山区委副书记、区长</w:t>
        <w:br/>
      </w:r>
      <w:r>
        <w:t>2002.04， 九江市检察院代检察长，庐山区委副书记、区长</w:t>
        <w:br/>
      </w:r>
      <w:r>
        <w:t>2002.06， 九江市检察院检察长</w:t>
        <w:br/>
      </w:r>
      <w:r>
        <w:t>2003.09， 九江市委常委、秘书长(其间：2002.04—2004.12，江西省委党校法学专业学习)</w:t>
        <w:br/>
      </w:r>
      <w:r>
        <w:t>2005.06， 九江市委助理巡视员、秘书长</w:t>
        <w:br/>
      </w:r>
      <w:r>
        <w:t>2006.01， 九江市委副巡视员、秘书长，庐山区委书记</w:t>
        <w:br/>
      </w:r>
      <w:r>
        <w:t>2006.12， 九江市委副巡视员，庐山区委书记</w:t>
        <w:br/>
      </w:r>
      <w:r>
        <w:t>2011.05， 九江市委副巡视员</w:t>
        <w:br/>
      </w:r>
      <w:r>
        <w:t>2012.03， 九江市政府副市长</w:t>
        <w:br/>
      </w:r>
      <w:r>
        <w:t>2012.12， 九江市政府副市长、九江经济技术开发区(出口加工区)党工委书记、管委会主任</w:t>
        <w:br/>
      </w:r>
      <w:r>
        <w:t>2014.09， 九江市政府副市长、党组成员，九江经济技术开发区(出口加工区)党工委书记</w:t>
        <w:br/>
      </w:r>
      <w:r>
        <w:t xml:space="preserve">2016.09， 九江市委常委，市政府副市长、党组成员，九江经济技术开发区(出口加工区)党工委书记[1] </w:t>
        <w:br/>
        <w:br/>
      </w:r>
      <w:r>
        <w:t xml:space="preserve">2016年9月26日，在中共九江市委十一届一次全会上陈和民当选市委常委。[2] </w:t>
        <w:br/>
        <w:br/>
      </w:r>
    </w:p>
    <w:p>
      <w:pPr>
        <w:pStyle w:val="Heading3"/>
      </w:pPr>
      <w:r>
        <w:t>陕西  延安吴起县</w:t>
      </w:r>
    </w:p>
    <w:p>
      <w:r>
        <w:rPr>
          <w:i/>
        </w:rPr>
        <w:t>薛占海</w:t>
      </w:r>
    </w:p>
    <w:p>
      <w:r>
        <w:t>薛占海，男，1963年9月生，汉族，陕西清涧人，1987年7月参加工作，1985年4月加入中国共产党，研究生，经济学博士。</w:t>
      </w:r>
    </w:p>
    <w:p>
      <w:r>
        <w:t>出生日期: 1963年9月</w:t>
      </w:r>
    </w:p>
    <w:p>
      <w:r>
        <w:t>民    族: 汉族</w:t>
      </w:r>
    </w:p>
    <w:p>
      <w:r>
        <w:t>政治面貌: 中共党员</w:t>
      </w:r>
    </w:p>
    <w:p>
      <w:r>
        <w:t>中文名: 薛占海</w:t>
      </w:r>
    </w:p>
    <w:p>
      <w:r>
        <w:t>出生地: 陕西省清涧县</w:t>
      </w:r>
    </w:p>
    <w:p>
      <w:r>
        <w:t>国    籍: 中国</w:t>
      </w:r>
    </w:p>
    <w:p>
      <w:r>
        <w:t>性    别: 男</w:t>
      </w:r>
    </w:p>
    <w:p>
      <w:r>
        <w:t>简历：</w:t>
      </w:r>
      <w:r>
        <w:t xml:space="preserve">现任延安市委副书记、市政府副市长、代市长。[1] </w:t>
        <w:br/>
        <w:br/>
      </w:r>
      <w:r>
        <w:t>1983年09月至1987年07月在延安大学中文系学习；</w:t>
        <w:br/>
      </w:r>
      <w:r>
        <w:t>1987年07月至1990年05月在长庆油田开发公司工作；</w:t>
        <w:br/>
      </w:r>
      <w:r>
        <w:t>1990年05月至1991年04月在延安大学人事处工作；</w:t>
        <w:br/>
      </w:r>
      <w:r>
        <w:t>1991年04月至1992年10月在延安市(现宝塔区)委办公室工作；</w:t>
        <w:br/>
      </w:r>
      <w:r>
        <w:t>1992年10月至1996年07月历任延安市(现宝塔区)青化砭镇党委副书记、镇长，党委书记；</w:t>
        <w:br/>
      </w:r>
      <w:r>
        <w:t>1996年07月至1997年11月任延安市宝塔区委办公室第一副主任；</w:t>
        <w:br/>
      </w:r>
      <w:r>
        <w:t>1997年11月至2000年05月任延安市宝塔区委常委、办公室主任；</w:t>
        <w:br/>
      </w:r>
      <w:r>
        <w:t>2000年05月至2002年12月任延安市宝塔区委副书记（其间：1999年7月至2001年8月参加陕西师范大学研究生课程进修班政治经济学专业学习）；</w:t>
        <w:br/>
      </w:r>
      <w:r>
        <w:t>2002年12月至2004年07月任吴起县委副书记、县长；</w:t>
        <w:br/>
      </w:r>
      <w:r>
        <w:t>2004年07月至2006年11月任吴起县委书记；</w:t>
        <w:br/>
      </w:r>
      <w:r>
        <w:t>2006年11月至2007年07月任延安市政府副市长、吴起县委书记；</w:t>
        <w:br/>
      </w:r>
      <w:r>
        <w:t>2007年07月至2010年02月任延安市政府副市长（其间：2005年9月至2008年7月参加西北大学政治经济学专业在职博士研究生学习）；</w:t>
        <w:br/>
      </w:r>
      <w:r>
        <w:t>2010年02月至2011年09月任延安市委常委、常务副市长；</w:t>
        <w:br/>
      </w:r>
      <w:r>
        <w:t>2011年09月至2014年02月任延安市委常委、常务副市长、新区党工委书记;</w:t>
        <w:br/>
      </w:r>
      <w:r>
        <w:t xml:space="preserve">2014年02月至2014年12月任延安市委副书记。[1] </w:t>
        <w:br/>
        <w:br/>
      </w:r>
      <w:r>
        <w:t>2014年12月至2016年10月延安市委副书记、市委党校校长。</w:t>
        <w:br/>
      </w:r>
      <w:r>
        <w:t>2016年10月至今延安市委副书记、市政府副市长、代市长</w:t>
        <w:br/>
      </w:r>
      <w:r>
        <w:t xml:space="preserve">2016年9月，拟新进正市级职位人选考察对象。[2] </w:t>
        <w:br/>
        <w:br/>
      </w:r>
      <w:r>
        <w:t xml:space="preserve">2016年10月10日，延安市第四届人民代表大会常务委员会第三十三次会议决定任命：薛占海为延安市人民政府副市长，代理市长。[3] </w:t>
        <w:br/>
        <w:br/>
      </w:r>
    </w:p>
    <w:p>
      <w:pPr>
        <w:pStyle w:val="Heading3"/>
      </w:pPr>
      <w:r>
        <w:t>河南  洛阳汝阳县</w:t>
      </w:r>
    </w:p>
    <w:p>
      <w:r>
        <w:rPr>
          <w:i/>
        </w:rPr>
        <w:t>丁荣耀</w:t>
      </w:r>
    </w:p>
    <w:p>
      <w:r>
        <w:t>丁荣耀，男，汉族，1956年1月出生，河南省偃师市人，1983年9月加入中国共产党，1976年8月参加工作，省委党校研究生学历。</w:t>
      </w:r>
    </w:p>
    <w:p>
      <w:r>
        <w:t>出生日期: 1956年1月</w:t>
      </w:r>
    </w:p>
    <w:p>
      <w:r>
        <w:t>入党时间: 1983年9月</w:t>
      </w:r>
    </w:p>
    <w:p>
      <w:r>
        <w:t>信    仰: 共产主义</w:t>
      </w:r>
    </w:p>
    <w:p>
      <w:r>
        <w:t>政治面貌: 中共党员</w:t>
      </w:r>
    </w:p>
    <w:p>
      <w:r>
        <w:t>中文名: 丁荣耀</w:t>
      </w:r>
    </w:p>
    <w:p>
      <w:r>
        <w:t>出生地: None</w:t>
      </w:r>
    </w:p>
    <w:p>
      <w:r>
        <w:t>国    籍: 中国</w:t>
      </w:r>
    </w:p>
    <w:p>
      <w:r>
        <w:t>职    业: 河南省林业厅副厅长、党组成员</w:t>
      </w:r>
    </w:p>
    <w:p>
      <w:r>
        <w:t>毕业院校: None</w:t>
      </w:r>
    </w:p>
    <w:p>
      <w:r>
        <w:t>民    族: 汉族</w:t>
      </w:r>
    </w:p>
    <w:p>
      <w:r>
        <w:t>简历：</w:t>
      </w:r>
      <w:r>
        <w:t xml:space="preserve">曾任河南省林业厅副厅长、党组成员。[1] </w:t>
        <w:br/>
        <w:br/>
      </w:r>
      <w:r>
        <w:t>1978年-1982年在郑州大学中文系学习；</w:t>
        <w:br/>
        <w:br/>
        <w:br/>
        <w:br/>
        <w:br/>
      </w:r>
      <w:r>
        <w:t>1982年-1984年任河南省嵩县阎庄乡团委副书记、管委会副主任；</w:t>
        <w:br/>
      </w:r>
      <w:r>
        <w:t>1984年-1987年任河南省嵩县县委办公室副主任、城关镇党委书记；</w:t>
        <w:br/>
      </w:r>
      <w:r>
        <w:t>1987年-1988年任河南省嵩县劳动人事局局长；</w:t>
        <w:br/>
      </w:r>
      <w:r>
        <w:t>1988年-1992年任河南省嵩县县委常委、组织部长、政府副县长；</w:t>
        <w:br/>
      </w:r>
      <w:r>
        <w:t>1992年-1994年任河南省宜阳县委副书记、政府代县长、政府县长；</w:t>
        <w:br/>
      </w:r>
      <w:r>
        <w:t>1994年-1999年任河南省洛阳市林业局局长、党组书记；</w:t>
        <w:br/>
      </w:r>
      <w:r>
        <w:t>1999年-2001年任河南省汝阳县委书记、县人大常委会主任；</w:t>
        <w:br/>
      </w:r>
      <w:r>
        <w:t>2001年-2004年任河南省洛阳市洛龙区委书记，区人大常委会主任；</w:t>
        <w:br/>
      </w:r>
      <w:r>
        <w:t xml:space="preserve">2004年任河南省林业厅副厅长、党组成员。[1] </w:t>
        <w:br/>
        <w:br/>
      </w:r>
      <w:r>
        <w:t xml:space="preserve">2015年4月，免去河南省林业厅副厅长职务。[2] </w:t>
        <w:br/>
        <w:br/>
      </w:r>
      <w:r>
        <w:t xml:space="preserve">分管科学技术处、省林业科学研究院、省经济林和林木种苗工作站、省林业技术推广站。[1] </w:t>
        <w:br/>
        <w:br/>
      </w:r>
    </w:p>
    <w:p>
      <w:pPr>
        <w:pStyle w:val="Heading3"/>
      </w:pPr>
      <w:r>
        <w:t>四川  广安武胜县</w:t>
      </w:r>
    </w:p>
    <w:p>
      <w:r>
        <w:rPr>
          <w:i/>
        </w:rPr>
        <w:t>段再青</w:t>
      </w:r>
    </w:p>
    <w:p>
      <w:r>
        <w:t>段再青，男，汉族，1967年5月出生，四川蓬安人，1989年1月加入中国共产党，1989年7月参加工作，西南大学政治与公共管理学院科学社会主义专业毕业，在职硕士研究生学历，法学硕士。</w:t>
      </w:r>
    </w:p>
    <w:p>
      <w:r>
        <w:t>出生日期: 1967年5月</w:t>
      </w:r>
    </w:p>
    <w:p>
      <w:r>
        <w:t>中文名: 段再青</w:t>
      </w:r>
    </w:p>
    <w:p>
      <w:r>
        <w:t>出生地: 四川蓬安</w:t>
      </w:r>
    </w:p>
    <w:p>
      <w:r>
        <w:t>国    籍: 中国</w:t>
      </w:r>
    </w:p>
    <w:p>
      <w:r>
        <w:t>毕业院校: 西南大学</w:t>
      </w:r>
    </w:p>
    <w:p>
      <w:r>
        <w:t>民    族: 汉族</w:t>
      </w:r>
    </w:p>
    <w:p>
      <w:r>
        <w:t>简历：</w:t>
      </w:r>
      <w:r>
        <w:t>现任四川省资阳市委副书记。</w:t>
        <w:br/>
      </w:r>
      <w:r>
        <w:t>1986.09-1989.07，万县师专中文系汉语言文学专业学习</w:t>
        <w:br/>
      </w:r>
      <w:r>
        <w:t>1989.07-1991.07，南充地区蓬安技工学校团委书记（其间：1991.02-1991.04，县委党校团干班学习）</w:t>
        <w:br/>
      </w:r>
      <w:r>
        <w:t>1991.07-1993.09，蓬安县委组织部主办干事</w:t>
        <w:br/>
      </w:r>
      <w:r>
        <w:t>1993.09-1994.12，蓬安县锦屏镇党委副书记</w:t>
        <w:br/>
      </w:r>
      <w:r>
        <w:t>1994.12-1996.12，广安地委组织部副主任科员</w:t>
        <w:br/>
      </w:r>
      <w:r>
        <w:t>1996.12-1999.08，广安地委组织部正科级组织员、干部调配科副科长（其间：1997.06-1999.06，西南师范大学马克思主义理论与思想政治教育专业经济哲学与现代企业管理研究方向研究生班学习）（1995.09-1997.12，四川省委党校经济管理专业本科学习）</w:t>
        <w:br/>
      </w:r>
      <w:r>
        <w:t>1999.08-2000.10，广安地委组织部干部调配科科长</w:t>
        <w:br/>
      </w:r>
      <w:r>
        <w:t>2000.10-2002.05，广安市岳池县委常委、组织部部长</w:t>
        <w:br/>
      </w:r>
      <w:r>
        <w:t>2002.05-2002.11，广安市岳池县委副书记、组织部部长、政法委书记、党校校长（2002.02-2002.07，四川省委党校第九期中青班学习）</w:t>
        <w:br/>
      </w:r>
      <w:r>
        <w:t>2002.11-2003.03，广安经济技术开发区管委会常务副主任、副书记</w:t>
        <w:br/>
      </w:r>
      <w:r>
        <w:t>2003.03-2003.06，广安经济技术开发区管委会主任、党委书记，广安市城市规划建设管委会办公室常务副主任</w:t>
        <w:br/>
      </w:r>
      <w:r>
        <w:t>2003.06-2003.12，广安市委副秘书长，市委、市政府驻成都办事处主任</w:t>
        <w:br/>
      </w:r>
      <w:r>
        <w:t>2003.12-2005.04，广安市建设局局长、党组书记，市城市资产经营中心主任、党组书记</w:t>
        <w:br/>
      </w:r>
      <w:r>
        <w:t>2005.04-2006.02，广安市规划和建设局局长、党组书记</w:t>
        <w:br/>
      </w:r>
      <w:r>
        <w:t>2006.02-2006.03，广安市武胜县委书记</w:t>
        <w:br/>
      </w:r>
      <w:r>
        <w:t>2006.03-2008.06，广安市武胜县委书记、县人大常委会主任</w:t>
        <w:br/>
      </w:r>
      <w:r>
        <w:t>2008.06-2010.12，广安市政府副市长</w:t>
        <w:br/>
      </w:r>
      <w:r>
        <w:t>2010.12-2011.02，达州市委常委、组织部部长</w:t>
        <w:br/>
      </w:r>
      <w:r>
        <w:t>2011.02-2012.09，达州市委常委、组织部部长、党校校长（兼）（2008.09-2011.06，西南大学政治与公共管理学院科学社会主义与国际共产主义运动专业研究生班学习，获法学硕士学位）</w:t>
        <w:br/>
      </w:r>
      <w:r>
        <w:t>2012.09-2012.11，达州市委常委、组织部部长，市政府常务副市长</w:t>
        <w:br/>
      </w:r>
      <w:r>
        <w:t xml:space="preserve">2012.11-2016.07，达州市委常委、市政府常务副市长[1] </w:t>
        <w:br/>
        <w:br/>
      </w:r>
      <w:r>
        <w:t xml:space="preserve">2016.07-，资阳市委副书记[2] </w:t>
        <w:br/>
        <w:br/>
      </w:r>
      <w:r>
        <w:t>四川省第九次、十次党代会代表</w:t>
        <w:br/>
      </w:r>
      <w:r>
        <w:t xml:space="preserve">2016年11月30日，中国共产党资阳市第四届委员会第一次全体会议选举段再青为市委副书记。[3] </w:t>
        <w:br/>
        <w:br/>
      </w:r>
    </w:p>
    <w:p>
      <w:pPr>
        <w:pStyle w:val="Heading3"/>
      </w:pPr>
      <w:r>
        <w:t>山西  长治市城区</w:t>
      </w:r>
    </w:p>
    <w:p>
      <w:r>
        <w:rPr>
          <w:i/>
        </w:rPr>
        <w:t>王进军</w:t>
      </w:r>
    </w:p>
    <w:p>
      <w:r>
        <w:t>男 ，汉族，历任山西长治市城区区委书记。现任山西省信访局副局长。 王进军从担任城区区长和区委书记以来，在坚持构建和谐、魅力、效益城区的同时，始终把老龄工作放在心上、抓在手上，列入日程，并身体力行。当长治市城区委书记时每逢两节到来之际，他带领四大班子和有关部门领导登门慰问老干部，百岁老人和高龄特困老人，还到老年公寓慰问住寓老人和工作人员，将党和政府的关怀和温暖送到他们心上。</w:t>
      </w:r>
    </w:p>
    <w:p>
      <w:r>
        <w:t>性    别: 男</w:t>
      </w:r>
    </w:p>
    <w:p>
      <w:r>
        <w:t>民    族: 汉族</w:t>
      </w:r>
    </w:p>
    <w:p>
      <w:r>
        <w:t>国    籍: 中国</w:t>
      </w:r>
    </w:p>
    <w:p>
      <w:r>
        <w:t>中文名: 王进军</w:t>
      </w:r>
    </w:p>
    <w:p>
      <w:r>
        <w:t>职    业: 山西省信访局副局长</w:t>
      </w:r>
    </w:p>
    <w:p>
      <w:r>
        <w:t>简历：</w:t>
      </w:r>
      <w:r>
        <w:t>王进军建立健全老龄工作制度，在规格、编制待遇方面给予倾斜，经费纳入本级财政预算，保证老年人的各项福利待遇落到实处。成立老年人维权协调或司法所、老年法律服务所，按规定，对诉讼有困难的老人提供及时的法律援助。在保证全区老干部两费落实的情况下，区上拨专款500万元，建起了1000多平方米的老年活动中心，建起了街道、社区老年活动室、阅览室，并配备了健身器材，为老年人安度晚年提供了良好的生活环境，使全区老龄工作得到长足发展。2004年该区被授予“全国老龄工作先进区”。</w:t>
        <w:br/>
      </w:r>
    </w:p>
    <w:p>
      <w:pPr>
        <w:pStyle w:val="Heading3"/>
      </w:pPr>
      <w:r>
        <w:t>河南  郑州金水区</w:t>
      </w:r>
    </w:p>
    <w:p>
      <w:r>
        <w:rPr>
          <w:i/>
        </w:rPr>
        <w:t>周建</w:t>
      </w:r>
    </w:p>
    <w:p>
      <w:r>
        <w:t>周建，男，汉族，1959年5月出生，江苏泗洪人， 1977年7月参加工作，1986年7月加入中国共产党。曾任新乡市委副书记、市人民政府常务副市长、党组副书记。</w:t>
      </w:r>
    </w:p>
    <w:p>
      <w:r>
        <w:t>出生日期: 1959年5月</w:t>
      </w:r>
    </w:p>
    <w:p>
      <w:r>
        <w:t>信    仰: 共产主义</w:t>
      </w:r>
    </w:p>
    <w:p>
      <w:r>
        <w:t>中文名: 周建</w:t>
      </w:r>
    </w:p>
    <w:p>
      <w:r>
        <w:t>出生地: None</w:t>
      </w:r>
    </w:p>
    <w:p>
      <w:r>
        <w:t>国    籍: 中国</w:t>
      </w:r>
    </w:p>
    <w:p>
      <w:r>
        <w:t>职    业: None</w:t>
      </w:r>
    </w:p>
    <w:p>
      <w:r>
        <w:t>毕业院校: None</w:t>
      </w:r>
    </w:p>
    <w:p>
      <w:r>
        <w:t>民    族: 汉</w:t>
      </w:r>
    </w:p>
    <w:p>
      <w:r>
        <w:t>简历：</w:t>
      </w:r>
      <w:r>
        <w:t xml:space="preserve">现任河南省机关事务管理局局长、党组书记。[1] </w:t>
        <w:br/>
        <w:br/>
      </w:r>
      <w:r>
        <w:t>1977.07—1978.02 河南省安阳县郭村乡插队；</w:t>
        <w:br/>
      </w:r>
      <w:r>
        <w:t>1978.02—1981.12 郑州大学经济专业学习；</w:t>
        <w:br/>
      </w:r>
      <w:r>
        <w:t>1981.12—1983.10 商丘地区计委干部；</w:t>
        <w:br/>
      </w:r>
      <w:r>
        <w:t>1983.10—1985.03 郑州市计划委员会工业处科员；</w:t>
        <w:br/>
      </w:r>
      <w:r>
        <w:t>1985.03—1988.07 郑州市计划委员会综合办副主任；</w:t>
        <w:br/>
      </w:r>
      <w:r>
        <w:t>1988.07—1994.08 郑州市计划委员会投资处处长；</w:t>
        <w:br/>
      </w:r>
      <w:r>
        <w:t>1994.08—1998.05 郑州市计划委员会副主任、党组成员；</w:t>
        <w:br/>
      </w:r>
      <w:r>
        <w:t>1998.05—2001.02 中共邙山区委副书记、区长；</w:t>
        <w:br/>
      </w:r>
      <w:r>
        <w:t>2001.02—2001.09 郑州市人民政府副秘书长；</w:t>
        <w:br/>
      </w:r>
      <w:r>
        <w:t>2001.09—2004.02 郑州市对外贸易经济合作局局长、党委书记；</w:t>
        <w:br/>
      </w:r>
      <w:r>
        <w:t>2004.02—2005.04 中共金水区委副书记、区长；</w:t>
        <w:br/>
      </w:r>
      <w:r>
        <w:t>2005.04—2008.10 中共金水区委书记；</w:t>
        <w:br/>
      </w:r>
      <w:r>
        <w:t>2008.10—2014.02 新乡市人民政府副市长；</w:t>
        <w:br/>
      </w:r>
      <w:r>
        <w:t>2014.02—2014.07 新乡市委常委、市人民政府副市长；</w:t>
        <w:br/>
      </w:r>
      <w:r>
        <w:t>2014.07—2016.02 新乡市委常委、市人民政府常务副市长、党组副书记；</w:t>
        <w:br/>
      </w:r>
      <w:r>
        <w:t xml:space="preserve">2016.02— 新乡市委副书记、市人民政府常务副市长、党组副书记。[3] </w:t>
        <w:br/>
        <w:br/>
      </w:r>
      <w:r>
        <w:t xml:space="preserve">2016年8月，拟作为河南省机关事务管理局局长、党组书记人选。[2] </w:t>
        <w:br/>
        <w:br/>
      </w:r>
      <w:r>
        <w:t>2016年8月，周建任河南省机关事务管理局局长、党组书记。</w:t>
        <w:br/>
      </w:r>
      <w:r>
        <w:t xml:space="preserve">负责招商引资、产业集聚区建设、服务业等工作。　　分管单位：市商务局、市政府外事侨务办公室、市供销社、中国国际贸易促进会新乡委员会、新乡高新技术产业开发区、新乡经济技术开发区、市政府驻深圳联络处、市海员服务局。　　联系单位：新乡海关、新乡出入境检验检疫局、市侨联、市烟草局、中石油新乡分公司、中石化新乡分公司。[4-5] </w:t>
        <w:br/>
        <w:br/>
      </w:r>
    </w:p>
    <w:p>
      <w:pPr>
        <w:pStyle w:val="Heading3"/>
      </w:pPr>
      <w:r>
        <w:t>江西  上饶德兴市</w:t>
      </w:r>
    </w:p>
    <w:p>
      <w:r>
        <w:rPr>
          <w:i/>
        </w:rPr>
        <w:t>何金铭</w:t>
      </w:r>
    </w:p>
    <w:p>
      <w:r>
        <w:t>何金铭，男，汉族，1968年11月生，江西上饶人，大学学历，中共党员。1988年8月参加工作，1992年12月加入中国共产党。</w:t>
      </w:r>
    </w:p>
    <w:p>
      <w:r>
        <w:t>出生日期: 1968年11月</w:t>
      </w:r>
    </w:p>
    <w:p>
      <w:r>
        <w:t>民    族: 汉</w:t>
      </w:r>
    </w:p>
    <w:p>
      <w:r>
        <w:t>政治面貌: 中共党员</w:t>
      </w:r>
    </w:p>
    <w:p>
      <w:r>
        <w:t>中文名: 何金铭</w:t>
      </w:r>
    </w:p>
    <w:p>
      <w:r>
        <w:t>出生地: None</w:t>
      </w:r>
    </w:p>
    <w:p>
      <w:r>
        <w:t>国    籍: 中国</w:t>
      </w:r>
    </w:p>
    <w:p>
      <w:r>
        <w:t>性    别: 男</w:t>
      </w:r>
    </w:p>
    <w:p>
      <w:r>
        <w:t>简历：</w:t>
      </w:r>
      <w:r>
        <w:t xml:space="preserve">2014年06月04日，涉嫌严重违纪，接受组织调查；同年9月15日，因受贿与他人通奸被双开。[1-2] </w:t>
        <w:br/>
        <w:br/>
      </w:r>
      <w:r>
        <w:t xml:space="preserve">2014年9月，江西德兴市委原书记何金铭被送司法机关追刑责。[3] </w:t>
        <w:br/>
        <w:br/>
      </w:r>
      <w:r>
        <w:t>何金铭，男，汉族，1968年11月生，江西上饶人，大学学历，中共党员。1988年8月参加工作，1992年12月加入中国共产党。</w:t>
        <w:br/>
      </w:r>
      <w:r>
        <w:t>1985.09 – 1988.08 江西省上饶师范专科学校历史系学生</w:t>
        <w:br/>
      </w:r>
      <w:r>
        <w:t>1988.08 – 1990.10 江西省上饶县枫岭头中学教师</w:t>
        <w:br/>
      </w:r>
      <w:r>
        <w:t>1990.10 – 1993.03 江西省上饶县委政研室干部</w:t>
        <w:br/>
      </w:r>
      <w:r>
        <w:t>1993.03 – 1996.04 江西省上饶县委副科级秘书</w:t>
        <w:br/>
      </w:r>
      <w:r>
        <w:t>1996.04 – 1997.03 江西省上饶县委办公室副主任</w:t>
        <w:br/>
      </w:r>
      <w:r>
        <w:t>1997.03 – 1998.03 江西省上饶县委办公室副主任、机要局局长</w:t>
        <w:br/>
      </w:r>
      <w:r>
        <w:t>1998.03 – 1999.09 江西省上饶县郑坊乡党委书记、人大主席</w:t>
        <w:br/>
      </w:r>
      <w:r>
        <w:t>1999.09 – 2001.02 江西省上饶地区文化局副局长（试用期一年）</w:t>
        <w:br/>
      </w:r>
      <w:r>
        <w:t>（1997.03 – 1999.12 南昌大学法律专业本科自考学习）</w:t>
        <w:br/>
      </w:r>
      <w:r>
        <w:t>2001.02 – 2001.05 江西省上饶市文化局副局长</w:t>
        <w:br/>
      </w:r>
      <w:r>
        <w:t>2001.05 – 2006.01 共青团江西省上饶市委书记、党组书记</w:t>
        <w:br/>
      </w:r>
      <w:r>
        <w:t>（2000.05 – 2001.10 南昌大学马列专业在职研究生主要课程进修班学习；</w:t>
        <w:br/>
      </w:r>
      <w:r>
        <w:t>2001.03 – 2001.06 江西省行政学院公务员培训班学习</w:t>
        <w:br/>
      </w:r>
      <w:r>
        <w:t>2001.10 – 2002.02 江西省委党校第19期中青班学习）</w:t>
        <w:br/>
      </w:r>
      <w:r>
        <w:t>2006.01 – 2010.05 江西省横峰县委副书记、县长</w:t>
        <w:br/>
      </w:r>
      <w:r>
        <w:t>2010.05 – 2011.05 江西省德兴市委副书记、市长</w:t>
        <w:br/>
      </w:r>
      <w:r>
        <w:t xml:space="preserve">2011.05 - 2014.09 江西省德兴市委书记[4] </w:t>
        <w:br/>
        <w:br/>
      </w:r>
      <w:r>
        <w:t xml:space="preserve">2014年06月04日，德兴市委书记何金铭涉嫌严重违纪，接受组织调查。[2] </w:t>
        <w:br/>
        <w:br/>
      </w:r>
      <w:r>
        <w:t xml:space="preserve">2014年9月15日，上饶市纪委对中共上饶市委委员、德兴市委原书记何金铭严重违纪违法问题进行了立案检查。经查，何金铭利用职务上的便利为他人谋取利益，收受巨额贿赂；与他人通奸。经上饶市委常委会议审议并报省委批准，决定给予何金铭开除党籍处分；经上饶市纪委常委会审议并报上饶市委常委会议批准，决定给予何金铭行政开除处分；收缴其违纪所得；将其涉嫌犯罪问题及线索移送司法机关依法处理。[1] </w:t>
        <w:br/>
        <w:br/>
      </w:r>
    </w:p>
    <w:p>
      <w:pPr>
        <w:pStyle w:val="Heading3"/>
      </w:pPr>
      <w:r>
        <w:t>河北  邢台平乡县</w:t>
      </w:r>
    </w:p>
    <w:p>
      <w:r>
        <w:rPr>
          <w:i/>
        </w:rPr>
        <w:t>李江山</w:t>
      </w:r>
    </w:p>
    <w:p>
      <w:r>
        <w:t>李江山，男，汉族，1963年2月生，河北沙河市人，在职研究生学历（2009年12月获得武汉理工大学产业经济学硕士研究生学位），1983年8月参加工作，1985年10月入党。曾任河北省宁晋县委书记（副厅级）。</w:t>
      </w:r>
    </w:p>
    <w:p>
      <w:r>
        <w:t>出生日期: 1963年2月</w:t>
      </w:r>
    </w:p>
    <w:p>
      <w:r>
        <w:t>中文名: 李江山</w:t>
      </w:r>
    </w:p>
    <w:p>
      <w:r>
        <w:t>出生地: 河北沙河市</w:t>
      </w:r>
    </w:p>
    <w:p>
      <w:r>
        <w:t>国    籍: 中国</w:t>
      </w:r>
    </w:p>
    <w:p>
      <w:r>
        <w:t>毕业院校: 河北师范学院</w:t>
      </w:r>
    </w:p>
    <w:p>
      <w:r>
        <w:t>民    族: 汉族</w:t>
      </w:r>
    </w:p>
    <w:p>
      <w:r>
        <w:t>简历：</w:t>
      </w:r>
      <w:r>
        <w:t>2015年12月18日，河北省人民检察院依法以涉嫌受贿罪、行贿罪被逮捕。</w:t>
        <w:br/>
      </w:r>
      <w:r>
        <w:t>1979年09月——1983年07月，河北师院中文系本科学习毕业，获文学学士学位；</w:t>
        <w:br/>
      </w:r>
      <w:r>
        <w:t>1983年08月——1986年08月，河北省沙河县册井中学任教；</w:t>
        <w:br/>
      </w:r>
      <w:r>
        <w:t>1986年08月——1998年01月，河北省沙河市委工作，历任政策研究室主任、办公室主任、副秘书长兼办公室主任等职；</w:t>
        <w:br/>
      </w:r>
      <w:r>
        <w:t>1998年01月——1998年06月，河北省沙河市委常委、办公室主任；</w:t>
        <w:br/>
      </w:r>
      <w:r>
        <w:t>1998年06月——2000年02月，河北省邢台县人民政府副县长（1996年09月——1998年07月，中国科学院研究生院财贸系商业经济专业在职学习、毕业）；</w:t>
        <w:br/>
      </w:r>
      <w:r>
        <w:t>2000年02月——2003年03月，河北省邢台市人民政府副秘书长；</w:t>
        <w:br/>
      </w:r>
      <w:r>
        <w:t>2003年03月——2008年06月，河北省邢台市桥西区委副书记、政府区长；</w:t>
        <w:br/>
      </w:r>
      <w:r>
        <w:t>2008年06月——2013年04月，河北省平乡县委书记；</w:t>
        <w:br/>
      </w:r>
      <w:r>
        <w:t>2013年05月——2015年06月，河北省宁晋县委书记。</w:t>
        <w:br/>
      </w:r>
      <w:r>
        <w:t xml:space="preserve">2015年6月2日，据河北省纪委消息：经河北省委批准，宁晋县县委书记李江山（副厅级）涉嫌严重违纪违法，接受组织调查。[1] </w:t>
        <w:br/>
        <w:br/>
      </w:r>
      <w:r>
        <w:t>2015年12月16日，经河北省委批准，河北省纪委对宁晋县委原书记李江山（副厅级）严重违纪问题进行了立案审查。</w:t>
        <w:br/>
      </w:r>
      <w:r>
        <w:t>经查，李江山严重违反政治纪律，对抗组织审查；严重违反组织纪律，隐瞒不报个人有关事项，采取不正当手段谋取职位，在干部选拔任用方面为他人谋取利益并收受财物，违规调整干部；严重违反廉洁纪律，利用职务上的便利在企业经营等方面为他人谋取利益并收受财物。且在党的十八大后仍不收敛、不收手。其中，采取不正当手段谋取职位、利用职务上的便利为他人谋取利益并收受财物问题涉嫌犯罪。</w:t>
        <w:br/>
      </w:r>
      <w:r>
        <w:t xml:space="preserve">经河北省纪委常委会议研究并报河北省委批准，决定给予李江山开除党籍、开除公职处分；收缴其违纪所得；将其涉嫌犯罪问题、线索及所涉款物移送司法机关依法处理。[2] </w:t>
        <w:br/>
        <w:br/>
      </w:r>
      <w:r>
        <w:t xml:space="preserve">2015年12月18日，河北省人民检察院依法以涉嫌受贿罪、行贿罪对河北省宁晋县原县委书记李江山（副厅级）决定逮捕。案件侦查工作正在进行中[3] </w:t>
        <w:br/>
        <w:t xml:space="preserve">。[4] </w:t>
        <w:br/>
        <w:br/>
      </w:r>
    </w:p>
    <w:p>
      <w:pPr>
        <w:pStyle w:val="Heading3"/>
      </w:pPr>
      <w:r>
        <w:t>河南  周口太康县</w:t>
      </w:r>
    </w:p>
    <w:p>
      <w:r>
        <w:rPr>
          <w:i/>
        </w:rPr>
        <w:t>刘庆森</w:t>
      </w:r>
    </w:p>
    <w:p>
      <w:r>
        <w:t>刘庆森，男，现任河南省周口市人大副主任。</w:t>
      </w:r>
    </w:p>
    <w:p>
      <w:r>
        <w:t>简历：</w:t>
      </w:r>
      <w:r>
        <w:t>河南省周口市人民代表大会常务委员会副主任</w:t>
        <w:br/>
      </w:r>
      <w:r>
        <w:t xml:space="preserve">分管法制工作委员会和信访办公室工作。[1] </w:t>
        <w:br/>
        <w:br/>
      </w:r>
    </w:p>
    <w:p>
      <w:pPr>
        <w:pStyle w:val="Heading3"/>
      </w:pPr>
      <w:r>
        <w:t>甘肃  定西陇西县</w:t>
      </w:r>
    </w:p>
    <w:p>
      <w:r>
        <w:rPr>
          <w:i/>
        </w:rPr>
        <w:t>王永生</w:t>
      </w:r>
    </w:p>
    <w:p>
      <w:r>
        <w:t>王永生 男，汉族，1961年9月出生，中共党员，甘肃西和人，出生地甘肃西和，在职博士研究生学历，正高级工程师。</w:t>
      </w:r>
    </w:p>
    <w:p>
      <w:r>
        <w:t>简历：</w:t>
      </w:r>
      <w:r>
        <w:t>现任甘肃省纪委、监察厅驻省交通运输厅纪检组副组长、监察室主任。</w:t>
        <w:br/>
      </w:r>
      <w:r>
        <w:t>现任甘肃省纪委、监察厅驻省交通运输厅纪检组副组长、监察室主任。</w:t>
        <w:br/>
      </w:r>
      <w:r>
        <w:t xml:space="preserve">2015年12月，拟任甘肃省纪委派驻省交通运输厅纪检组副地级纪律检查员。[1] </w:t>
        <w:br/>
        <w:br/>
      </w:r>
    </w:p>
    <w:p>
      <w:pPr>
        <w:pStyle w:val="Heading3"/>
      </w:pPr>
      <w:r>
        <w:t>福建  福州长乐市</w:t>
      </w:r>
    </w:p>
    <w:p>
      <w:r>
        <w:rPr>
          <w:i/>
        </w:rPr>
        <w:t>吴贤德</w:t>
      </w:r>
    </w:p>
    <w:p>
      <w:r>
        <w:t>吴贤德，男，汉族，1969年9月出生，福建福清人。1991年8月参加工作，1990年5月入党，中央党校在职大学学历，农业推广硕士学位。</w:t>
      </w:r>
    </w:p>
    <w:p>
      <w:r>
        <w:t>出生日期: 1969年9月</w:t>
      </w:r>
    </w:p>
    <w:p>
      <w:r>
        <w:t>中文名: 吴贤德</w:t>
      </w:r>
    </w:p>
    <w:p>
      <w:r>
        <w:t>出生地: 福建福清</w:t>
      </w:r>
    </w:p>
    <w:p>
      <w:r>
        <w:t>国    籍: 中国</w:t>
      </w:r>
    </w:p>
    <w:p>
      <w:r>
        <w:t>毕业院校: 中央党校</w:t>
      </w:r>
    </w:p>
    <w:p>
      <w:r>
        <w:t>民    族: 汉族</w:t>
      </w:r>
    </w:p>
    <w:p>
      <w:r>
        <w:t>简历：</w:t>
      </w:r>
      <w:r>
        <w:t>现任福建省旅游局党组书记、局长。</w:t>
        <w:br/>
      </w:r>
      <w:r>
        <w:t>1995.02——1999.03，正科级职务（1993.08—1995.12参加中央党校函授学院本科班经济管理专业学习）；</w:t>
        <w:br/>
      </w:r>
      <w:r>
        <w:t>1999.03——2000.07，福州市纪委副处级纪检员、党风室副主任；</w:t>
        <w:br/>
      </w:r>
      <w:r>
        <w:t>2000.07——2001.09，福州市纪委副处级纪检员、执法室主任；</w:t>
        <w:br/>
      </w:r>
      <w:r>
        <w:t>2001.09——2005.05，福州市纪委常委（其间：2003.02—2003.07福建省委党校中青年干部培训班学习）；</w:t>
        <w:br/>
      </w:r>
      <w:r>
        <w:t>2005.05——2006.05，福建省连江县委副书记、县纪委书记；</w:t>
        <w:br/>
      </w:r>
      <w:r>
        <w:t>2006.05——2007.01，福建省连江县委副书记、代县长；</w:t>
        <w:br/>
      </w:r>
      <w:r>
        <w:t>2007.01——2008.01，福建省连江县委副书记、县长；</w:t>
        <w:br/>
      </w:r>
      <w:r>
        <w:t xml:space="preserve">2008.01——2010.05，共青团福建省委副书记、省青联副主席；[1] </w:t>
        <w:br/>
        <w:br/>
      </w:r>
      <w:r>
        <w:t xml:space="preserve">2010.05——2012.09，福建省长乐市委书记（副厅级）；[2] </w:t>
        <w:br/>
        <w:br/>
      </w:r>
      <w:r>
        <w:t xml:space="preserve">2012.09——2013.08，福州市委常委、福州市仓山区委书记（副厅级）；[3] </w:t>
        <w:br/>
        <w:br/>
      </w:r>
      <w:r>
        <w:t xml:space="preserve">2013.08——2015.01，福州市委常委、福州市人民政府副市长、仓山区委书记；[4] </w:t>
        <w:br/>
        <w:br/>
      </w:r>
      <w:r>
        <w:t xml:space="preserve">2015.01——2015.07，福州市委常委、常务副市长；[5] </w:t>
        <w:br/>
        <w:br/>
      </w:r>
      <w:r>
        <w:t xml:space="preserve">2015.07——，福建省旅游局党组书记、局长。[6] </w:t>
        <w:br/>
        <w:br/>
      </w:r>
      <w:r>
        <w:t xml:space="preserve">中国共产党福建省第十届纪律检查委员会委员[7] </w:t>
        <w:br/>
        <w:br/>
      </w:r>
      <w:r>
        <w:t xml:space="preserve">2015年7月6日，福建省旅游局召开机关干部大会，传达福建省委关于省旅游局主要领导调整变动的决定。省委决定：吴贤德同志任中共福建省旅游局党组书记、局长。[8] </w:t>
        <w:br/>
        <w:br/>
      </w:r>
    </w:p>
    <w:p>
      <w:pPr>
        <w:pStyle w:val="Heading3"/>
      </w:pPr>
      <w:r>
        <w:t>山东  枣庄山亭区</w:t>
      </w:r>
    </w:p>
    <w:p>
      <w:r>
        <w:rPr>
          <w:i/>
        </w:rPr>
        <w:t>秦元祥</w:t>
      </w:r>
    </w:p>
    <w:p>
      <w:r>
        <w:t>秦元祥，男，汉族，1956年8月生，山东滕州人，省委党校研究生，山东省委党校在职干部研究生班经济学专业毕业，1983年9月加入中国共产党，1979年12月参加工作。</w:t>
      </w:r>
    </w:p>
    <w:p>
      <w:r>
        <w:t>出生日期: 1956年8月</w:t>
      </w:r>
    </w:p>
    <w:p>
      <w:r>
        <w:t>中文名: 秦元祥</w:t>
      </w:r>
    </w:p>
    <w:p>
      <w:r>
        <w:t>出生地: 山东滕州</w:t>
      </w:r>
    </w:p>
    <w:p>
      <w:r>
        <w:t>国    籍: 中国</w:t>
      </w:r>
    </w:p>
    <w:p>
      <w:r>
        <w:t>毕业院校: 山东省委党校</w:t>
      </w:r>
    </w:p>
    <w:p>
      <w:r>
        <w:t>民    族: 汉族</w:t>
      </w:r>
    </w:p>
    <w:p>
      <w:r>
        <w:t>简历：</w:t>
      </w:r>
      <w:r>
        <w:t>现任山东省枣庄市人大常委会副主任。</w:t>
        <w:br/>
      </w:r>
      <w:r>
        <w:t>历任枣庄市薛城区商业局统计员、团委副书记，薛城区商业局副局长（其间挂职薛城区南石乡党委副书记），薛城区南石乡党委书记；</w:t>
        <w:br/>
      </w:r>
      <w:r>
        <w:t>1992年02月起任共青团枣庄市委副书记、书记（其间在共青团中央青农部挂职锻炼）；</w:t>
        <w:br/>
      </w:r>
      <w:r>
        <w:t>1997年12月起任山亭区委副书记、区长，区委书记、区委党校校长，区委书记、区人大主任、区委党校校长；薛城区委书记、区委党校校长；</w:t>
        <w:br/>
      </w:r>
      <w:r>
        <w:t>2007年03月起任枣庄市委常委，枣庄市薛城区委书记、党校校长；枣庄市委常委、政法委书记；枣庄市委常委、政法委书记，市政府党组副书记；</w:t>
        <w:br/>
      </w:r>
      <w:r>
        <w:t xml:space="preserve">2012年02月任枣庄市委常委，市政府副市长、党组副书记；[1] </w:t>
        <w:br/>
        <w:br/>
      </w:r>
      <w:r>
        <w:t>2016年01月任枣庄市人大常委会副主任。</w:t>
        <w:br/>
      </w:r>
      <w:r>
        <w:t>省九次党代会代表。</w:t>
        <w:br/>
      </w:r>
      <w:r>
        <w:t xml:space="preserve">2016年1月20日，枣庄市第十五届人民代表大会第五次会议闭幕。会议补选秦元祥为枣庄市第十五届人民代表大会常务委员会副主任。[2] </w:t>
        <w:br/>
        <w:br/>
      </w:r>
    </w:p>
    <w:p>
      <w:pPr>
        <w:pStyle w:val="Heading3"/>
      </w:pPr>
      <w:r>
        <w:t>浙江  金华磐安县</w:t>
      </w:r>
    </w:p>
    <w:p>
      <w:r>
        <w:rPr>
          <w:i/>
        </w:rPr>
        <w:t>张荣贵</w:t>
      </w:r>
    </w:p>
    <w:p>
      <w:r>
        <w:t>张荣贵，男，1961年1月出生，山东济南人，1979年12月入党，1982年11月参加工作，省委党校研究生学历。</w:t>
      </w:r>
    </w:p>
    <w:p>
      <w:r>
        <w:t>出生日期: 1961年1月</w:t>
      </w:r>
    </w:p>
    <w:p>
      <w:r>
        <w:t>性    别: 男</w:t>
      </w:r>
    </w:p>
    <w:p>
      <w:r>
        <w:t>中文名: 张荣贵</w:t>
      </w:r>
    </w:p>
    <w:p>
      <w:r>
        <w:t>籍    贯: 山东济南</w:t>
      </w:r>
    </w:p>
    <w:p>
      <w:r>
        <w:t>简历：</w:t>
      </w:r>
      <w:r>
        <w:t>曾任武义县委常委、组织部部长，省政府办公厅综合处副处长（挂职），中共永康市委副书记、纪委书记、政法委书记。</w:t>
        <w:br/>
      </w:r>
      <w:r>
        <w:t>2006.12磐安县委副书记、副县长、代县长。</w:t>
        <w:br/>
      </w:r>
      <w:r>
        <w:t>2007.01任磐安县委副书记、县长。</w:t>
        <w:br/>
      </w:r>
      <w:r>
        <w:t>2008.09任磐安县委书记。</w:t>
        <w:br/>
      </w:r>
      <w:r>
        <w:t xml:space="preserve">2011年11月[1] </w:t>
        <w:br/>
        <w:t xml:space="preserve">任中共金华市委副秘书长，2011年12月31日拟提名为金华市人大常委会副主任候选人。[2] </w:t>
        <w:br/>
        <w:br/>
      </w:r>
      <w:r>
        <w:t xml:space="preserve">浙江金华市第六届人民代表大会第二次会议3月16日选举张荣贵为市六届人大常委会副主任。 [3] </w:t>
        <w:br/>
        <w:br/>
      </w:r>
    </w:p>
    <w:p>
      <w:pPr>
        <w:pStyle w:val="Heading3"/>
      </w:pPr>
      <w:r>
        <w:t>内蒙古  锡林郭勒盟西乌珠穆沁旗</w:t>
      </w:r>
    </w:p>
    <w:p>
      <w:r>
        <w:rPr>
          <w:i/>
        </w:rPr>
        <w:t>斯琴毕力格</w:t>
      </w:r>
    </w:p>
    <w:p>
      <w:r>
        <w:t>斯琴毕力格，男，蒙古族，1963年12月出生，内蒙古正蓝旗人，中共党员，1986年7月参加工作，1985年加入中国共产党，内蒙古农牧学院大学学历，农业推广硕士。</w:t>
      </w:r>
    </w:p>
    <w:p>
      <w:r>
        <w:t>出生日期: 1963年12月</w:t>
      </w:r>
    </w:p>
    <w:p>
      <w:r>
        <w:t>信    仰: 共产主义</w:t>
      </w:r>
    </w:p>
    <w:p>
      <w:r>
        <w:t>中文名: 斯琴毕力格</w:t>
      </w:r>
    </w:p>
    <w:p>
      <w:r>
        <w:t>出生地: 内蒙古正蓝旗</w:t>
      </w:r>
    </w:p>
    <w:p>
      <w:r>
        <w:t>毕业院校: 内蒙古农牧学院</w:t>
      </w:r>
    </w:p>
    <w:p>
      <w:r>
        <w:t>民    族: 蒙古族</w:t>
      </w:r>
    </w:p>
    <w:p>
      <w:r>
        <w:t>简历：</w:t>
      </w:r>
      <w:r>
        <w:t>现任内蒙古自治区科学技术协会党组书记、副主席人选。</w:t>
        <w:br/>
      </w:r>
      <w:r>
        <w:t>1982.09—1986.07， 内蒙古农牧学院学习</w:t>
        <w:br/>
      </w:r>
      <w:r>
        <w:t>1986.07—1997.12， 锡林郭勒盟畜牧业局任副科长、科长、副局长</w:t>
        <w:br/>
      </w:r>
      <w:r>
        <w:t>1997.12—2002.04， 正蓝旗旗委副书记、旗长，期间获得内蒙古农业大学农业推广硕士学位</w:t>
        <w:br/>
      </w:r>
      <w:r>
        <w:t>2002.04—2003.09， 正蓝旗旗委书记</w:t>
        <w:br/>
      </w:r>
      <w:r>
        <w:t>2003.09—2005.03， 锡林浩特市市委副书记、市长</w:t>
        <w:br/>
      </w:r>
      <w:r>
        <w:t>2005.03—2007.01， 锡林浩特市市委书记</w:t>
        <w:br/>
      </w:r>
      <w:r>
        <w:t>2007.01—2011.05， 锡林郭勒盟副盟长</w:t>
        <w:br/>
      </w:r>
      <w:r>
        <w:t>2011.05—2011.08， 锡林郭勒盟副盟长、西乌珠穆沁旗旗委书记</w:t>
        <w:br/>
      </w:r>
      <w:r>
        <w:t>2011.05—2012.06， 锡林郭勒盟委委员、西乌珠穆沁旗旗委书记</w:t>
        <w:br/>
      </w:r>
      <w:r>
        <w:t xml:space="preserve">2012.06—2016.06， 乌兰察布市委副书记[1-2] </w:t>
        <w:br/>
        <w:br/>
      </w:r>
      <w:r>
        <w:t xml:space="preserve">2016.06—，内蒙古自治区科学技术协会党组书记、副主席人选[3] </w:t>
        <w:br/>
        <w:br/>
      </w:r>
      <w:r>
        <w:t xml:space="preserve">中国共产党内蒙古自治区第十届委员会委员[4] </w:t>
        <w:br/>
        <w:br/>
      </w:r>
      <w:r>
        <w:t xml:space="preserve">2016年6月7日，根据内蒙古自治区党委组织部安排，内蒙古科协召开领导干部任免会议。内蒙古自治区党委决定，斯琴毕力格同志任内蒙古自治区科学技术协会党组书记，提名任内蒙古自治区科学技术协会副主席。[3] </w:t>
        <w:br/>
        <w:br/>
      </w:r>
      <w:r>
        <w:t xml:space="preserve">2016年6月8日，乌兰察布市级领导干部会议召开，宣布内蒙古自治区党委关于乌兰察布市部分党政领导班子成员职务调整的决定。自治区党委决定：斯琴毕力格同志不再担任乌兰察布市委副书记、常委、委员。[5] </w:t>
        <w:br/>
        <w:br/>
      </w:r>
    </w:p>
    <w:p>
      <w:pPr>
        <w:pStyle w:val="Heading3"/>
      </w:pPr>
      <w:r>
        <w:t>甘肃  甘南玛曲县</w:t>
      </w:r>
    </w:p>
    <w:p>
      <w:r>
        <w:rPr>
          <w:i/>
        </w:rPr>
        <w:t>张正雄</w:t>
      </w:r>
    </w:p>
    <w:p>
      <w:r>
        <w:t>张正雄，男，汉族，甘肃临洮人。1983年7月参加工作，中共党员，研究生学历。</w:t>
      </w:r>
    </w:p>
    <w:p>
      <w:r>
        <w:t>信    仰: 共产主义</w:t>
      </w:r>
    </w:p>
    <w:p>
      <w:r>
        <w:t>中文名: 张正雄</w:t>
      </w:r>
    </w:p>
    <w:p>
      <w:r>
        <w:t>出生地: 甘肃临洮</w:t>
      </w:r>
    </w:p>
    <w:p>
      <w:r>
        <w:t>国    籍: 中国</w:t>
      </w:r>
    </w:p>
    <w:p>
      <w:r>
        <w:t xml:space="preserve">职    业:  </w:t>
      </w:r>
    </w:p>
    <w:p>
      <w:r>
        <w:t>毕业院校: 庆阳师专</w:t>
      </w:r>
    </w:p>
    <w:p>
      <w:r>
        <w:t>民    族: 汉族</w:t>
      </w:r>
    </w:p>
    <w:p>
      <w:r>
        <w:t>简历：</w:t>
      </w:r>
      <w:r>
        <w:t>现任政协甘肃省委员会文史资料和学习委员会副主任。</w:t>
        <w:br/>
      </w:r>
      <w:r>
        <w:t>1981.09-1983.07 庆阳师专学习</w:t>
        <w:br/>
      </w:r>
      <w:r>
        <w:t>1983.07-1985.01 卓尼县城关镇工作</w:t>
        <w:br/>
      </w:r>
      <w:r>
        <w:t>1985.01---1987.05 卓尼县城关镇副镇长</w:t>
        <w:br/>
      </w:r>
      <w:r>
        <w:t>1987.05---1988.08 卓尼县委宣传部副部长</w:t>
        <w:br/>
      </w:r>
      <w:r>
        <w:t>1988.05---1991.06 甘南藏族自治州公安局政治处副主任</w:t>
        <w:br/>
      </w:r>
      <w:r>
        <w:t>1991.06---1992.10 甘南藏族自治州委组织部工作</w:t>
        <w:br/>
      </w:r>
      <w:r>
        <w:t>1992.10---1994.11 甘南藏族自治州委组织部干青科副科长</w:t>
        <w:br/>
      </w:r>
      <w:r>
        <w:t>1994.11---1995.03 甘南藏族自治州委组织部干青科科长</w:t>
        <w:br/>
      </w:r>
      <w:r>
        <w:t>1995.03---1997.01 甘肃省委党校科学社会主义专业研究生班学习</w:t>
        <w:br/>
      </w:r>
      <w:r>
        <w:t>1997.01---1998.07 甘南藏族自治州委组织部干青科科长</w:t>
        <w:br/>
      </w:r>
      <w:r>
        <w:t>1998.07---2000.11 中共玛曲县委副书记、政法委书记（其间：200.07-200.12挂职甘肃省农牧厅草原处副处长）</w:t>
        <w:br/>
      </w:r>
      <w:r>
        <w:t>2000.12---2002.11 中共玛曲县委副书记、政法委书记、县委党校校长</w:t>
        <w:br/>
      </w:r>
      <w:r>
        <w:t>2002.11---2003.12 中共玛曲县委副书记、政法委书记、县委党校校长，玛曲县格尔珂金矿党委书记兼监事长</w:t>
        <w:br/>
      </w:r>
      <w:r>
        <w:t>2003.12---2006.01 甘南藏族自治州州委政法委副书记兼综治办主任（正县级）</w:t>
        <w:br/>
      </w:r>
      <w:r>
        <w:t>2006.01---2007.4 甘南藏族自治州州委副秘书长、秘书处处长</w:t>
        <w:br/>
      </w:r>
      <w:r>
        <w:t>2007.04---2008.12 甘南藏族自治州州委组织部副部长兼州人才办主任</w:t>
        <w:br/>
      </w:r>
      <w:r>
        <w:t>2008.12-- 2010.01 甘南藏族自治州州委组织部副部长兼州委老干局局长</w:t>
        <w:br/>
      </w:r>
      <w:r>
        <w:t>2010.01-- 中共玛曲县委书记</w:t>
        <w:br/>
      </w:r>
      <w:r>
        <w:t xml:space="preserve">2015年6月26日政协甘肃省第十一届委员会常务委员会第十次会议通过：张正雄同志任政协甘肃省委员会文史资料和学习委员会副主任(试用期一年)。[1] </w:t>
        <w:br/>
        <w:br/>
      </w:r>
    </w:p>
    <w:p>
      <w:pPr>
        <w:pStyle w:val="Heading3"/>
      </w:pPr>
      <w:r>
        <w:t>云南  丽江玉龙纳西族自治县</w:t>
      </w:r>
    </w:p>
    <w:p>
      <w:r>
        <w:rPr>
          <w:i/>
        </w:rPr>
        <w:t>杨廷仁</w:t>
      </w:r>
    </w:p>
    <w:p>
      <w:r>
        <w:t>杨廷仁，男，纳西族，1958年5月出生，云南玉龙人，中共党员，大学学历。</w:t>
      </w:r>
    </w:p>
    <w:p>
      <w:r>
        <w:t>性    别: 男</w:t>
      </w:r>
    </w:p>
    <w:p>
      <w:r>
        <w:t>出生日期: 1958年5月</w:t>
      </w:r>
    </w:p>
    <w:p>
      <w:r>
        <w:t>民    族: None</w:t>
      </w:r>
    </w:p>
    <w:p>
      <w:r>
        <w:t>国    籍: 中国</w:t>
      </w:r>
    </w:p>
    <w:p>
      <w:r>
        <w:t>中文名: 杨廷仁</w:t>
      </w:r>
    </w:p>
    <w:p>
      <w:r>
        <w:t>简历：</w:t>
      </w:r>
      <w:r>
        <w:t>现任云南省交通运输厅巡视员。</w:t>
        <w:br/>
      </w:r>
      <w:r>
        <w:br/>
        <w:br/>
        <w:br/>
        <w:br/>
        <w:br/>
        <w:t>云南省交通运输厅党组成员 副厅长</w:t>
        <w:br/>
        <w:br/>
        <w:t>1987年7月历任丽江行署税务局稽查大队副队长、队长；</w:t>
        <w:br/>
      </w:r>
      <w:r>
        <w:t>1994年6月任丽江行署地方税务局副局长；</w:t>
        <w:br/>
      </w:r>
      <w:r>
        <w:t>1996年12月任丽江县委副书记、代县长；</w:t>
        <w:br/>
      </w:r>
      <w:r>
        <w:t>1997年3月任丽江县委副书记、县长；</w:t>
        <w:br/>
      </w:r>
      <w:r>
        <w:t>2001年8月任丽江县委书记；</w:t>
        <w:br/>
      </w:r>
      <w:r>
        <w:t>2003年3月任丽江行署副秘书长（正处）、党组成员；</w:t>
        <w:br/>
      </w:r>
      <w:r>
        <w:t>2003年6月任丽江市副市长；</w:t>
        <w:br/>
      </w:r>
      <w:r>
        <w:t>2007年5月任丽江市委常委、常务副市长；</w:t>
        <w:br/>
      </w:r>
      <w:r>
        <w:t>2009年12月任云南省交通运输厅党组成员、副厅长。</w:t>
        <w:br/>
      </w:r>
      <w:r>
        <w:t>2016年6月任云南省交通运输厅巡视员。</w:t>
        <w:br/>
      </w:r>
      <w:r>
        <w:t xml:space="preserve">2016年6月，杨廷仁任云南省交通运输厅巡视员，免去云南省交通运输厅副厅长职务。[1] </w:t>
        <w:br/>
        <w:br/>
      </w:r>
    </w:p>
    <w:p>
      <w:pPr>
        <w:pStyle w:val="Heading3"/>
      </w:pPr>
      <w:r>
        <w:t>四川  乐山犍为县</w:t>
      </w:r>
    </w:p>
    <w:p>
      <w:r>
        <w:rPr>
          <w:i/>
        </w:rPr>
        <w:t>李晓东</w:t>
      </w:r>
    </w:p>
    <w:p>
      <w:r>
        <w:t>李晓东 (副巡视员)男，汉族，1956年7月出生，山西沁县人，1974年12月参加工作，党校大学学历。</w:t>
      </w:r>
    </w:p>
    <w:p>
      <w:r>
        <w:t>中文名: None</w:t>
      </w:r>
    </w:p>
    <w:p>
      <w:r>
        <w:t>简历：</w:t>
      </w:r>
      <w:r>
        <w:br/>
        <w:br/>
        <w:br/>
        <w:br/>
        <w:br/>
        <w:t>李晓东</w:t>
        <w:br/>
        <w:br/>
        <w:t xml:space="preserve">现任四川省地方税务局副巡视员。　　领导分工：分管政策法规处，协管省局直属税务分局。 [1] </w:t>
        <w:br/>
        <w:br/>
      </w:r>
    </w:p>
    <w:p>
      <w:pPr>
        <w:pStyle w:val="Heading3"/>
      </w:pPr>
      <w:r>
        <w:t>浙江  温州龙湾区</w:t>
      </w:r>
    </w:p>
    <w:p>
      <w:r>
        <w:rPr>
          <w:i/>
        </w:rPr>
        <w:t>王祖焕</w:t>
      </w:r>
    </w:p>
    <w:p>
      <w:r>
        <w:t>王祖焕，男，回族，1961年6月生，浙江洞头人，1988年6月加入中国共产党，1981年8月参加工作，中央党校函授学院经济管理专业毕业，中央党校大学学历，中医师。</w:t>
      </w:r>
    </w:p>
    <w:p>
      <w:r>
        <w:t>出生日期: 1961年6月</w:t>
      </w:r>
    </w:p>
    <w:p>
      <w:r>
        <w:t>民    族: 回族</w:t>
      </w:r>
    </w:p>
    <w:p>
      <w:r>
        <w:t>国    籍: 中国</w:t>
      </w:r>
    </w:p>
    <w:p>
      <w:r>
        <w:t>中文名: 王祖焕</w:t>
      </w:r>
    </w:p>
    <w:p>
      <w:r>
        <w:t>简历：</w:t>
      </w:r>
      <w:r>
        <w:t>现任温州市人民政府副市长。</w:t>
        <w:br/>
      </w:r>
      <w:r>
        <w:t>1978年09月—1981年08月，温州卫生学校学生。</w:t>
        <w:br/>
      </w:r>
      <w:r>
        <w:t>1981年08月—1988年10月，洞头县人民医院中医师。</w:t>
        <w:br/>
      </w:r>
      <w:r>
        <w:t>1988年10月—1991年07月，洞头县监察局科员、办公室副主任、办公室主任。</w:t>
        <w:br/>
      </w:r>
      <w:r>
        <w:t>1991年07月—1993年07月，洞头县监察局办公室主任、副局长（1989年7月—1992年8月华东政法学院法律专业大专班学习）。</w:t>
        <w:br/>
      </w:r>
      <w:r>
        <w:t>1993年07月—1995年11月，洞头县元觉乡党委书记。</w:t>
        <w:br/>
      </w:r>
      <w:r>
        <w:t>1995年11月—2001年06月，温州市计生委副主任、党组成员（其间：1998年8月—2000年12月中央党校函授学院经济管理专业本科班学习）。</w:t>
        <w:br/>
      </w:r>
      <w:r>
        <w:t>2001年06月—2004年07月，温州市计生委副主任、党组成员（正县级），西藏嘉黎县委书记。</w:t>
        <w:br/>
      </w:r>
      <w:r>
        <w:t>2004年07月—2006年10月，温州市政府副秘书长（兼），市市级机关事务管理局局长、党组书记。</w:t>
        <w:br/>
      </w:r>
      <w:r>
        <w:t>2006年10月—2007年02月，温州市龙湾区委书记。</w:t>
        <w:br/>
      </w:r>
      <w:r>
        <w:t>2007年02月—2008年02月，温州市龙湾区委书记，区人大常委会主任（兼）。</w:t>
        <w:br/>
      </w:r>
      <w:r>
        <w:t>2008年02月—2010年02月，温州市龙湾区委书记，区人大常委会主任（兼），温州工业园区管委会党组书记（兼）。</w:t>
        <w:br/>
      </w:r>
      <w:r>
        <w:t>2010年02月—2010年12月，温州市龙湾区委书记（副厅长级），区人大常委会主任（兼），温州工业园区管委会党组书记（兼）。</w:t>
        <w:br/>
      </w:r>
      <w:r>
        <w:t>2010年12月—2011年01月，平阳县委书记（副厅长级），温州市龙湾区人大常委会主任（兼），温州工业园区管委会党组书记（兼）。</w:t>
        <w:br/>
      </w:r>
      <w:r>
        <w:t>2011年01月—2011年11月，平阳县委书（副厅长级），县人大常委会主任（兼）。</w:t>
        <w:br/>
      </w:r>
      <w:r>
        <w:t>2011年11月—2012年02月，温州市委副秘书长（保留副厅长级）。</w:t>
        <w:br/>
      </w:r>
      <w:r>
        <w:t>2012年02月—温州市人民政府副市长。</w:t>
        <w:br/>
      </w:r>
      <w:r>
        <w:t>2012年02月温州市第十二届人民代表大会第一次会议举行第三次全体会议上当选温州市人民政府副市长。</w:t>
        <w:br/>
      </w:r>
      <w:r>
        <w:t xml:space="preserve">省第十二次党代会代表，十一届、十二届市委委员。[1-5] </w:t>
        <w:br/>
        <w:br/>
      </w:r>
      <w:r>
        <w:t>负责国土资源、城乡规划和建设、市政公用事业、住房保障、城市管理、环境保护、人民防空等方面的工作。</w:t>
        <w:br/>
      </w:r>
      <w:r>
        <w:t>分管国土资源局、规划局（测绘与地理信息局）、住建委（房管局）、城管与执法局（园林局）、环保局（温瑞塘河管委会）、人防办（民防局）、生态园管委会（高教园区管委会）、住房公积金管理中心、城投集团、名投集团、公用集团、温州建设集团。</w:t>
        <w:br/>
      </w:r>
      <w:r>
        <w:t xml:space="preserve">联系省第十一地质大队。[6] </w:t>
        <w:br/>
        <w:br/>
      </w:r>
    </w:p>
    <w:p>
      <w:pPr>
        <w:pStyle w:val="Heading3"/>
      </w:pPr>
      <w:r>
        <w:t>河南  平顶山叶县</w:t>
      </w:r>
    </w:p>
    <w:p>
      <w:r>
        <w:rPr>
          <w:i/>
        </w:rPr>
        <w:t>张朝显</w:t>
      </w:r>
    </w:p>
    <w:p>
      <w:r>
        <w:t>张朝显，男，1957年12月生，汉族，河南舞钢人。中共党员，大学学历。1975年5月参加工作。</w:t>
      </w:r>
    </w:p>
    <w:p>
      <w:r>
        <w:t>出生日期: 1957年12月</w:t>
      </w:r>
    </w:p>
    <w:p>
      <w:r>
        <w:t>民    族: 汉族</w:t>
      </w:r>
    </w:p>
    <w:p>
      <w:r>
        <w:t>中文名: 张朝显</w:t>
      </w:r>
    </w:p>
    <w:p>
      <w:r>
        <w:t>出生地: None</w:t>
      </w:r>
    </w:p>
    <w:p>
      <w:r>
        <w:t>简历：</w:t>
      </w:r>
      <w:r>
        <w:t>曾任河南省安全生产监督管理局副局长</w:t>
        <w:br/>
      </w:r>
      <w:r>
        <w:t xml:space="preserve">现任河南省安全生产监督管理局巡视员。[1] </w:t>
        <w:br/>
        <w:br/>
      </w:r>
      <w:r>
        <w:t xml:space="preserve">历任平顶山市舞钢区团委干事；平顶山团市委青农部长、团市委副书记、团市委书记；郏县县委副书记(正县级)、郏县县委副书记、县长；叶县县委副书记、县长、县委书记；平顶山市委常委、政法委书记；河南省人民政府口岸办公室主任(副厅级)；2009年2月起任河南省安全生产监督管理局党组成员、副局长。2016年任河南省安全生产监督管理局巡视员，免去其河南省安全生产监督管理局副局长职务。[1] </w:t>
        <w:br/>
        <w:br/>
      </w:r>
    </w:p>
    <w:p>
      <w:pPr>
        <w:pStyle w:val="Heading3"/>
      </w:pPr>
      <w:r>
        <w:t>河北  沧州市孟村回族自治县</w:t>
      </w:r>
    </w:p>
    <w:p>
      <w:r>
        <w:rPr>
          <w:i/>
        </w:rPr>
        <w:t>回建</w:t>
      </w:r>
    </w:p>
    <w:p>
      <w:r>
        <w:t>回建，男，回族，1961年7月出生，河北省沧县人，1982年12月入党，1981年1月参加工作，中央民族大学中国少数民族经济专业毕业，研究生学历，法学博士学位。</w:t>
      </w:r>
    </w:p>
    <w:p>
      <w:r>
        <w:t>出生日期: 1961年7月</w:t>
      </w:r>
    </w:p>
    <w:p>
      <w:r>
        <w:t>入党时间: 1982年12月</w:t>
      </w:r>
    </w:p>
    <w:p>
      <w:r>
        <w:t>参加工作: 1981年1月</w:t>
      </w:r>
    </w:p>
    <w:p>
      <w:r>
        <w:t>中文名: 回建</w:t>
      </w:r>
    </w:p>
    <w:p>
      <w:r>
        <w:t>出生地: 河北省沧县</w:t>
      </w:r>
    </w:p>
    <w:p>
      <w:r>
        <w:t>国    籍: 中国</w:t>
      </w:r>
    </w:p>
    <w:p>
      <w:r>
        <w:t>毕业院校: 中央民族大学</w:t>
      </w:r>
    </w:p>
    <w:p>
      <w:r>
        <w:t>民    族: 回族</w:t>
      </w:r>
    </w:p>
    <w:p>
      <w:r>
        <w:t>简历：</w:t>
      </w:r>
      <w:r>
        <w:t>现任河北省委组织部常务副部长。</w:t>
        <w:br/>
      </w:r>
      <w:r>
        <w:t>1978.09—1981.01 河北师范大学沧州地区师资专科班化学专业学习</w:t>
        <w:br/>
      </w:r>
      <w:r>
        <w:t>1981.01—1983.04 沧县大褚村中学教师、县农中教师、团委书记</w:t>
        <w:br/>
      </w:r>
      <w:r>
        <w:t>1983.04—1985.07 沧县政协办公室资料员</w:t>
        <w:br/>
      </w:r>
      <w:r>
        <w:t>1985.07—1988.09 沧县杜林镇党委副书记、镇长</w:t>
        <w:br/>
      </w:r>
      <w:r>
        <w:t>1988.09—1988.12 共青团沧州市委干部</w:t>
        <w:br/>
      </w:r>
      <w:r>
        <w:t>1988.12—1991.05 沧州市民委民族科科长</w:t>
        <w:br/>
      </w:r>
      <w:r>
        <w:t>1991.05—1993.03 共青团沧州市委副书记、市青联主席</w:t>
        <w:br/>
      </w:r>
      <w:r>
        <w:t>1993.03—1995.01 共青团沧州市委书记、党组书记</w:t>
        <w:br/>
      </w:r>
      <w:r>
        <w:t>1995.01—1996.03 孟村县委副书记</w:t>
        <w:br/>
      </w:r>
      <w:r>
        <w:t>1996.03—1998.02 孟村县委副书记、县长（1994.09—1997.06河北工业大学工业外贸专业学习）</w:t>
        <w:br/>
      </w:r>
      <w:r>
        <w:t>1998.02—1999.08 河间市委副书记、市长（1996.09—1998.07河北大学研究生课程进修班世界经济专业学习）</w:t>
        <w:br/>
      </w:r>
      <w:r>
        <w:t>1999.08—2001.06 河间市委书记（1997.10—1999.10天津财经学院研究生课程进修班国际贸易学专业学习）</w:t>
        <w:br/>
      </w:r>
      <w:r>
        <w:t>2001.06—2001.07 孟村县委书记</w:t>
        <w:br/>
      </w:r>
      <w:r>
        <w:t>2001.07—2003.03 沧州市委常委、孟村县委书记</w:t>
        <w:br/>
      </w:r>
      <w:r>
        <w:t>2003.03—2006.09 唐山市委常委、宣传部长（其间：2003.09—2006.07省委党校在职研究生班经济管理专业学习）</w:t>
        <w:br/>
      </w:r>
      <w:r>
        <w:t>2006.09—2009.06 唐山市委常委、组织部长（2005.09—2008.06中央民族大学中国少数民族经济专业学习，博士研究生毕业，获法学博士学位）</w:t>
        <w:br/>
      </w:r>
      <w:r>
        <w:t>2009.06—2009.07 邯郸市委副书记</w:t>
        <w:br/>
      </w:r>
      <w:r>
        <w:t>2009.07—2011.08 邯郸市委副书记、市委党校校长</w:t>
        <w:br/>
      </w:r>
      <w:r>
        <w:t xml:space="preserve">2011.08—2013.02 邯郸市委副书记，市委统战部长，市社会主义学院院长，市委党校校长[1] </w:t>
        <w:br/>
        <w:br/>
      </w:r>
      <w:r>
        <w:t xml:space="preserve">2013.02—2013.04 邯郸市委副书记、代市长，市政府党组书记[2] </w:t>
        <w:br/>
        <w:br/>
      </w:r>
      <w:r>
        <w:t xml:space="preserve">2013.04—2014.11 邯郸市委副书记、市长，市政府党组书记[3] </w:t>
        <w:br/>
        <w:br/>
      </w:r>
      <w:r>
        <w:t xml:space="preserve">2014年12月任中共河北省委组织部常务副部长。[4] </w:t>
        <w:br/>
        <w:br/>
      </w:r>
      <w:r>
        <w:t xml:space="preserve">中国共产党河北省第九届委员会委员[5] </w:t>
        <w:br/>
        <w:br/>
      </w:r>
      <w:r>
        <w:t xml:space="preserve">2014年12月2日，邯郸市第十四届人民代表大会常务委员会第十一次会议决定：接受回建同志辞去邯郸市人民政府市长职务的请求。[6] </w:t>
        <w:br/>
        <w:br/>
      </w:r>
      <w:r>
        <w:t xml:space="preserve">2014年12月14日上午，北京大学副校长陈十一来邯，就加快建设北京大学邯郸创新研究院深入考察、座谈交流。市委书记高宏志会见陈十一一行，市委副书记、代市长王会勇，省委组织部常务副部长回建出席座谈会并讲话。回建，1961年7月生，原任邯郸市委副书记、市长。[7] </w:t>
        <w:br/>
        <w:br/>
      </w:r>
    </w:p>
    <w:p>
      <w:pPr>
        <w:pStyle w:val="Heading3"/>
      </w:pPr>
      <w:r>
        <w:t>青海  海南共和县</w:t>
      </w:r>
    </w:p>
    <w:p>
      <w:r>
        <w:rPr>
          <w:i/>
        </w:rPr>
        <w:t>更藏加</w:t>
      </w:r>
    </w:p>
    <w:p>
      <w:r>
        <w:t>更藏加，青海省海南藏族自治州委副书记，州长。</w:t>
      </w:r>
    </w:p>
    <w:p>
      <w:r>
        <w:t>出生日期: 1955年12月</w:t>
      </w:r>
    </w:p>
    <w:p>
      <w:r>
        <w:t>民    族: 藏族</w:t>
      </w:r>
    </w:p>
    <w:p>
      <w:r>
        <w:t>中文名: 更藏加</w:t>
      </w:r>
    </w:p>
    <w:p>
      <w:r>
        <w:t>政治面貌: 中共党员</w:t>
      </w:r>
    </w:p>
    <w:p>
      <w:r>
        <w:t>简历：</w:t>
      </w:r>
      <w:r>
        <w:t>男，青海贵德人。1984年10月加入中国共产党，1977年8月参加工作。大专学历。</w:t>
        <w:br/>
      </w:r>
      <w:r>
        <w:t>历任青海省海南藏族自治州委常委、共和县委书记；</w:t>
        <w:br/>
      </w:r>
      <w:r>
        <w:t>2005年12月任海南藏族自治州委副书记，代州长；</w:t>
        <w:br/>
      </w:r>
      <w:r>
        <w:t>2006年11月当选海南藏族自治州委副书记，州长。</w:t>
        <w:br/>
      </w:r>
      <w:r>
        <w:t>2010年4月任青海省委第四巡视组组长。</w:t>
        <w:br/>
      </w:r>
    </w:p>
    <w:p>
      <w:pPr>
        <w:pStyle w:val="Heading3"/>
      </w:pPr>
      <w:r>
        <w:t>四川  宜宾长宁县</w:t>
      </w:r>
    </w:p>
    <w:p>
      <w:r>
        <w:rPr>
          <w:i/>
        </w:rPr>
        <w:t>刘立云</w:t>
      </w:r>
    </w:p>
    <w:p>
      <w:r>
        <w:t>刘立云，男，汉族，1966年12月生，湖南岳阳人，1992年3月加入中国共产党，1989年7月参加工作，四川大学文学院中国古典文献学专业毕业，在职研究生学历，文学博士。</w:t>
      </w:r>
    </w:p>
    <w:p>
      <w:r>
        <w:t>出生日期: 1966年12月</w:t>
      </w:r>
    </w:p>
    <w:p>
      <w:r>
        <w:t>代表作品: 乐记和乐书的比较研究</w:t>
      </w:r>
    </w:p>
    <w:p>
      <w:r>
        <w:t>中文名: 刘立云</w:t>
      </w:r>
    </w:p>
    <w:p>
      <w:r>
        <w:t>出生地: 湖南岳阳</w:t>
      </w:r>
    </w:p>
    <w:p>
      <w:r>
        <w:t>国    籍: 中国</w:t>
      </w:r>
    </w:p>
    <w:p>
      <w:r>
        <w:t>职    业: 四川省广安市委常委、组织部部长，市委党校校长</w:t>
      </w:r>
    </w:p>
    <w:p>
      <w:r>
        <w:t>毕业院校: 四川大学</w:t>
      </w:r>
    </w:p>
    <w:p>
      <w:r>
        <w:t>主要成就: None</w:t>
      </w:r>
    </w:p>
    <w:p>
      <w:r>
        <w:t>民    族: 汉族</w:t>
      </w:r>
    </w:p>
    <w:p>
      <w:r>
        <w:t>简历：</w:t>
      </w:r>
      <w:r>
        <w:t>现任四川省广安市委常委、组织部部长，市委党校校长。</w:t>
        <w:br/>
      </w:r>
      <w:r>
        <w:t>1985.07-1989.07 四川大学中文系汉语言文学专业学习,获文学学士学位</w:t>
        <w:br/>
      </w:r>
      <w:r>
        <w:t>1989.07-1996.02 四川大学中文系教师</w:t>
        <w:br/>
      </w:r>
      <w:r>
        <w:t>1996.02-1998.04 四川大学党委学生工作部学生实践管理办公室主任(副处级)(1993.09-1996.07四川大学文艺学专业研究生学习,获文学硕士学位)</w:t>
        <w:br/>
      </w:r>
      <w:r>
        <w:t>1998.04-2001.07 四川大学党委学生工作部副处级调研员(其间:1999.05-2001.05挂任成都市锦江区沙河铺街道办事处副主任;1999.12评为副教授;1997.09-2000.12四川大学中国古典文献学专业学习,获文学博士学位)</w:t>
        <w:br/>
      </w:r>
      <w:r>
        <w:t>2001.07-2002.11 四川省宜宾市翠屏区副区长</w:t>
        <w:br/>
      </w:r>
      <w:r>
        <w:t>2002.11-2005.12 四川省宜宾市翠屏区委常委、副区长(其间:2004.05-2004.06参加清华大学继续教育学院行政管理高级研修班学习)</w:t>
        <w:br/>
      </w:r>
      <w:r>
        <w:t>2005.12-2006.04 四川省长宁县委副书记、副县长(主持县政府工作)</w:t>
        <w:br/>
      </w:r>
      <w:r>
        <w:t>2006.04-2006.11 四川省长宁县委副书记、县长</w:t>
        <w:br/>
      </w:r>
      <w:r>
        <w:t>2006.11-2007.01 四川省长宁县委书记</w:t>
        <w:br/>
      </w:r>
      <w:r>
        <w:t>2007.01-2010.05 四川省长宁县委书记、县人大主任</w:t>
        <w:br/>
      </w:r>
      <w:r>
        <w:t>2010.05-2010.09 四川音乐学院副院长、党委常委，长宁县委书记</w:t>
        <w:br/>
      </w:r>
      <w:r>
        <w:t>2010.09-2016.09 四川音乐学院副院长、党委常委(其间:2012.11评为研究员;2013.03转为教授;2015.09-2015.12四川省优秀年轻干部和人才递进培养计划第五期培训班学习)</w:t>
        <w:br/>
      </w:r>
      <w:r>
        <w:t>2016.09-2016.10 广安市委常委、组织部部长</w:t>
        <w:br/>
      </w:r>
      <w:r>
        <w:t xml:space="preserve">2016.10至今 四川广安市委常委、组织部部长，市委党校校长[1] </w:t>
        <w:br/>
        <w:br/>
      </w:r>
      <w:r>
        <w:t xml:space="preserve">2016年9月，免去刘立云的四川音乐学院副院长职务。[2] </w:t>
        <w:br/>
        <w:br/>
      </w:r>
      <w:r>
        <w:t xml:space="preserve">2016年11月，当选广安市委常委。[3] </w:t>
        <w:br/>
        <w:br/>
      </w:r>
      <w:r>
        <w:t>出版著作有《乐记和乐书的比较研究》、《唐代传奇研究》、《流行音乐社会效应研究》、《明清小说比较研究》、《中华文化集萃》、《培养世界冠军的钢琴教育家但昭义》、《为祖国高唱，建艺术高地》、《中国高等艺术教育改革发展研究》、《风情竹海，秀水长宁》、《竹海情韵》、《廉政以远：青年在反腐倡廉建设中的责任与使命》等十多部。发表论文有《古戏台在构建乡村和谐文化中的作用——以成都洛带江西会馆万年台为例》、《唐传奇的整体审美特征》、《论我国高等艺术教育存在的问题与艺术大学的建设》、《艺术院校推进文化产业发展对策研究》等40余篇。主持省部级科研课题3项、厅级科研课题6项。</w:t>
        <w:br/>
      </w:r>
      <w:r>
        <w:t xml:space="preserve">获国家级、省部级奖励多项，其中，获中组部嘉奖1项，省政府哲学社会科学优秀成果奖二等奖1项、三等奖1项，省教育厅哲学社会科学优秀成果奖二等奖1项。[4] </w:t>
        <w:br/>
        <w:br/>
      </w:r>
    </w:p>
    <w:p>
      <w:pPr>
        <w:pStyle w:val="Heading3"/>
      </w:pPr>
      <w:r>
        <w:t>湖南  益阳资阳区</w:t>
      </w:r>
    </w:p>
    <w:p>
      <w:r>
        <w:rPr>
          <w:i/>
        </w:rPr>
        <w:t>张银桥</w:t>
      </w:r>
    </w:p>
    <w:p>
      <w:r>
        <w:t>张银桥，男，汉族，1962年8月生，湖南华容人，1981年7月参加工作，1983年11月加入中国共产党，工商管理硕士。</w:t>
      </w:r>
    </w:p>
    <w:p>
      <w:r>
        <w:t>出生日期: 1962年8月</w:t>
      </w:r>
    </w:p>
    <w:p>
      <w:r>
        <w:t>中文名: 张银桥</w:t>
      </w:r>
    </w:p>
    <w:p>
      <w:r>
        <w:t>出生地: None</w:t>
      </w:r>
    </w:p>
    <w:p>
      <w:r>
        <w:t>职    业: 公务员</w:t>
      </w:r>
    </w:p>
    <w:p>
      <w:r>
        <w:t>毕业院校: 马列主义</w:t>
      </w:r>
    </w:p>
    <w:p>
      <w:r>
        <w:t>民    族: 汉</w:t>
      </w:r>
    </w:p>
    <w:p>
      <w:r>
        <w:t>简历：</w:t>
      </w:r>
      <w:r>
        <w:t xml:space="preserve">现任湖南省人民政府副秘书长、办公厅党组成员[1] </w:t>
        <w:br/>
        <w:t>。</w:t>
        <w:br/>
      </w:r>
      <w:r>
        <w:t>张银桥，男，汉族，1962年8月生，湖南华容人，1981年7月参加工作，1983年11月加入中国共产党，工商管理硕士。</w:t>
        <w:br/>
      </w:r>
      <w:r>
        <w:t xml:space="preserve">现任湖南省人民政府副秘书长、办公厅党组成员[1] </w:t>
        <w:br/>
        <w:t>。</w:t>
        <w:br/>
      </w:r>
      <w:r>
        <w:t>1981年7月任华容县塔市驿镇农机站技术员；</w:t>
        <w:br/>
      </w:r>
      <w:r>
        <w:t>1982年4月任华容县塔市驿镇团委书记；</w:t>
        <w:br/>
      </w:r>
      <w:r>
        <w:t>1984年4月任华容县塔市驿镇武装部长、党委委员；</w:t>
        <w:br/>
      </w:r>
      <w:r>
        <w:t>1985年9月任华容县塔市驿镇副镇长；</w:t>
        <w:br/>
      </w:r>
      <w:r>
        <w:t>1988年8月任华容县非金属矿开发公司副经理；</w:t>
        <w:br/>
      </w:r>
      <w:r>
        <w:t>1991月1月任华容县桃花山乡副乡长；</w:t>
        <w:br/>
      </w:r>
      <w:r>
        <w:t>1991年8月任华容县塔市驿镇党委副书记；</w:t>
        <w:br/>
      </w:r>
      <w:r>
        <w:t>1993年1月任华容县塔市驿镇党委书记、人大主席；</w:t>
        <w:br/>
      </w:r>
      <w:r>
        <w:t>1996年2月任华容县人民政府县长助理；</w:t>
        <w:br/>
      </w:r>
      <w:r>
        <w:t>1996年6月任华容县人民政府副县长；</w:t>
        <w:br/>
      </w:r>
      <w:r>
        <w:t>1997年10月任华容县委常委、副县长；</w:t>
        <w:br/>
      </w:r>
      <w:r>
        <w:t>1998年11月任岳阳市君山区委书记、区人大常委会主任；</w:t>
        <w:br/>
      </w:r>
      <w:r>
        <w:t>1999年12月任益阳市资阳区委书记；</w:t>
        <w:br/>
      </w:r>
      <w:r>
        <w:t>2004年7月任益阳市委常委；</w:t>
        <w:br/>
      </w:r>
      <w:r>
        <w:t>2004年9月任益阳高新区工委书记、管委会主任；</w:t>
        <w:br/>
      </w:r>
      <w:r>
        <w:t>2006年9月任益阳市委常委、市纪委书记；</w:t>
        <w:br/>
      </w:r>
      <w:r>
        <w:t>2007年3月任省发改委党组成员、纪检组长兼机关党委书记；</w:t>
        <w:br/>
      </w:r>
      <w:r>
        <w:t>2008年8月任省发改委党组成员、副主任。</w:t>
        <w:br/>
      </w:r>
      <w:r>
        <w:t xml:space="preserve">2014年8月任湖南省人民政府副秘书长[2] </w:t>
        <w:br/>
        <w:br/>
      </w:r>
      <w:r>
        <w:t>协助常务副省长陈肇雄工作。</w:t>
        <w:br/>
      </w:r>
      <w:r>
        <w:t xml:space="preserve">分管秘书一处、应急办。[1] </w:t>
        <w:br/>
        <w:br/>
      </w:r>
    </w:p>
    <w:p>
      <w:pPr>
        <w:pStyle w:val="Heading3"/>
      </w:pPr>
      <w:r>
        <w:t>广东  江门恩平市</w:t>
      </w:r>
    </w:p>
    <w:p>
      <w:r>
        <w:rPr>
          <w:i/>
        </w:rPr>
        <w:t>邓浓乐</w:t>
      </w:r>
    </w:p>
    <w:p>
      <w:r>
        <w:t>邓浓乐，1954年7月生，广东鹤山人，1972年12月参加工作，1973年12月入党，学历在职大专。</w:t>
      </w:r>
    </w:p>
    <w:p>
      <w:r>
        <w:t>时    间: 1954年7月</w:t>
      </w:r>
    </w:p>
    <w:p>
      <w:r>
        <w:t>学    历: 大专</w:t>
      </w:r>
    </w:p>
    <w:p>
      <w:r>
        <w:t>中文名: 邓浓乐</w:t>
      </w:r>
    </w:p>
    <w:p>
      <w:r>
        <w:t>籍    贯: 广东鹤山</w:t>
      </w:r>
    </w:p>
    <w:p>
      <w:r>
        <w:t>简历：</w:t>
      </w:r>
      <w:r>
        <w:t xml:space="preserve">曾任江门鹤山市委常委兼纪委书记，台山市委常委兼纪委书记、市委副书记兼纪委书记、政法委书记，江门市林业局局长，2006年8月任恩平市委书记，2009年8月任新会区委书记。[1] </w:t>
        <w:br/>
        <w:t xml:space="preserve">2011年6月被确定为副厅级干部人选考察对象。[2] </w:t>
        <w:br/>
        <w:br/>
      </w:r>
    </w:p>
    <w:p>
      <w:pPr>
        <w:pStyle w:val="Heading3"/>
      </w:pPr>
      <w:r>
        <w:t>广东  广州海珠区</w:t>
      </w:r>
    </w:p>
    <w:p>
      <w:r>
        <w:rPr>
          <w:i/>
        </w:rPr>
        <w:t>孔少琼</w:t>
      </w:r>
    </w:p>
    <w:p>
      <w:r>
        <w:t>孔少琼，女，1950年11月生，广东南海人，汉族，1970年5月参加工作，1973年1月加入中国共产党，学历省委党校研究生（广东省委党校经济管理专业在职研究生班）。现任广州市市委常委、统战部部长兼广州市社会主义学院党组书记。</w:t>
      </w:r>
    </w:p>
    <w:p>
      <w:r>
        <w:t>出生日期: 1950年11月</w:t>
      </w:r>
    </w:p>
    <w:p>
      <w:r>
        <w:t>性    别: 女</w:t>
      </w:r>
    </w:p>
    <w:p>
      <w:r>
        <w:t>中文名: 孔少琼</w:t>
      </w:r>
    </w:p>
    <w:p>
      <w:r>
        <w:t>出生地: 广东南海</w:t>
      </w:r>
    </w:p>
    <w:p>
      <w:r>
        <w:t>国    籍: 中国</w:t>
      </w:r>
    </w:p>
    <w:p>
      <w:r>
        <w:t>毕业院校: 广东省委党校</w:t>
      </w:r>
    </w:p>
    <w:p>
      <w:r>
        <w:t>民    族: 汉族</w:t>
      </w:r>
    </w:p>
    <w:p>
      <w:r>
        <w:t>简历：</w:t>
      </w:r>
      <w:r>
        <w:t>孔少琼，女，1950年11月生，广东南海人，汉族，1970年5月参加工作，1973年1月加入中国共产党，学历省委党校研究生（广东省委党校经济管理专业在职研究生班）。</w:t>
        <w:br/>
      </w:r>
      <w:r>
        <w:t>1969年后，广州市第一师范学校学习；1970年后，广州市越秀区劳动第一小学教师；1973年后，任共青团广州市委常委、学少部负责人、少年部部长；1984年后，任广州市妇女联合会儿童部代部长、联络部部长、副秘书长；1985年后，任广州市妇女联合会副主席、党组成员（其间：1985.09-1988.08在广州市电视大学党政专业学习；1988.03-1989.07在广州市财贸干部学院对外经济贸易专业学习）；1989年后，挂任广州市芳村区委副书记；1991年后，任广州市妇女联合会副主席、党组成员；1992年后，任广州市妇女联合会主席、党组书记；1996年后，任广州市海珠区委副书记、代区长、区长（其间：1996.09-1999.07在广东省委党校经济管理专业在职研究生班学习；1997.08-09在广东省委党校厅级班学习）；1998年后，任广州市海珠区委书记兼区人民武装部党委第一书记；2002年12月后，任广州市市委常委、统战部部长兼广州市市社会主义学院党组书记。</w:t>
        <w:br/>
      </w:r>
      <w:r>
        <w:t>2011年2月， 中共广东省委决定：免去孔少琼同志的广州市委常委职务。</w:t>
        <w:br/>
      </w:r>
      <w:r>
        <w:t>广东省七、八、九次党代会代表。</w:t>
        <w:br/>
      </w:r>
      <w:r>
        <w:t>曾担任第16届亚运会运动员村村长。</w:t>
        <w:br/>
      </w:r>
    </w:p>
    <w:p>
      <w:pPr>
        <w:pStyle w:val="Heading3"/>
      </w:pPr>
      <w:r>
        <w:t>江西  九江星子县</w:t>
      </w:r>
    </w:p>
    <w:p>
      <w:r>
        <w:rPr>
          <w:i/>
        </w:rPr>
        <w:t>潘熙宁</w:t>
      </w:r>
    </w:p>
    <w:p>
      <w:r>
        <w:t>潘熙宁，男，汉族，1964年1月出生，江西武宁人，1985年8月参加工作，中共党员，大学毕业，学士学位。</w:t>
      </w:r>
    </w:p>
    <w:p>
      <w:r>
        <w:t>出生日期: 1964年1月</w:t>
      </w:r>
    </w:p>
    <w:p>
      <w:r>
        <w:t>民    族: 汉族</w:t>
      </w:r>
    </w:p>
    <w:p>
      <w:r>
        <w:t>国    籍: 中国</w:t>
      </w:r>
    </w:p>
    <w:p>
      <w:r>
        <w:t>中文名: 潘熙宁</w:t>
      </w:r>
    </w:p>
    <w:p>
      <w:r>
        <w:t>出生地: 江西武宁</w:t>
      </w:r>
    </w:p>
    <w:p>
      <w:r>
        <w:t>简历：</w:t>
      </w:r>
      <w:r>
        <w:t>现任中共九江市委常委、九江市委宣传部部长。</w:t>
        <w:br/>
      </w:r>
      <w:r>
        <w:t>1985.07——1989.08，中共武宁县委农工部干部；</w:t>
        <w:br/>
      </w:r>
      <w:r>
        <w:t>1989.08——1991.03，武宁县农经委人秘调研股股长；</w:t>
        <w:br/>
      </w:r>
      <w:r>
        <w:t>1991.03——1993.02，中共九江市委政研室副科级政研员；</w:t>
        <w:br/>
      </w:r>
      <w:r>
        <w:t>1993.02——1993.09，中共九江市委政研室经研科副科长；</w:t>
        <w:br/>
      </w:r>
      <w:r>
        <w:t>1993.09——1995.04，中共九江市委政研室正科级政研员；</w:t>
        <w:br/>
      </w:r>
      <w:r>
        <w:t>1995.04——1996.12，中共九江市委办公室综合科科长；</w:t>
        <w:br/>
      </w:r>
      <w:r>
        <w:t>1996.12——1999.10，中共九江市委办公厅副主任；</w:t>
        <w:br/>
      </w:r>
      <w:r>
        <w:t>1999.10——2002.01，中共九江市委副秘书长（正县级）；</w:t>
        <w:br/>
      </w:r>
      <w:r>
        <w:t>2002.01——2003.06，中共九江市委副秘书长、办公厅主任；</w:t>
        <w:br/>
      </w:r>
      <w:r>
        <w:t>2003.06——2011.06，中共星子县委书记；</w:t>
        <w:br/>
      </w:r>
      <w:r>
        <w:t xml:space="preserve">2011.09——，中共九江市委常委、九江市委宣传部部长。[1] </w:t>
        <w:br/>
        <w:br/>
      </w:r>
      <w:r>
        <w:t xml:space="preserve">2016年9月26日下午，中共九江市委十一届一次全体会议以无记名投票方式，选举产生了新一届市委领导机构。潘熙宁当选九江市委新一届市委常委。[2] </w:t>
        <w:br/>
        <w:br/>
      </w:r>
    </w:p>
    <w:p>
      <w:pPr>
        <w:pStyle w:val="Heading3"/>
      </w:pPr>
      <w:r>
        <w:t>湖北  省直辖天门市</w:t>
      </w:r>
    </w:p>
    <w:p>
      <w:r>
        <w:rPr>
          <w:i/>
        </w:rPr>
        <w:t>张爱国</w:t>
      </w:r>
    </w:p>
    <w:p>
      <w:r>
        <w:t>张爱国，男，汉族，1962年9月出生，湖北随州人，1986年7月加入中国共产党，1982年8月参加工作，华中师范大学经济学院政治经济学专业毕业，在职研究生学历，经济学硕士。现任湖北省粮食局局长、党组书记。</w:t>
      </w:r>
    </w:p>
    <w:p>
      <w:r>
        <w:t>出生日期: 1962年9月</w:t>
      </w:r>
    </w:p>
    <w:p>
      <w:r>
        <w:t>信    仰: None</w:t>
      </w:r>
    </w:p>
    <w:p>
      <w:r>
        <w:t>中文名: 张爱国</w:t>
      </w:r>
    </w:p>
    <w:p>
      <w:r>
        <w:t>出生地: 湖北随州</w:t>
      </w:r>
    </w:p>
    <w:p>
      <w:r>
        <w:t>国    籍: None</w:t>
      </w:r>
    </w:p>
    <w:p>
      <w:r>
        <w:t>职    业: 湖北省粮食局局长、党组书记</w:t>
      </w:r>
    </w:p>
    <w:p>
      <w:r>
        <w:t>毕业院校: None</w:t>
      </w:r>
    </w:p>
    <w:p>
      <w:r>
        <w:t>民    族: 汉族</w:t>
      </w:r>
    </w:p>
    <w:p>
      <w:r>
        <w:t>参加工作日期: 1982年8月</w:t>
      </w:r>
    </w:p>
    <w:p>
      <w:r>
        <w:t>入党日期: 1986年7月</w:t>
      </w:r>
    </w:p>
    <w:p>
      <w:r>
        <w:t>简历：</w:t>
      </w:r>
      <w:r>
        <w:br/>
        <w:br/>
        <w:br/>
        <w:br/>
        <w:br/>
        <w:t>张爱国</w:t>
        <w:br/>
        <w:br/>
        <w:t xml:space="preserve">历任：共青团随州市委副书记、书记；天门市人民政府副市长；中共天门市委常委、市人民政府副市长；省经贸委挂职锻炼，任经济运行处副处长；中共天门市委常委、组织部长；中共天门市委副书记、组织部长；中共天门市委副书记、市纪委书记；中共天门市委副书记、市纪委书记、市人民政府副市长、代市长、党组书记；天门市委副书记、市人民政府市长、市政协主席；中共天门市委书记、市人民政府市长、市政协主席；中共天门市委书记、市政协主席、市人大常委会主任。[2] </w:t>
        <w:br/>
        <w:br/>
      </w:r>
      <w:r>
        <w:t>1980.09——1982.08，湖北林业学校林业专业学习；</w:t>
        <w:br/>
      </w:r>
      <w:r>
        <w:t>1982.08——1986.01，湖北省随州市林业局技术员、团委副书记；</w:t>
        <w:br/>
      </w:r>
      <w:r>
        <w:t>1986.01——1986.07，湖北省随州市农业委员会政工干事、团委书记；</w:t>
        <w:br/>
      </w:r>
      <w:r>
        <w:t>1986.07——1988.08，湖北省随州市淮河镇团委书记；</w:t>
        <w:br/>
      </w:r>
      <w:r>
        <w:t>1988.08——1988.12，湖北省随州市编委办公室编制管理科科长；</w:t>
        <w:br/>
      </w:r>
      <w:r>
        <w:t>1988.12——1994.04，共青团湖北省随州市委副书记；</w:t>
        <w:br/>
      </w:r>
      <w:r>
        <w:t>1994.04——1996.02，共青团湖北省随州市委书记；</w:t>
        <w:br/>
      </w:r>
      <w:r>
        <w:t>1996.02——1999.01，湖北省天门市人民政府副市长；</w:t>
        <w:br/>
      </w:r>
      <w:r>
        <w:t>1999.01——1999.09，湖北省天门市委常委、副市长（其间：1998.05— 1999.04 选派到省经贸委任经济运行处副处长）；</w:t>
        <w:br/>
      </w:r>
      <w:r>
        <w:t>1999.09——2002.07，湖北省天门市委常委、组织部长（其间：1997.09－2001.01 华中师范大学经济学院政治经济学专业在职研究生班学习）；</w:t>
        <w:br/>
      </w:r>
      <w:r>
        <w:t>2002.07——2002.09，湖北省天门市委副书记、组织部长；</w:t>
        <w:br/>
      </w:r>
      <w:r>
        <w:t>2002.09——2003.12，湖北省天门市委副书记；</w:t>
        <w:br/>
      </w:r>
      <w:r>
        <w:t>2003.12——2006.06，湖北省天门市委副书记、市纪委书记（2004.05 明确为正县级干部）；</w:t>
        <w:br/>
      </w:r>
      <w:r>
        <w:t>2006.06——2006.11，湖北省天门市委副书记、市纪委书记、市人民政府副市长、代市长；</w:t>
        <w:br/>
      </w:r>
      <w:r>
        <w:t>2006.11——2007.01，湖北省天门市委副书记、市人民政府副市长、代市长；</w:t>
        <w:br/>
      </w:r>
      <w:r>
        <w:t>2007.01——2010.07，湖北省天门市委副书记、市人民政府市长、市政协主席（2010年7月21日天门市第六届人大常委会第24次会议决定：接受张爱国辞去天门市人民政府市长职务）；</w:t>
        <w:br/>
      </w:r>
      <w:r>
        <w:t>2010.07——2010.12，湖北省天门市委书记、市政协主席；</w:t>
        <w:br/>
      </w:r>
      <w:r>
        <w:t>2010.12——2011.01，湖北省天门市委书记 ；</w:t>
        <w:br/>
      </w:r>
      <w:r>
        <w:t>2011.01——2011.11， 中共湖北省天门市委书记 、市人大常委会主任（2010年1月26日天门市第六届人大常委会第六次会议选举张爱国为市六届人大常委会主任）；</w:t>
        <w:br/>
      </w:r>
      <w:r>
        <w:t xml:space="preserve">2011.11——2013.04， 中共湖北省天门市委书记。[3] </w:t>
        <w:br/>
        <w:t>在2011年10月28日举行的中国共产党天门市第七届委员会第一次全体会议上，张爱国当选天门市委书记。</w:t>
        <w:br/>
      </w:r>
      <w:r>
        <w:t>2013.04——湖北省粮食局局长、党组书记。</w:t>
        <w:br/>
      </w:r>
      <w:r>
        <w:t xml:space="preserve">第十一届全国人大代表。[4] </w:t>
        <w:br/>
        <w:br/>
      </w:r>
      <w:r>
        <w:t xml:space="preserve">中共湖北省委委员。中国共产党第十届委员会第二次全体会议上当选为省委委员。[5] </w:t>
        <w:br/>
        <w:br/>
      </w:r>
    </w:p>
    <w:p>
      <w:pPr>
        <w:pStyle w:val="Heading3"/>
      </w:pPr>
      <w:r>
        <w:t>内蒙古  包头市固阳县</w:t>
      </w:r>
    </w:p>
    <w:p>
      <w:r>
        <w:rPr>
          <w:i/>
        </w:rPr>
        <w:t>吴来贵</w:t>
      </w:r>
    </w:p>
    <w:p>
      <w:r>
        <w:t>吴来贵，男，汉族，1953年2月出生，包头市人，1979年4月加入中国共产党，1966年10月参加工作，1987年7月毕业于内蒙古党校包头分班干部培训班，大专学历。现任乌兰察布人大常委会党组书记、主任。</w:t>
      </w:r>
    </w:p>
    <w:p>
      <w:r>
        <w:t>出生日期: 1953年2月</w:t>
      </w:r>
    </w:p>
    <w:p>
      <w:r>
        <w:t>民    族: 汉族</w:t>
      </w:r>
    </w:p>
    <w:p>
      <w:r>
        <w:t>中文名: 吴来贵</w:t>
      </w:r>
    </w:p>
    <w:p>
      <w:r>
        <w:t>出生地: 包头</w:t>
      </w:r>
    </w:p>
    <w:p>
      <w:r>
        <w:t>国    籍: 中国</w:t>
      </w:r>
    </w:p>
    <w:p>
      <w:r>
        <w:t>性    别: 男</w:t>
      </w:r>
    </w:p>
    <w:p>
      <w:r>
        <w:t>简历：</w:t>
      </w:r>
      <w:r>
        <w:t>吴来贵，男，汉族，1953年2月出生，包头市人，1979年4月加入中国共产党，1966年10月参加工作，1987年7月毕业于内蒙古党校包头分班干部培训班，大专学历。现任乌兰察布人大常委会党组书记、主任。</w:t>
        <w:br/>
      </w:r>
      <w:r>
        <w:t>1966.10-1974.03 包头市黄河乳牛场工作；</w:t>
        <w:br/>
      </w:r>
      <w:r>
        <w:t>1974.03-1981.03 包头市郊区教育局工作；</w:t>
        <w:br/>
      </w:r>
      <w:r>
        <w:t>1981.03-1983.12 包头市郊区区委宣传部工作；</w:t>
        <w:br/>
      </w:r>
      <w:r>
        <w:t>1983.12-1992.08 包头市河东乡乡长、党委书记；</w:t>
        <w:br/>
      </w:r>
      <w:r>
        <w:t>1992.08-1995.07 包头市郊区政府副区长；</w:t>
        <w:br/>
      </w:r>
      <w:r>
        <w:t>1995.07-2000.12 包头市固阳县政府县长、县委书记；</w:t>
        <w:br/>
      </w:r>
      <w:r>
        <w:t>2000.12-2001.12 包头市委组织部副部长；</w:t>
        <w:br/>
      </w:r>
      <w:r>
        <w:t>2001.12-2004.04 乌盟盟委委员、组织部部长；</w:t>
        <w:br/>
      </w:r>
      <w:r>
        <w:t>2004.04- 乌兰察布市市委副书记、纪检委书记。</w:t>
        <w:br/>
      </w:r>
      <w:r>
        <w:t>2008.01-- 乌兰察布人大常委会党组书记、主任</w:t>
        <w:br/>
      </w:r>
    </w:p>
    <w:p>
      <w:pPr>
        <w:pStyle w:val="Heading3"/>
      </w:pPr>
      <w:r>
        <w:t>新疆  省直辖五家渠市</w:t>
      </w:r>
    </w:p>
    <w:p>
      <w:r>
        <w:rPr>
          <w:i/>
        </w:rPr>
        <w:t>马新平</w:t>
      </w:r>
    </w:p>
    <w:p>
      <w:r>
        <w:t>马新平，男，汉族。1955年12月出生，山西和顺人，1974年4月参加工作，1977年12月加入中国共产党，在职大学文化程度（中央党校经济管理专业）。</w:t>
      </w:r>
    </w:p>
    <w:p>
      <w:r>
        <w:t>信    仰: 共产主义</w:t>
      </w:r>
    </w:p>
    <w:p>
      <w:r>
        <w:t>中文名: 马新平</w:t>
      </w:r>
    </w:p>
    <w:p>
      <w:r>
        <w:t>出生地: None</w:t>
      </w:r>
    </w:p>
    <w:p>
      <w:r>
        <w:t>国    籍: 中国</w:t>
      </w:r>
    </w:p>
    <w:p>
      <w:r>
        <w:t>毕业院校: None</w:t>
      </w:r>
    </w:p>
    <w:p>
      <w:r>
        <w:t>民    族: 汉族</w:t>
      </w:r>
    </w:p>
    <w:p>
      <w:r>
        <w:t>简历：</w:t>
      </w:r>
      <w:r>
        <w:t xml:space="preserve">曾任新疆生产建设兵团第六师五家渠市党委书记、政委。[1] </w:t>
        <w:br/>
        <w:br/>
      </w:r>
      <w:r>
        <w:t>1974.04 ，农八师143团值班7连职工；</w:t>
        <w:br/>
      </w:r>
      <w:r>
        <w:t>1976.03， 农八师143团中学教师；</w:t>
        <w:br/>
      </w:r>
      <w:r>
        <w:t>1976.11 ，农八师143团宣教科干事；</w:t>
        <w:br/>
      </w:r>
      <w:r>
        <w:t>1982.05， 农八师143团2分场11连指导员；</w:t>
        <w:br/>
      </w:r>
      <w:r>
        <w:t>1983.10 ，石河子干校学习；</w:t>
        <w:br/>
      </w:r>
      <w:r>
        <w:t>1984.09， 石河子电大党政班学生；</w:t>
        <w:br/>
      </w:r>
      <w:r>
        <w:t>1986.11 ，农八师143团工业公司副经理；</w:t>
        <w:br/>
      </w:r>
      <w:r>
        <w:t>1988.01 ，农八师143团经济清理办公室主任；</w:t>
        <w:br/>
      </w:r>
      <w:r>
        <w:t>1990.03 ，农八师143团政治处主任；</w:t>
        <w:br/>
      </w:r>
      <w:r>
        <w:t>1991.03， 农八师136团党委书记、政委；</w:t>
        <w:br/>
      </w:r>
      <w:r>
        <w:t>1996.03， 农八师石河子市经贸委党组副书记、主任；</w:t>
        <w:br/>
      </w:r>
      <w:r>
        <w:t>2000.09 ，农八师石河子市党委常委、副师长、石河子市开发区管委会主任；</w:t>
        <w:br/>
      </w:r>
      <w:r>
        <w:t>2007.07.13，农六师五家渠市党委副书记、农六师副师长（主持师市行政工作）、五家渠市副市长、代市长；</w:t>
        <w:br/>
      </w:r>
      <w:r>
        <w:t>2007.07.30 ，农六师五家渠市党委副书记、农六师副师长（主持师市行政工作）、五家渠市市长、五家渠市委副书记；</w:t>
        <w:br/>
      </w:r>
      <w:r>
        <w:t>2007.08.09 ，农六师五家渠市党委副书记、师长、市长；</w:t>
        <w:br/>
      </w:r>
      <w:r>
        <w:t xml:space="preserve">2011.8.22，农六师五家渠市党委书记、政委。[1] </w:t>
        <w:br/>
        <w:br/>
      </w:r>
      <w:r>
        <w:t xml:space="preserve">2016年10月，免去马新平同志六师党委书记、政委职务；[2] </w:t>
        <w:br/>
        <w:br/>
      </w:r>
    </w:p>
    <w:p>
      <w:pPr>
        <w:pStyle w:val="Heading3"/>
      </w:pPr>
      <w:r>
        <w:t>黑龙江  哈尔滨动力区</w:t>
      </w:r>
    </w:p>
    <w:p>
      <w:r>
        <w:rPr>
          <w:i/>
        </w:rPr>
        <w:t>才殿国</w:t>
      </w:r>
    </w:p>
    <w:p>
      <w:r>
        <w:t>才殿国，男，汉族，1954年9月生，黑龙江省五常市人，1978年2月参加工作，1974年8月加入中国共产党，哈尔滨工业大学管理工程专业毕业，大学学历。</w:t>
      </w:r>
    </w:p>
    <w:p>
      <w:r>
        <w:t>出生日期: 1954年9月</w:t>
      </w:r>
    </w:p>
    <w:p>
      <w:r>
        <w:t>中文名: 才殿国</w:t>
      </w:r>
    </w:p>
    <w:p>
      <w:r>
        <w:t>出生地: 黑龙江省五常市</w:t>
      </w:r>
    </w:p>
    <w:p>
      <w:r>
        <w:t>国    籍: 中国</w:t>
      </w:r>
    </w:p>
    <w:p>
      <w:r>
        <w:t>毕业院校: 哈尔滨工业大学</w:t>
      </w:r>
    </w:p>
    <w:p>
      <w:r>
        <w:t>民    族: 汉族</w:t>
      </w:r>
    </w:p>
    <w:p>
      <w:r>
        <w:t>简历：</w:t>
      </w:r>
      <w:r>
        <w:t>曾任哈尔滨市人大常委会副主任。</w:t>
        <w:br/>
      </w:r>
      <w:r>
        <w:t>1978.02—1979.03，哈尔滨市第二十四中学校教师</w:t>
        <w:br/>
      </w:r>
      <w:r>
        <w:t>1979.03—1980.08，国营东安机械厂团委干事</w:t>
        <w:br/>
      </w:r>
      <w:r>
        <w:t>1980.08—1982.04，国营东安机械厂团委副书记</w:t>
        <w:br/>
      </w:r>
      <w:r>
        <w:t>1982.04—1983.05，国营东安机械厂团委书记</w:t>
        <w:br/>
      </w:r>
      <w:r>
        <w:t>1983.05—1985.11，共青团哈尔滨市委宣传部部长</w:t>
        <w:br/>
      </w:r>
      <w:r>
        <w:t>1985.11—1986.06，哈尔滨市委整党办指导四处处长</w:t>
        <w:br/>
      </w:r>
      <w:r>
        <w:t>1986.06—1989.12，香坊区委副书记（其间：1983.10—1986.08，在黑龙江大学夜大学政治专业在职学习；1988.09—1988.12，在黑龙江省委党校培训班学习）</w:t>
        <w:br/>
      </w:r>
      <w:r>
        <w:t>1989.12—1993.09，香坊区委常委、政府常务副区长（其间：1988.10—1991.07，在哈尔滨工业大学经济管理专业在职学习；1991.09—1993.07，在黑龙江省社会科学院研究生部政治学专业硕士研究生学位课程进修班在职学习）</w:t>
        <w:br/>
      </w:r>
      <w:r>
        <w:t>1993.09—1994.12，哈尔滨市旅游局副局长、党组成员</w:t>
        <w:br/>
      </w:r>
      <w:r>
        <w:t>1994.12—1995.11，哈尔滨市旅游局局长、党组书记</w:t>
        <w:br/>
      </w:r>
      <w:r>
        <w:t>1995.11—1997.08，平房区委书记</w:t>
        <w:br/>
      </w:r>
      <w:r>
        <w:t>1997.08—2002.01，哈尔滨市外事侨务办公室主任、党组书记</w:t>
        <w:br/>
      </w:r>
      <w:r>
        <w:t>2002.01—2006.10，动力区委书记</w:t>
        <w:br/>
      </w:r>
      <w:r>
        <w:t>2006.10—2016.01，哈尔滨市人大常委会副主任</w:t>
        <w:br/>
      </w:r>
      <w:r>
        <w:t xml:space="preserve">2016年1月22日，哈尔滨市第十四届人民代表大会第五次会议经过审议，决定接受才殿国同志提出的辞去哈尔滨市第十四届人民代表大会常务委员会副主任职务的请求。[1] </w:t>
        <w:br/>
        <w:br/>
      </w:r>
    </w:p>
    <w:p>
      <w:pPr>
        <w:pStyle w:val="Heading3"/>
      </w:pPr>
      <w:r>
        <w:t>海南  省直辖保亭黎族苗族自治县</w:t>
      </w:r>
    </w:p>
    <w:p>
      <w:r>
        <w:rPr>
          <w:i/>
        </w:rPr>
        <w:t>黄少文</w:t>
      </w:r>
    </w:p>
    <w:p>
      <w:r>
        <w:t>黄少文，男，黎族，1957年3月出生，海南万宁人，大学普通班学历，1986年9月加入中国共产党，1974年8月参加工作。</w:t>
      </w:r>
    </w:p>
    <w:p>
      <w:r>
        <w:t>出生日期: 1957年3月</w:t>
      </w:r>
    </w:p>
    <w:p>
      <w:r>
        <w:t>中文名: 黄少文</w:t>
      </w:r>
    </w:p>
    <w:p>
      <w:r>
        <w:t>出生地: 海南万宁</w:t>
      </w:r>
    </w:p>
    <w:p>
      <w:r>
        <w:t>国    籍: 中国</w:t>
      </w:r>
    </w:p>
    <w:p>
      <w:r>
        <w:t>毕业院校: 中山大学</w:t>
      </w:r>
    </w:p>
    <w:p>
      <w:r>
        <w:t>民    族: 黎族</w:t>
      </w:r>
    </w:p>
    <w:p>
      <w:r>
        <w:t>简历：</w:t>
      </w:r>
      <w:r>
        <w:t>现任海南省三亚市人大常委会主任、党组书记。</w:t>
        <w:br/>
      </w:r>
      <w:r>
        <w:t>1974.08——1977.03，海南乐东县冲坡公社知青；</w:t>
        <w:br/>
      </w:r>
      <w:r>
        <w:t>1977.03——1980.07，中山大学数学系数学专业学习；</w:t>
        <w:br/>
      </w:r>
      <w:r>
        <w:t>1980.07——1983.02，海南自治州师范专科学校教师；</w:t>
        <w:br/>
      </w:r>
      <w:r>
        <w:t>1983.02——1988.03，海南自治州外经委进出口科科员、科长；</w:t>
        <w:br/>
      </w:r>
      <w:r>
        <w:t>1988.03——1988.06，海南行政区外经委进出口处科长；</w:t>
        <w:br/>
      </w:r>
      <w:r>
        <w:t>1988.06——1989.11，海南省贸易工业厅进出口管理处主任科员；</w:t>
        <w:br/>
      </w:r>
      <w:r>
        <w:t>1989.11——1995.06，海南省商业贸易厅对外贸易管理处副处长；</w:t>
        <w:br/>
      </w:r>
      <w:r>
        <w:t>1995.06——1996.12，海南省商业贸易厅对外贸易管理处处长；</w:t>
        <w:br/>
      </w:r>
      <w:r>
        <w:t>1996.12——1997.02，海南省商业贸易厅机关党委专职副书记；</w:t>
        <w:br/>
      </w:r>
      <w:r>
        <w:t>1997.02——1998.03，中共海南省保亭黎族苗族自治县委副书记、县政府副县长（正处级）；</w:t>
        <w:br/>
      </w:r>
      <w:r>
        <w:t>1998.03——1999.10，中共海南省保亭黎族苗族自治县委副书记、县政府县长；</w:t>
        <w:br/>
      </w:r>
      <w:r>
        <w:t>1999.10——2002.07，中共海南省保亭黎族苗族自治县委书记（其间：1998.10—2000.10在东北师范大学世界经济专业在职研究生课程班学习）；</w:t>
        <w:br/>
      </w:r>
      <w:r>
        <w:t>2002.07——2003.05，海南省对外贸易经济合作厅副厅长、党组成员；</w:t>
        <w:br/>
      </w:r>
      <w:r>
        <w:t>2003.05——2011.10，海南省商务厅副厅长、党组成员（其间：2005.03—2005.05在中国浦东干部学院司局级干部任职培训班学习；2006.11—2011.03在国家商务部派驻圭亚那使馆工作，任经济商务参赞）；</w:t>
        <w:br/>
      </w:r>
      <w:r>
        <w:t>2011.10——2012.01，中共海南省三亚市委常委；</w:t>
        <w:br/>
      </w:r>
      <w:r>
        <w:t xml:space="preserve">2012.01——2013.03，中共海南省三亚市委常委，市政协党组副书记，市委统战部部长；[1] </w:t>
        <w:br/>
        <w:br/>
      </w:r>
      <w:r>
        <w:t xml:space="preserve">2013.03——2014.12，中共海南省三亚市委常委、政法委书记；[2] </w:t>
        <w:br/>
        <w:br/>
      </w:r>
      <w:r>
        <w:t xml:space="preserve">2014.12——2015.11，中共海南省三亚市委副书记、政法委书记；[3] </w:t>
        <w:br/>
        <w:br/>
      </w:r>
      <w:r>
        <w:t xml:space="preserve">2015.11——2016.02，海南省三亚市人大常委会党组书记、市委政法委书记；[4] </w:t>
        <w:br/>
        <w:br/>
      </w:r>
      <w:r>
        <w:t xml:space="preserve">2016.02——，海南省三亚市人大常委会主任、党组书记。[5] </w:t>
        <w:br/>
        <w:br/>
      </w:r>
      <w:r>
        <w:t>四届海南省委委员，五、六届三亚市委委员，六届三亚市人大代表， 六届三亚市党代表。</w:t>
        <w:br/>
      </w:r>
      <w:r>
        <w:t xml:space="preserve">2016年11月22日，三亚市七届人大一次会议召开选举大会。黄少文当选三亚市第七届人民代表大会常务委员会主任[6] </w:t>
        <w:br/>
        <w:t>。</w:t>
        <w:br/>
      </w:r>
    </w:p>
    <w:p>
      <w:pPr>
        <w:pStyle w:val="Heading3"/>
      </w:pPr>
      <w:r>
        <w:t>广西  桂林市临桂县</w:t>
      </w:r>
    </w:p>
    <w:p>
      <w:r>
        <w:rPr>
          <w:i/>
        </w:rPr>
        <w:t>彭代元</w:t>
      </w:r>
    </w:p>
    <w:p>
      <w:r>
        <w:t>彭代元，男，汉族，1969年3月生，广西兴安人，1990年8月加入中国共产党，1989年7月参加工作，广西区党校行政管理专业毕业，研究生学历。</w:t>
      </w:r>
    </w:p>
    <w:p>
      <w:r>
        <w:t>出生日期: 1969年3月</w:t>
      </w:r>
    </w:p>
    <w:p>
      <w:r>
        <w:t>信    仰: 共产主义</w:t>
      </w:r>
    </w:p>
    <w:p>
      <w:r>
        <w:t>中文名: 彭代元</w:t>
      </w:r>
    </w:p>
    <w:p>
      <w:r>
        <w:t>出生地: 湖南祁东</w:t>
      </w:r>
    </w:p>
    <w:p>
      <w:r>
        <w:t>国    籍: 中国</w:t>
      </w:r>
    </w:p>
    <w:p>
      <w:r>
        <w:t>毕业院校: 广西区党校</w:t>
      </w:r>
    </w:p>
    <w:p>
      <w:r>
        <w:t>民    族: 汉族</w:t>
      </w:r>
    </w:p>
    <w:p>
      <w:r>
        <w:t>简历：</w:t>
      </w:r>
      <w:r>
        <w:t>现任桂林市副市长、市政府党组成员。</w:t>
        <w:br/>
      </w:r>
      <w:r>
        <w:t>1985.09－1989.07　桂林地区农机校机电修理专业学生</w:t>
        <w:br/>
      </w:r>
      <w:r>
        <w:t>1989.07－1991.04　兴安县界首镇团委干事、副书记</w:t>
        <w:br/>
      </w:r>
      <w:r>
        <w:t>1991.04－1994.09　兴安县委组织部干事、干部股副股长、股长</w:t>
        <w:br/>
      </w:r>
      <w:r>
        <w:t>1994.09－1996.05　兴安县委组织员、干部股股长</w:t>
        <w:br/>
      </w:r>
      <w:r>
        <w:t>1996.05－1998.03　共青团兴安县委书记（1993.09－1996.06在广西区委党校函授大专班行政管理专业学习)</w:t>
        <w:br/>
      </w:r>
      <w:r>
        <w:t>1998.03－1998.12　兴安县金石乡党委书记（1996.08－1998.12在中央党校本科班党政管理专业学习)</w:t>
        <w:br/>
      </w:r>
      <w:r>
        <w:t>1998.12－2001.07　兴安县金石乡党委书记、人大主席</w:t>
        <w:br/>
      </w:r>
      <w:r>
        <w:t>2001.07－2002.10　兴安县严关镇党委书记、人大主席</w:t>
        <w:br/>
      </w:r>
      <w:r>
        <w:t>2002.10－2006.08　兴安县副县长（2002.09－2005.01在广西区委党校在职研究生班行政管理专业学习；2003.10－2004.01在广西桂林市委党校第七期县处班学习)</w:t>
        <w:br/>
      </w:r>
      <w:r>
        <w:t>2006.08－2009.01　兴安县委常委、副县长</w:t>
        <w:br/>
      </w:r>
      <w:r>
        <w:t>2009.01－2009.02　临桂县委副书记</w:t>
        <w:br/>
      </w:r>
      <w:r>
        <w:t>2009.02－2009.04　临桂县委副书记、代县长、临桂新区工委副书记（兼）</w:t>
        <w:br/>
      </w:r>
      <w:r>
        <w:t>2009.04－2011.05　临桂县委副书记、县长、临桂新区工委副书记（兼）</w:t>
        <w:br/>
      </w:r>
      <w:r>
        <w:t>2011.05－2011.10　临桂县委书记、临桂新区工委副书记（兼）</w:t>
        <w:br/>
      </w:r>
      <w:r>
        <w:t>2011.10－2015.01　临桂县委书记、临桂新区工委第一副书记</w:t>
        <w:br/>
      </w:r>
      <w:r>
        <w:t>2015.01－2015.02　桂林市人民政府党组成员，临桂县委书记、临桂新区工委第一副书记</w:t>
        <w:br/>
      </w:r>
      <w:r>
        <w:t xml:space="preserve">2015.02－　桂林市人民政府副市长、党组成员，临桂县委书记、临桂新区工委第一副书记[1] </w:t>
        <w:br/>
        <w:br/>
      </w:r>
      <w:r>
        <w:t xml:space="preserve">2014年12月，拟任副厅级领导职务。[2] </w:t>
        <w:br/>
        <w:br/>
      </w:r>
      <w:r>
        <w:t>负责国土资源、环保、交通运输、城乡规划、城市管理等方面工作。</w:t>
        <w:br/>
      </w:r>
      <w:r>
        <w:t>协助市长分管市国土资源局（市测绘地理信息局、市不动产登记局）、市环境保护局、市交通运输局、市人民防空办公室、市规划局、市城市管理委员会（市城市管理综合行政执法局）、市土地储备交易管理中心、市地震局。</w:t>
        <w:br/>
      </w:r>
      <w:r>
        <w:t xml:space="preserve">联系和协调桂林海事局、桂林公路局、桂林航道管理局，邮政、铁路等部门。[3] </w:t>
        <w:br/>
        <w:br/>
      </w:r>
    </w:p>
    <w:p>
      <w:pPr>
        <w:pStyle w:val="Heading3"/>
      </w:pPr>
      <w:r>
        <w:t>广西  桂林市灌阳县</w:t>
      </w:r>
    </w:p>
    <w:p>
      <w:r>
        <w:rPr>
          <w:i/>
        </w:rPr>
        <w:t>邹长新</w:t>
      </w:r>
    </w:p>
    <w:p>
      <w:r>
        <w:t>邹长新，男，1959年4月生，汉族，籍贯广西兴安，1990年5月加入中国共产党，在职研究生学历，现任桂林市象山区委书记。</w:t>
      </w:r>
    </w:p>
    <w:p>
      <w:r>
        <w:t>出生日期: 1959年4月</w:t>
      </w:r>
    </w:p>
    <w:p>
      <w:r>
        <w:t>性    别: 男</w:t>
      </w:r>
    </w:p>
    <w:p>
      <w:r>
        <w:t>中文名: 邹长新</w:t>
      </w:r>
    </w:p>
    <w:p>
      <w:r>
        <w:t>出生地: None</w:t>
      </w:r>
    </w:p>
    <w:p>
      <w:r>
        <w:t>国    籍: 中国</w:t>
      </w:r>
    </w:p>
    <w:p>
      <w:r>
        <w:t>职    业: 公务员</w:t>
      </w:r>
    </w:p>
    <w:p>
      <w:r>
        <w:t>民    族: 汉族</w:t>
      </w:r>
    </w:p>
    <w:p>
      <w:r>
        <w:t>简历：</w:t>
      </w:r>
      <w:r>
        <w:t xml:space="preserve">2014年12月，拟任副厅级领导职务。[1] </w:t>
        <w:br/>
        <w:br/>
      </w:r>
      <w:r>
        <w:t>1976年9月参加工作，在职研究生学历（广西大学商学院政治经济学专业），经济学硕士。曾任广西兴安县湘漓昭河农中教师、副校长、广西龙胜县五金公司经理、龙胜县商务局副局长、局长；</w:t>
        <w:br/>
      </w:r>
      <w:r>
        <w:t>1993年9月任广西龙胜县委办公室主任、县委常委；</w:t>
        <w:br/>
      </w:r>
      <w:r>
        <w:t>1998年8月至2002年10月历任广西灌阳县委常委、纪委书记、常务副县长；</w:t>
        <w:br/>
      </w:r>
      <w:r>
        <w:t>2002年10月任中共灌阳县委副书记、灌阳县人民政府县长；</w:t>
        <w:br/>
      </w:r>
      <w:r>
        <w:t>2008年10月至2011年6月任中共灌阳县委书记；</w:t>
        <w:br/>
      </w:r>
      <w:r>
        <w:t xml:space="preserve">2011年6月至今任中共象山区委书记。[2] </w:t>
        <w:br/>
        <w:br/>
      </w:r>
      <w:r>
        <w:t xml:space="preserve">2014年12月，拟任副厅级领导职务。[1] </w:t>
        <w:br/>
        <w:br/>
      </w:r>
    </w:p>
    <w:p>
      <w:pPr>
        <w:pStyle w:val="Heading3"/>
      </w:pPr>
      <w:r>
        <w:t>宁夏  石嘴山市平罗县</w:t>
      </w:r>
    </w:p>
    <w:p>
      <w:r>
        <w:rPr>
          <w:i/>
        </w:rPr>
        <w:t>蒋文龄</w:t>
      </w:r>
    </w:p>
    <w:p>
      <w:r>
        <w:t>蒋文龄，男，汉族，1969年8月出生，宁夏海原人，1994年4月加入中国共产党，1992年7月参加工作，宁夏大学中文系汉语言文学教育专业毕业，大学学历。</w:t>
      </w:r>
    </w:p>
    <w:p>
      <w:r>
        <w:t>出生日期: 1969年8月</w:t>
      </w:r>
    </w:p>
    <w:p>
      <w:r>
        <w:t>中文名: 蒋文龄</w:t>
      </w:r>
    </w:p>
    <w:p>
      <w:r>
        <w:t>出生地: 宁夏海原</w:t>
      </w:r>
    </w:p>
    <w:p>
      <w:r>
        <w:t>国    籍: 中国</w:t>
      </w:r>
    </w:p>
    <w:p>
      <w:r>
        <w:t>毕业院校: 宁夏大学</w:t>
      </w:r>
    </w:p>
    <w:p>
      <w:r>
        <w:t>民    族: 汉族</w:t>
      </w:r>
    </w:p>
    <w:p>
      <w:r>
        <w:t>简历：</w:t>
      </w:r>
      <w:r>
        <w:t>现任宁夏回族自治区石嘴山市委副书记兼政法委书记、党校校长。</w:t>
        <w:br/>
      </w:r>
      <w:r>
        <w:t>1988年09月至1992年07月，在宁夏大学学习；</w:t>
        <w:br/>
      </w:r>
      <w:r>
        <w:t>1992年07月至1995年04月，在宁夏大学思想政治工作部工作；</w:t>
        <w:br/>
      </w:r>
      <w:r>
        <w:t>1995年04月任宁夏大学团委副书记（其间：1997年06月至1998年01月，借调宁夏回族自治区教育委员会工作）；</w:t>
        <w:br/>
      </w:r>
      <w:r>
        <w:t>1998年04月任宁夏大学党委办公室副主任；</w:t>
        <w:br/>
      </w:r>
      <w:r>
        <w:t>1998年08月任宁夏回族自治区党委宣传部办公室副主任；</w:t>
        <w:br/>
      </w:r>
      <w:r>
        <w:t>2001年04月任宁夏回族自治区党委宣传部理论处处长；</w:t>
        <w:br/>
      </w:r>
      <w:r>
        <w:t>2003年02月任银川市委副秘书长；</w:t>
        <w:br/>
      </w:r>
      <w:r>
        <w:t>2004年04月任自治区政府办公厅正处级秘书；</w:t>
        <w:br/>
      </w:r>
      <w:r>
        <w:t>2008年01月任石嘴山市委常委、平罗县委书记；</w:t>
        <w:br/>
      </w:r>
      <w:r>
        <w:t>2012年03月任石嘴山市委常委、市人民政府党组副书记，提名副市长人选；</w:t>
        <w:br/>
      </w:r>
      <w:r>
        <w:t>2012年04月任石嘴山市委常委、市人民政府党组副书记、副市长；</w:t>
        <w:br/>
      </w:r>
      <w:r>
        <w:t>2015年05月任石嘴山市委副书记；</w:t>
        <w:br/>
      </w:r>
      <w:r>
        <w:t>2015年06月任石嘴山市委副书记兼政法委书记；</w:t>
        <w:br/>
      </w:r>
      <w:r>
        <w:t>2016年08月任石嘴山市委副书记兼政法委书记、党校校长。</w:t>
        <w:br/>
      </w:r>
      <w:r>
        <w:t xml:space="preserve">2016年11月30日，中共石嘴山市第十届委员会第一次全体会议选举蒋文龄为市委副书记。[1] </w:t>
        <w:br/>
        <w:br/>
      </w:r>
    </w:p>
    <w:p>
      <w:pPr>
        <w:pStyle w:val="Heading3"/>
      </w:pPr>
      <w:r>
        <w:t>浙江  衢州常山县</w:t>
      </w:r>
    </w:p>
    <w:p>
      <w:r>
        <w:rPr>
          <w:i/>
        </w:rPr>
        <w:t>黄锦朝</w:t>
      </w:r>
    </w:p>
    <w:p>
      <w:r>
        <w:t>黄锦朝，男，1956年12月生，浙江龙游人，1976年2月参加工作，1978年5月加入中国共产党，大学学历。现任 浙江省金华市人大常委会主任。</w:t>
      </w:r>
    </w:p>
    <w:p>
      <w:r>
        <w:t>出生日期: 1956年12月</w:t>
      </w:r>
    </w:p>
    <w:p>
      <w:r>
        <w:t>国    籍: 中国</w:t>
      </w:r>
    </w:p>
    <w:p>
      <w:r>
        <w:t>中文名: 黄锦朝</w:t>
      </w:r>
    </w:p>
    <w:p>
      <w:r>
        <w:t>出生地: None</w:t>
      </w:r>
    </w:p>
    <w:p>
      <w:r>
        <w:t>简历：</w:t>
      </w:r>
      <w:r>
        <w:t xml:space="preserve">黄锦朝，男，金华市人大常委会主任，曾任舟嵊要塞区守备三营排长、副政治指导员，十八团政治处干部[1] </w:t>
        <w:br/>
        <w:t xml:space="preserve">股副连职干事、正连职干事、政治处干部股股长，衢州市劳动人事局干部科副科长，衢州市委组织部干部科副科长，衢州市委组织部部务会议成员、干部科科长，衢州市委组织部副部长，衢州市委组织部副部长、市委老干部局局长，常山县委书记，金华市委常委，市委组织部部长。金华市委副书记。2011年12月31日拟提名为金华市人大常委会主任候选人。[2] </w:t>
        <w:br/>
        <w:t>2012.3.16----金华市人大常委会主任。</w:t>
        <w:br/>
      </w:r>
      <w:r>
        <w:t>浙江省金华市人大常委会主任。</w:t>
        <w:br/>
      </w:r>
    </w:p>
    <w:p>
      <w:pPr>
        <w:pStyle w:val="Heading3"/>
      </w:pPr>
      <w:r>
        <w:t>山西  沂州五寨县</w:t>
      </w:r>
    </w:p>
    <w:p>
      <w:r>
        <w:rPr>
          <w:i/>
        </w:rPr>
        <w:t>张春</w:t>
      </w:r>
    </w:p>
    <w:p>
      <w:r>
        <w:t>张春，男，1960年8月生，山西河曲人，省委党校在职研究生学历，中共党员。</w:t>
      </w:r>
    </w:p>
    <w:p>
      <w:r>
        <w:t>出生日期: 1960年8月</w:t>
      </w:r>
    </w:p>
    <w:p>
      <w:r>
        <w:t>国    籍: 中国</w:t>
      </w:r>
    </w:p>
    <w:p>
      <w:r>
        <w:t>中文名: 张春</w:t>
      </w:r>
    </w:p>
    <w:p>
      <w:r>
        <w:t>出生地: 山西河曲</w:t>
      </w:r>
    </w:p>
    <w:p>
      <w:r>
        <w:t>简历：</w:t>
      </w:r>
      <w:r>
        <w:t xml:space="preserve">现任山西省忻州市五寨县第十三届委员会书记、常务委员会委员。[1] </w:t>
        <w:br/>
        <w:br/>
      </w:r>
      <w:r>
        <w:t>1981年8月至1984年10月共青团偏关县委工作</w:t>
        <w:br/>
      </w:r>
      <w:r>
        <w:t>1984年10月至1993年9月共青团忻州地委办公室主任</w:t>
        <w:br/>
      </w:r>
      <w:r>
        <w:t>1993年9月至1997年6月保德县县长助理</w:t>
        <w:br/>
      </w:r>
      <w:r>
        <w:t>1997年6月至2002年2月保德县委常委、组织部长</w:t>
        <w:br/>
      </w:r>
      <w:r>
        <w:t>2002年2月至2006年6月原平市委常委、组织部长</w:t>
        <w:br/>
      </w:r>
      <w:r>
        <w:t>2006年6月至2009年11月静乐县委副书记、县长</w:t>
        <w:br/>
      </w:r>
      <w:r>
        <w:t>2009年11月至2010年3月中共五台县委委员、常委、副书记、五台县人民政府代理县长、五台山风景名胜区人民政府区长。</w:t>
        <w:br/>
      </w:r>
      <w:r>
        <w:t>2010年3月至2011年4月任五台县人民政府县长。</w:t>
        <w:br/>
      </w:r>
      <w:r>
        <w:t>2011年5月，任山西忻州市五寨县委书记。</w:t>
        <w:br/>
      </w:r>
      <w:r>
        <w:t xml:space="preserve">2016年8月，任山西省忻州市五寨县第十三届委员会书记、常务委员会委员。[1] </w:t>
        <w:br/>
        <w:br/>
      </w:r>
      <w:r>
        <w:t xml:space="preserve">2016年4月，拟市山西忻州人大政协班子副职新提名人选。[2] </w:t>
        <w:br/>
        <w:br/>
      </w:r>
      <w:r>
        <w:t xml:space="preserve">2016年8月，任山西省忻州市五寨县第十三届委员会书记、常务委员会委员。[1] </w:t>
        <w:br/>
        <w:br/>
      </w:r>
    </w:p>
    <w:p>
      <w:pPr>
        <w:pStyle w:val="Heading3"/>
      </w:pPr>
      <w:r>
        <w:t>吉林  白山抚松县</w:t>
      </w:r>
    </w:p>
    <w:p>
      <w:r>
        <w:rPr>
          <w:i/>
        </w:rPr>
        <w:t>徐斌</w:t>
      </w:r>
    </w:p>
    <w:p>
      <w:r>
        <w:t xml:space="preserve">徐斌[1] </w:t>
        <w:br/>
        <w:t>，男，汉族，1956年2月出生，中共党员，1972年12月参加工作，大学学历。</w:t>
      </w:r>
    </w:p>
    <w:p>
      <w:r>
        <w:t>出生日期: 1956年2月</w:t>
      </w:r>
    </w:p>
    <w:p>
      <w:r>
        <w:t>民    族: 汉族</w:t>
      </w:r>
    </w:p>
    <w:p>
      <w:r>
        <w:t>国    籍: 中国</w:t>
      </w:r>
    </w:p>
    <w:p>
      <w:r>
        <w:t>中文名: 徐斌</w:t>
      </w:r>
    </w:p>
    <w:p>
      <w:r>
        <w:t>政治面貌: 中共党员</w:t>
      </w:r>
    </w:p>
    <w:p>
      <w:r>
        <w:t>简历：</w:t>
      </w:r>
      <w:r>
        <w:t>现任吉林白山市人大常委会主任。</w:t>
        <w:br/>
      </w:r>
      <w:r>
        <w:t>1974年12月至1975年6月，抚松县东岗粮食所工人。</w:t>
        <w:br/>
      </w:r>
      <w:r>
        <w:t>1975年6月至1977年2月，抚松县仙人桥粮食所负责人。</w:t>
        <w:br/>
      </w:r>
      <w:r>
        <w:t>1977年2月至1979年12月，任抚松县松江河粮米加工厂副厂长、松江河粮食所所长。</w:t>
        <w:br/>
      </w:r>
      <w:r>
        <w:t>1979年12月至1980年12月，任抚松县泉阳粮库党支部书记、主任。</w:t>
        <w:br/>
      </w:r>
      <w:r>
        <w:t>1980年12月至1983年8月，任抚松县委组织部干事、副组长。</w:t>
        <w:br/>
      </w:r>
      <w:r>
        <w:t>1983年8月至1985年8月，任通化地委党校培训班学员。</w:t>
        <w:br/>
      </w:r>
      <w:r>
        <w:t>1985年8月至1987年2月，任抚松县委组织部副部长。</w:t>
        <w:br/>
      </w:r>
      <w:r>
        <w:t>1987年2月至1989年1月，任抚松县兴参镇党委书记。</w:t>
        <w:br/>
      </w:r>
      <w:r>
        <w:t>1989年1月至1990年11月，任抚松县万良镇党委书记。</w:t>
        <w:br/>
      </w:r>
      <w:r>
        <w:t>1990年11月至1994年3月，任抚松县委常委、组织部部长。</w:t>
        <w:br/>
      </w:r>
      <w:r>
        <w:t>1994年3月至1995年11月，任抚松县委副书记、政法委书记。</w:t>
        <w:br/>
      </w:r>
      <w:r>
        <w:t>1995年11月至1997年11月，任抚松县委副书记、代县长、县长。</w:t>
        <w:br/>
      </w:r>
      <w:r>
        <w:t>1997年11月至2000年2月，任抚松县委书记。</w:t>
        <w:br/>
      </w:r>
      <w:r>
        <w:t>2000年2月至2005年7月，任白山市副市长。</w:t>
        <w:br/>
      </w:r>
      <w:r>
        <w:t>2005年7月至2007年1月，任白山市委常委、副市长。</w:t>
        <w:br/>
      </w:r>
      <w:r>
        <w:t>2007年1月至2007年11月，任白山市委副书记。</w:t>
        <w:br/>
      </w:r>
      <w:r>
        <w:t>2007年11月至2007年12月，任白山市委副书记、市人大常委会党组书记。</w:t>
        <w:br/>
      </w:r>
      <w:r>
        <w:t>2007年12月至2015年12月，任白山市人大常委会主任、党组书记。</w:t>
        <w:br/>
      </w:r>
      <w:r>
        <w:t>2015年12月，任吉林白山市人大常委会主任。</w:t>
        <w:br/>
      </w:r>
      <w:r>
        <w:t xml:space="preserve">2015年12月，徐斌不再担任吉林白山市人大常委会党组书记。[2] </w:t>
        <w:br/>
        <w:br/>
      </w:r>
    </w:p>
    <w:p>
      <w:pPr>
        <w:pStyle w:val="Heading3"/>
      </w:pPr>
      <w:r>
        <w:t>湖北  襄阳襄州区</w:t>
      </w:r>
    </w:p>
    <w:p>
      <w:r>
        <w:rPr>
          <w:i/>
        </w:rPr>
        <w:t>郭忠</w:t>
      </w:r>
    </w:p>
    <w:p>
      <w:r>
        <w:t>郭忠，男，汉族，1962年10月出生，湖北麻城人，1982年8月加入中国共产党，1982年8月参加工作，武汉大学历史学专业毕业，大学学历，历史学学士。</w:t>
      </w:r>
    </w:p>
    <w:p>
      <w:r>
        <w:t>出生日期: 1962年10月</w:t>
      </w:r>
    </w:p>
    <w:p>
      <w:r>
        <w:t>信    仰: 共产主义</w:t>
      </w:r>
    </w:p>
    <w:p>
      <w:r>
        <w:t>中文名: 郭忠</w:t>
      </w:r>
    </w:p>
    <w:p>
      <w:r>
        <w:t>出生地: 湖北麻城</w:t>
      </w:r>
    </w:p>
    <w:p>
      <w:r>
        <w:t>国    籍: 中国</w:t>
      </w:r>
    </w:p>
    <w:p>
      <w:r>
        <w:t>毕业院校: 武汉大学</w:t>
      </w:r>
    </w:p>
    <w:p>
      <w:r>
        <w:t>民    族: 汉族</w:t>
      </w:r>
    </w:p>
    <w:p>
      <w:r>
        <w:t>简历：</w:t>
      </w:r>
      <w:r>
        <w:t xml:space="preserve">现任中共襄阳市委常委、市委宣传部长、市社会科学界联合会主席、省社会科学院襄阳分院院长。 </w:t>
        <w:br/>
      </w:r>
      <w:r>
        <w:t xml:space="preserve">1978.09--1982.07 武汉大学历史系历史学专业学习[1] </w:t>
        <w:br/>
        <w:br/>
      </w:r>
      <w:r>
        <w:t>1982.08--1984.10 襄樊市委政研室二科干部</w:t>
        <w:br/>
      </w:r>
      <w:r>
        <w:t>1984.10--1986.05 襄樊市委政研室二科副科长（正科级）</w:t>
        <w:br/>
      </w:r>
      <w:r>
        <w:t>1986.05--1987.07 襄樊市委政研室党刊科副科长（期间：1987.07--1988.08下派任襄阳县伙牌镇党委副书记）</w:t>
        <w:br/>
      </w:r>
      <w:r>
        <w:t>1988.08--1992.06 襄樊市委政研室城市经济科科长</w:t>
        <w:br/>
      </w:r>
      <w:r>
        <w:t>1992.06--1997.04 襄樊市建委办公室主任（1994.12明确副县级）</w:t>
        <w:br/>
      </w:r>
      <w:r>
        <w:t>1997.04--1998.07 襄樊市园林局党组副书记、副局长（期间：1997.09--1997.11市委党校县处级班学习）</w:t>
        <w:br/>
      </w:r>
      <w:r>
        <w:t>1998.07--2000.04 襄樊市建委副主任、党委委员，市汉江大桥管理处党委书记、主任（1999.05明确正县级）</w:t>
        <w:br/>
      </w:r>
      <w:r>
        <w:t>2000.04--2001.03 襄樊市建委党委副书记、副主任，市隆中风景名胜区管委会（局）党委（党组）书记、主任（局长），市汉江大桥管理处党委书记、主任</w:t>
        <w:br/>
      </w:r>
      <w:r>
        <w:t>2001.03--2001.11 襄樊市建委党委副书记、副主任，市隆中风景名胜区管委会（局）党委（党组）书记，大桥管理处党委书记、主任</w:t>
        <w:br/>
      </w:r>
      <w:r>
        <w:t>2001.11--2002.01 襄樊市建委副书记、副主任，市汉江大桥管理处党委书记、主任（期间：2000.12--2002.01在湖北省建设厅挂职锻炼任城建处副处长）</w:t>
        <w:br/>
      </w:r>
      <w:r>
        <w:t>2002.01--2003.12 老河口市委副书记、市政府代市长、市长</w:t>
        <w:br/>
      </w:r>
      <w:r>
        <w:t>2003.12--2004.02 襄樊市政府副秘书长、市政府办公室党委委员（正县级）</w:t>
        <w:br/>
      </w:r>
      <w:r>
        <w:t>2004.02--2007.04 襄樊市建设委员会党委书记、主任</w:t>
        <w:br/>
      </w:r>
      <w:r>
        <w:t>2007.04--2008.03 襄阳区委书记，区人大常委会主任候选人</w:t>
        <w:br/>
      </w:r>
      <w:r>
        <w:t>2008.03--2010.10 襄阳区委书记、区人大常委会主任（期间：2008.03中央党校县委书记进修班学习； 2010.03--2010.08湖北省委党校中青年干部培训班学习）</w:t>
        <w:br/>
      </w:r>
      <w:r>
        <w:t>2010.10--2010.12 襄阳区委书记、区人大主任，襄樊经济技术开发区党工委书记</w:t>
        <w:br/>
      </w:r>
      <w:r>
        <w:t>2010.12--2011.10 襄州区委书记、区人大主任，襄阳经济技术开发区党工委书记</w:t>
        <w:br/>
      </w:r>
      <w:r>
        <w:t>2011.10--2012.01 襄州区委书记，襄阳经济技术开发区党工委书记</w:t>
        <w:br/>
      </w:r>
      <w:r>
        <w:t>2012.01--2012.03 襄阳市政府副市长、党组成员，襄州区委书记，襄阳经济技术开发区党工委书记</w:t>
        <w:br/>
      </w:r>
      <w:r>
        <w:t>2012.03--2012.07 襄阳市政府副市长、党组成员，襄阳经济技术开发区党工委书记</w:t>
        <w:br/>
      </w:r>
      <w:r>
        <w:t>2012.07--2013.12 襄阳市政府副市长、党组成员</w:t>
        <w:br/>
      </w:r>
      <w:r>
        <w:t>2013.12--2014.08 中共襄阳市委常委、市委宣传部长、市社会科学界联合会主席、省社会科学院襄阳分院院长，襄阳市政府副市长、党组成员</w:t>
        <w:br/>
      </w:r>
      <w:r>
        <w:t>2014.08-- 中共襄阳市委常委、市委宣传部长、市社会科学界联合会主席、省社会科学院襄阳分院院长</w:t>
        <w:br/>
      </w:r>
      <w:r>
        <w:t xml:space="preserve">湖北省十届人大代表，省九次党代会代表，市第十、十一、十二次党代会代表，市第十一届市委候补委员，市第十二届市委委员,市十五、十六届人大代表。[1] </w:t>
        <w:br/>
        <w:br/>
      </w:r>
      <w:r>
        <w:t xml:space="preserve">2016年9月，拟提拔（重用）人选。[2-3] </w:t>
        <w:br/>
        <w:br/>
      </w:r>
    </w:p>
    <w:p>
      <w:pPr>
        <w:pStyle w:val="Heading3"/>
      </w:pPr>
      <w:r>
        <w:t>河南  焦作孟州市</w:t>
      </w:r>
    </w:p>
    <w:p>
      <w:r>
        <w:rPr>
          <w:i/>
        </w:rPr>
        <w:t>徐兰峰</w:t>
      </w:r>
    </w:p>
    <w:p>
      <w:r>
        <w:t>徐兰峰，男，河南省沁阳市人，1958年3月出生，中共党员。1977年3月参加工作。</w:t>
      </w:r>
    </w:p>
    <w:p>
      <w:r>
        <w:t>出生日期: 1958年3月</w:t>
      </w:r>
    </w:p>
    <w:p>
      <w:r>
        <w:t>国    籍: 中国</w:t>
      </w:r>
    </w:p>
    <w:p>
      <w:r>
        <w:t>中文名: 徐兰峰</w:t>
      </w:r>
    </w:p>
    <w:p>
      <w:r>
        <w:t>出生地: 河南省沁阳市</w:t>
      </w:r>
    </w:p>
    <w:p>
      <w:r>
        <w:t>简历：</w:t>
      </w:r>
      <w:r>
        <w:t>现任濮阳市人大常委会主任。</w:t>
        <w:br/>
      </w:r>
      <w:r>
        <w:t>1977年03月参加工作，任沁阳三中教师。</w:t>
        <w:br/>
      </w:r>
      <w:r>
        <w:t>1982年07月郑州大学中文系毕业，获文学学士学位。</w:t>
        <w:br/>
      </w:r>
      <w:r>
        <w:t>1982年07月分配到焦作市政府办公室工作，历任办公室团支部书记、综合科副科长、文电科科长、建设科科长。</w:t>
        <w:br/>
      </w:r>
      <w:r>
        <w:t>1991年06月任焦作市政府办公室副主任。</w:t>
        <w:br/>
      </w:r>
      <w:r>
        <w:t>1992年012月任武陟县政府常务副县长。其间，1994年02月至1994年05月参加复旦大学经济管理培训班学习。</w:t>
        <w:br/>
      </w:r>
      <w:r>
        <w:t>1994年06月任武陟县委副书记。</w:t>
        <w:br/>
      </w:r>
      <w:r>
        <w:t>1997年07月任焦作市政府副秘书长兼开发办主任（正县级）。</w:t>
        <w:br/>
      </w:r>
      <w:r>
        <w:t>1999年03月任孟州市委副书记、市长。</w:t>
        <w:br/>
      </w:r>
      <w:r>
        <w:t>2001年03月任孟州市委书记兼市长。2002年2月任孟州市委书记兼市人大常委会主任。其间，2002年09月至2003年01月参加中央党校进修班学习。</w:t>
        <w:br/>
      </w:r>
      <w:r>
        <w:t>2004年03月任濮阳市人民政府副市长、党组成员。其间，2006年09月至2006年12月参加省委党校地厅班学习。</w:t>
        <w:br/>
      </w:r>
      <w:r>
        <w:t>2007年08月至2007年10月赴美国参加文化产业培训班学习。</w:t>
        <w:br/>
      </w:r>
      <w:r>
        <w:t xml:space="preserve">2011年09月任濮阳市委常委、市委宣传部部长。[1] </w:t>
        <w:br/>
        <w:br/>
      </w:r>
      <w:r>
        <w:t xml:space="preserve">2014年03月至2015年04月任濮阳政协主席[2] </w:t>
        <w:br/>
        <w:br/>
      </w:r>
      <w:r>
        <w:t>2015年04月任濮阳市第七届人民代表大会常务委员会主任。</w:t>
        <w:br/>
      </w:r>
      <w:r>
        <w:t>第八届焦作市委委员。第五届、六届濮阳市委委员。省第七次、九次党代会代表。</w:t>
        <w:br/>
      </w:r>
      <w:r>
        <w:t xml:space="preserve">2015年4月12日，中国人民政治协商会议第七届濮阳市委员会第二次会议决定：同意接受徐兰峰同志辞去政协第七届濮阳市委员会主席职务的请求。[3] </w:t>
        <w:br/>
        <w:br/>
      </w:r>
      <w:r>
        <w:t xml:space="preserve">2015年4月13日下午，濮阳市七届人大二次会议举行第三次大会。会议公布了选举结果。徐兰峰当选为濮阳市第七届人民代表大会常务委员会主任。[4] </w:t>
        <w:br/>
        <w:br/>
      </w:r>
    </w:p>
    <w:p>
      <w:pPr>
        <w:pStyle w:val="Heading3"/>
      </w:pPr>
      <w:r>
        <w:t>河南  郑州金水区</w:t>
      </w:r>
    </w:p>
    <w:p>
      <w:r>
        <w:rPr>
          <w:i/>
        </w:rPr>
        <w:t>郑灏东</w:t>
      </w:r>
    </w:p>
    <w:p>
      <w:r>
        <w:t>郑灏东，男，1962年7月出生，汉族，河南新密人，大学学历，1984年12月加入中国共产党，1981年9月参加工作。</w:t>
      </w:r>
    </w:p>
    <w:p>
      <w:r>
        <w:t>出生日期: 1962年7月</w:t>
      </w:r>
    </w:p>
    <w:p>
      <w:r>
        <w:t>信    仰: 共产主义</w:t>
      </w:r>
    </w:p>
    <w:p>
      <w:r>
        <w:t>中文名: 郑灏东</w:t>
      </w:r>
    </w:p>
    <w:p>
      <w:r>
        <w:t>出生地: 河南新密</w:t>
      </w:r>
    </w:p>
    <w:p>
      <w:r>
        <w:t>国    籍: 中国</w:t>
      </w:r>
    </w:p>
    <w:p>
      <w:r>
        <w:t>民    族: 汉族</w:t>
      </w:r>
    </w:p>
    <w:p>
      <w:r>
        <w:t>简历：</w:t>
      </w:r>
      <w:r>
        <w:t>现任河南省委办公厅副主任。</w:t>
        <w:br/>
      </w:r>
      <w:r>
        <w:t>历任共青团新密市委副书记、书记，</w:t>
        <w:br/>
      </w:r>
      <w:r>
        <w:t>新密市尖山乡党委副书记、乡长、党委书记、人大主席，</w:t>
        <w:br/>
      </w:r>
      <w:r>
        <w:t>新密市来集镇党委书记，</w:t>
        <w:br/>
      </w:r>
      <w:r>
        <w:t>新密市委办公室常务副主任，</w:t>
        <w:br/>
      </w:r>
      <w:r>
        <w:t>新郑市人民政府副市长，</w:t>
        <w:br/>
      </w:r>
      <w:r>
        <w:t>新郑市委常委、统战部长，</w:t>
        <w:br/>
      </w:r>
      <w:r>
        <w:t>郑州市人民政府副秘书长，</w:t>
        <w:br/>
      </w:r>
      <w:r>
        <w:t>郑州市人民政府副秘书长、办公厅党组成员，</w:t>
        <w:br/>
      </w:r>
      <w:r>
        <w:t>郑州市人民政府副秘书长（正县级）、办公厅党组成员，</w:t>
        <w:br/>
      </w:r>
      <w:r>
        <w:t>郑州市委建设工作委员会副书记，</w:t>
        <w:br/>
      </w:r>
      <w:r>
        <w:t>郑州市城市管理局局长、党委书记，</w:t>
        <w:br/>
      </w:r>
      <w:r>
        <w:t>郑州市市政市容监察管理局局长，</w:t>
        <w:br/>
      </w:r>
      <w:r>
        <w:t xml:space="preserve">2011年12月任郑州市金水区委书记。[1] </w:t>
        <w:br/>
        <w:br/>
      </w:r>
      <w:r>
        <w:t xml:space="preserve">2016年05月任河南省委办公厅副主任。[2-3] </w:t>
        <w:br/>
        <w:br/>
      </w:r>
      <w:r>
        <w:t xml:space="preserve">2016年5月31日，河南省委办公厅副主任郑灏东会见中国建筑设计院副总经理马海一行。[3] </w:t>
        <w:br/>
        <w:br/>
      </w:r>
      <w:r>
        <w:t xml:space="preserve">2015年5月，拟推荐为全国优秀县委书记初步人选。[4] </w:t>
        <w:br/>
        <w:br/>
      </w:r>
      <w:r>
        <w:t xml:space="preserve">2015年5月，荣获全国优秀县委书记称号。[5] </w:t>
        <w:br/>
        <w:br/>
      </w:r>
    </w:p>
    <w:p>
      <w:pPr>
        <w:pStyle w:val="Heading3"/>
      </w:pPr>
      <w:r>
        <w:t>河南  周口项城市</w:t>
      </w:r>
    </w:p>
    <w:p>
      <w:r>
        <w:rPr>
          <w:i/>
        </w:rPr>
        <w:t>王宇燕</w:t>
      </w:r>
    </w:p>
    <w:p>
      <w:r>
        <w:t>王宇燕，女，河南襄城人，生于1966年5月，汉族，经济学博士；1986年参加工作，同年加入中国共产党。</w:t>
      </w:r>
    </w:p>
    <w:p>
      <w:r>
        <w:t>出生日期: 1966年5月</w:t>
      </w:r>
    </w:p>
    <w:p>
      <w:r>
        <w:t>中文名: 王宇燕</w:t>
      </w:r>
    </w:p>
    <w:p>
      <w:r>
        <w:t>出生地: 河南襄城</w:t>
      </w:r>
    </w:p>
    <w:p>
      <w:r>
        <w:t>国    籍: 中国</w:t>
      </w:r>
    </w:p>
    <w:p>
      <w:r>
        <w:t>毕业院校: 河南大学</w:t>
      </w:r>
    </w:p>
    <w:p>
      <w:r>
        <w:t>民    族: 汉族</w:t>
      </w:r>
    </w:p>
    <w:p>
      <w:r>
        <w:t>简历：</w:t>
      </w:r>
      <w:r>
        <w:t>现任山西省运城市委书记。</w:t>
        <w:br/>
      </w:r>
      <w:r>
        <w:t xml:space="preserve">历任河南省计划经济委员会科员、主任科员、河南省经济贸易委员会主任科员、综合与法规处副处长、产业政策处处长。[1] </w:t>
        <w:br/>
        <w:br/>
      </w:r>
      <w:r>
        <w:t>2003年10月任河南省国防科学技术工业委员会党委委员、副主任；</w:t>
        <w:br/>
      </w:r>
      <w:r>
        <w:t>2006年12月任周口市人民政府副市长；</w:t>
        <w:br/>
      </w:r>
      <w:r>
        <w:t>2008年9月任周口市委常委、项城市委书记；</w:t>
        <w:br/>
      </w:r>
      <w:r>
        <w:t>2011年12月任济源市委副书记，市政府副市长、代市长、党组书记，提名市长候选人；</w:t>
        <w:br/>
      </w:r>
      <w:r>
        <w:t xml:space="preserve">2012年5月任济源市委副书记，市政府市长、党组书记；[2] </w:t>
        <w:br/>
        <w:br/>
      </w:r>
      <w:r>
        <w:t xml:space="preserve">2015年2月任济源市委书记；[3] </w:t>
        <w:br/>
        <w:br/>
      </w:r>
      <w:r>
        <w:t>2015年7月任山西省运城市委书记。</w:t>
        <w:br/>
      </w:r>
      <w:r>
        <w:t xml:space="preserve">中国共产党山西省第十一届委员会委员[4] </w:t>
        <w:br/>
        <w:br/>
      </w:r>
      <w:r>
        <w:t xml:space="preserve">2016年9月28日下午，中国共产党运城市第四届委员会召开第一次全体会议。会议选举产生中国共产党运城市第四届委员会常务委员会委员和书记、副书记。王宇燕当选为市委书记。[5] </w:t>
        <w:br/>
        <w:br/>
      </w:r>
    </w:p>
    <w:p>
      <w:pPr>
        <w:pStyle w:val="Heading3"/>
      </w:pPr>
      <w:r>
        <w:t>四川  南充营山县</w:t>
      </w:r>
    </w:p>
    <w:p>
      <w:r>
        <w:rPr>
          <w:i/>
        </w:rPr>
        <w:t>尹才勋</w:t>
      </w:r>
    </w:p>
    <w:p>
      <w:r>
        <w:t>男，汉族，1959年6月出生，四川阆中人，1983年9月加入中国共产党，1981年8月参加工作，现为政协南充市第五届委员会副主席。</w:t>
      </w:r>
    </w:p>
    <w:p>
      <w:r>
        <w:t>出生日期: 1959年6月</w:t>
      </w:r>
    </w:p>
    <w:p>
      <w:r>
        <w:t>中文名: 尹才勋</w:t>
      </w:r>
    </w:p>
    <w:p>
      <w:r>
        <w:t>出生地: None</w:t>
      </w:r>
    </w:p>
    <w:p>
      <w:r>
        <w:t>国    籍: 中国</w:t>
      </w:r>
    </w:p>
    <w:p>
      <w:r>
        <w:t>职    业: 政协南充市第五届委员会副主席</w:t>
      </w:r>
    </w:p>
    <w:p>
      <w:r>
        <w:t>毕业院校: 四川省工商管理学院</w:t>
      </w:r>
    </w:p>
    <w:p>
      <w:r>
        <w:t>民    族: 汉族</w:t>
      </w:r>
    </w:p>
    <w:p>
      <w:r>
        <w:t>简历：</w:t>
      </w:r>
      <w:r>
        <w:t xml:space="preserve">尹才勋[1] </w:t>
        <w:br/>
        <w:t>，男，汉族，1959年6月出生，四川阆中人，1983年9月加入中国共产党，1981年8月参加工作，在职研究生学历，毕业于四川省工商管理学院工商管理专业。</w:t>
        <w:br/>
      </w:r>
      <w:r>
        <w:t>1978.09-1981.08 南充农学院畜牧兽医专业学生</w:t>
        <w:br/>
      </w:r>
      <w:r>
        <w:t>1981.08-1983.06 阆中县农业局干部</w:t>
        <w:br/>
      </w:r>
      <w:r>
        <w:t>1983.06-1990.06 阆中县委农工部科长</w:t>
        <w:br/>
      </w:r>
      <w:r>
        <w:t>1990.06-1993.12 南充地区政协副主任干事、科长(其间:1991.01-1992.02下派原南充县任东观区委副书记)</w:t>
        <w:br/>
      </w:r>
      <w:r>
        <w:t>1993.12-1997.06 南充市政协经济工作处副处长(副县级)（1993.09-1996.03西华师范大学经贸专业本科学习）</w:t>
        <w:br/>
      </w:r>
      <w:r>
        <w:t>1997.06-1999.08 营山县副县长</w:t>
        <w:br/>
      </w:r>
      <w:r>
        <w:t>1999.08-2002.10 营山县委常委、常务副县长（1998.09-2000.12西南大学研究生课程班学习）</w:t>
        <w:br/>
      </w:r>
      <w:r>
        <w:t>2002.10-2003.01 营山县委副书记、代县长</w:t>
        <w:br/>
      </w:r>
      <w:r>
        <w:t>2003.01-2005.10 营山县委副书记、县长(其间：2003.09-2005.07四川省工商管理学院工商管理专业研究生学习)</w:t>
        <w:br/>
      </w:r>
      <w:r>
        <w:t>2005.10-2008.06 营山县委书记、县人大常委会主任</w:t>
        <w:br/>
      </w:r>
      <w:r>
        <w:t>2008.06-2011.07 南充市发展和改革委员会主任、党组书记</w:t>
        <w:br/>
      </w:r>
      <w:r>
        <w:t>2011.07-2011.11 南充市发展和改革委员会主任、党组书记、市铁路建设办公室主任(兼)</w:t>
        <w:br/>
      </w:r>
      <w:r>
        <w:t>2011.11- 南充市发展和改革委员会主任、市铁路建设办公室主任(兼)</w:t>
        <w:br/>
      </w:r>
      <w:r>
        <w:t xml:space="preserve">2012.01 政协南充市第五届委员会副主席[2] </w:t>
        <w:br/>
        <w:br/>
      </w:r>
    </w:p>
    <w:p>
      <w:pPr>
        <w:pStyle w:val="Heading3"/>
      </w:pPr>
      <w:r>
        <w:t>江苏  南京溧水县</w:t>
      </w:r>
    </w:p>
    <w:p>
      <w:r>
        <w:rPr>
          <w:i/>
        </w:rPr>
        <w:t>姜明</w:t>
      </w:r>
    </w:p>
    <w:p>
      <w:r>
        <w:t>姜明，男，汉族，1967年3月出生，江苏省海安县人。大学本科学历，1990年8月参加工作，1995年5月加入中国共产党。曾任南京市溧水区委书记、区人大常委会主任等职。</w:t>
      </w:r>
    </w:p>
    <w:p>
      <w:r>
        <w:t>民    族: 汉</w:t>
      </w:r>
    </w:p>
    <w:p>
      <w:r>
        <w:t>国    籍: 中国</w:t>
      </w:r>
    </w:p>
    <w:p>
      <w:r>
        <w:t>中文名: 姜明</w:t>
      </w:r>
    </w:p>
    <w:p>
      <w:r>
        <w:t>出生地: 江苏省海安县</w:t>
      </w:r>
    </w:p>
    <w:p>
      <w:r>
        <w:t>简历：</w:t>
      </w:r>
      <w:r>
        <w:t>1990年8月——2001年4月先后任江苏省南京市委农工部集体资产处副处长、综合处处长、市委农工办秘书处处长等职务；</w:t>
        <w:br/>
      </w:r>
      <w:r>
        <w:t>2001年4月——2002年11月 任江苏省溧水县人民政府县长助理；</w:t>
        <w:br/>
      </w:r>
      <w:r>
        <w:t>2002年11月——2004年7月 任江苏省溧水县副县长、党组成员；</w:t>
        <w:br/>
      </w:r>
      <w:r>
        <w:t>2004年8月——2007年11月 任江苏省溧水县委常委、县委组织部部长；</w:t>
        <w:br/>
      </w:r>
      <w:r>
        <w:t>2007年11月——2008年6月 任中共江苏省溧水县委副书记；</w:t>
        <w:br/>
      </w:r>
      <w:r>
        <w:t>2008年6月——2009年1月 任中共江苏省溧水县委副书记、副县长、代理县长；</w:t>
        <w:br/>
      </w:r>
      <w:r>
        <w:t>2009年1月——2011年12月 任中共江苏省溧水县委副书记、县长；</w:t>
        <w:br/>
      </w:r>
      <w:r>
        <w:t>2011年12月——2012年3月 任中共江苏省溧水县委书记、县长；</w:t>
        <w:br/>
      </w:r>
      <w:r>
        <w:t xml:space="preserve">2012年3月——2013年4月 任中共江苏省溧水县委书记、县人大常委会主任；[1] </w:t>
        <w:br/>
        <w:br/>
      </w:r>
    </w:p>
    <w:p>
      <w:pPr>
        <w:pStyle w:val="Heading3"/>
      </w:pPr>
      <w:r>
        <w:t>云南  大理宾川县</w:t>
      </w:r>
    </w:p>
    <w:p>
      <w:r>
        <w:rPr>
          <w:i/>
        </w:rPr>
        <w:t>张松</w:t>
      </w:r>
    </w:p>
    <w:p>
      <w:r>
        <w:t>张松，男，汉族，1965年5月生，中央党校研究生学历，中共党员，1985年7月参加工作。历任省总工会财务部副部长，省职工医疗互助中心副主任、主任，鹤庆县新农村建设工作队总队长、县委副书记（挂职）等职。现任省总工会生产保护部部长。</w:t>
      </w:r>
    </w:p>
    <w:p>
      <w:r>
        <w:t>出生日期: 1965年5月</w:t>
      </w:r>
    </w:p>
    <w:p>
      <w:r>
        <w:t>民    族: 汉族</w:t>
      </w:r>
    </w:p>
    <w:p>
      <w:r>
        <w:t>中文名: 张松</w:t>
      </w:r>
    </w:p>
    <w:p>
      <w:r>
        <w:t>政治面貌: 中共党员</w:t>
      </w:r>
    </w:p>
    <w:p>
      <w:r>
        <w:t>简历：</w:t>
      </w:r>
      <w:r>
        <w:t xml:space="preserve">经研究，该同志拟任省财贸工会主席（副厅级）。[1] </w:t>
        <w:br/>
        <w:br/>
      </w:r>
    </w:p>
    <w:p>
      <w:pPr>
        <w:pStyle w:val="Heading3"/>
      </w:pPr>
      <w:r>
        <w:t>福建  三明泰宁县</w:t>
      </w:r>
    </w:p>
    <w:p>
      <w:r>
        <w:rPr>
          <w:i/>
        </w:rPr>
        <w:t>徐铮</w:t>
      </w:r>
    </w:p>
    <w:p>
      <w:r>
        <w:t xml:space="preserve">福建省三明市人大常委会主任。[1] </w:t>
        <w:br/>
      </w:r>
    </w:p>
    <w:p>
      <w:r>
        <w:t>简历：</w:t>
      </w:r>
      <w:r>
        <w:t>在福建省三明市第十二届人民代表大会第一次会议和政协第九届三明市委员会第一次会议上，经选举产生了新一届的三明市人大常委会、市人民政府和市政协领导班子。徐铮同志当选为三明市人大常委会主任。</w:t>
        <w:br/>
      </w:r>
    </w:p>
    <w:p>
      <w:pPr>
        <w:pStyle w:val="Heading3"/>
      </w:pPr>
      <w:r>
        <w:t>贵州  黔西南兴仁县</w:t>
      </w:r>
    </w:p>
    <w:p>
      <w:r>
        <w:rPr>
          <w:i/>
        </w:rPr>
        <w:t>桑维亮</w:t>
      </w:r>
    </w:p>
    <w:p>
      <w:r>
        <w:t>桑维亮，男，汉族，1962年12月出生，贵州安龙人，1984年7月参加工作，1992年12月加入中国共产党，大学学历。</w:t>
      </w:r>
    </w:p>
    <w:p>
      <w:r>
        <w:t>出生日期: 1962年12月</w:t>
      </w:r>
    </w:p>
    <w:p>
      <w:r>
        <w:t>中文名: 桑维亮</w:t>
      </w:r>
    </w:p>
    <w:p>
      <w:r>
        <w:t>出生地: 贵州安龙</w:t>
      </w:r>
    </w:p>
    <w:p>
      <w:r>
        <w:t>国    籍: 中国</w:t>
      </w:r>
    </w:p>
    <w:p>
      <w:r>
        <w:t>毕业院校: 贵州农学院</w:t>
      </w:r>
    </w:p>
    <w:p>
      <w:r>
        <w:t>民    族: 汉族</w:t>
      </w:r>
    </w:p>
    <w:p>
      <w:r>
        <w:t>简历：</w:t>
      </w:r>
      <w:r>
        <w:t>现任贵州省毕节市委副书记，市人民政府副市长、代理市长、党组书记。</w:t>
        <w:br/>
      </w:r>
      <w:r>
        <w:t>1980年10月至1984年07月，在贵州农学院农机系农业机械化专业学习；</w:t>
        <w:br/>
      </w:r>
      <w:r>
        <w:t>1984年07月至1987年08月，任贵州省黔西南州农机管理站干部 （其间：1986年01月至1987年01月，参加贵州省黔西南州直赴册亨县巧马区巴金乡扶贫工作队任队员，挂职任册亨县巧马区巴金乡乡长助理）；</w:t>
        <w:br/>
      </w:r>
      <w:r>
        <w:t>1987年08月至1996年10月，任贵州省黔西南州工业局机械科副科长、生产科科长（其间：1994年09月至1995年01月，在贵州省黔西南州委党校中青班学习）；</w:t>
        <w:br/>
      </w:r>
      <w:r>
        <w:t>1996年10月至1997年11月，任贵州省黔西南州农机局生产科科长（1996年04月至1997年11月，挂职任贵州省普安县科技副县长）；</w:t>
        <w:br/>
      </w:r>
      <w:r>
        <w:t>1997年11月至2001年11月，任贵州省普安县委常委、副县长（其间：2000年09月至2001年01月，在贵州省委党校中青班学习）；</w:t>
        <w:br/>
      </w:r>
      <w:r>
        <w:t>2001年11月至2002年08月，任贵州省普安县委副书记、副县长；</w:t>
        <w:br/>
      </w:r>
      <w:r>
        <w:t>2002年08月至2006年06月，任贵州省黔西南州纪委副书记、州监察局局长；</w:t>
        <w:br/>
      </w:r>
      <w:r>
        <w:t>2006年06月至2006年09月，任贵州省黔西南州纪委副书记、州监察局局长、兴仁县委书记；</w:t>
        <w:br/>
      </w:r>
      <w:r>
        <w:t>2006年09月至2011年02月，任贵州省兴仁县委书记；</w:t>
        <w:br/>
      </w:r>
      <w:r>
        <w:t>2011年02月至2011年04月，任贵州省黔西南州委常委、兴仁县委书记；</w:t>
        <w:br/>
      </w:r>
      <w:r>
        <w:t>2011年04月至2013年05月，任贵州省黔西南州委常委、兴义市委书记；</w:t>
        <w:br/>
      </w:r>
      <w:r>
        <w:t>2013年05月至2014年01月，任贵州省黔西南州委副书记、兴义市委书记；</w:t>
        <w:br/>
      </w:r>
      <w:r>
        <w:t>2014年01月至2014年08月，任贵州省黔西南州委副书记、州委党校校长（兼）、兴义市委书记；</w:t>
        <w:br/>
      </w:r>
      <w:r>
        <w:t>2014年08月至2014年10月，任贵州省黔东南州委副书记；</w:t>
        <w:br/>
      </w:r>
      <w:r>
        <w:t>2014年10月至2015年06月，任贵州省黔东南州委副书记、州委政法委书记、州委群众工作委员会书记（兼）；</w:t>
        <w:br/>
      </w:r>
      <w:r>
        <w:t>2015年06月至2015年11月，任贵州省黔东南州委副书记、州委政法委书记、州委群众工作委员会书记（兼）、贵州侗乡大健康产业示范区党工委书记 （兼）；</w:t>
        <w:br/>
      </w:r>
      <w:r>
        <w:t>2015年11月至2016年01月，任政协贵州省黔东南州委员会党组书记、州委政法委书记、州委群众工作委员会书记（兼）、贵州侗乡大健康产业示范区党工委书记 （兼）；</w:t>
        <w:br/>
      </w:r>
      <w:r>
        <w:t xml:space="preserve">2016年01月至2016年02月，任政协贵州省黔东南州委员会党组书记；[1] </w:t>
        <w:br/>
        <w:br/>
      </w:r>
      <w:r>
        <w:t xml:space="preserve">2016年02月至2016年09月，任政协贵州省黔东南州委员会主席、党组书记；[2] </w:t>
        <w:br/>
        <w:br/>
      </w:r>
      <w:r>
        <w:t xml:space="preserve">2016年09月至今，任贵州省毕节市委副书记，市人民政府副市长、代理市长、党组书记。[3] </w:t>
        <w:br/>
        <w:br/>
      </w:r>
      <w:r>
        <w:t xml:space="preserve">2016年9月12日，毕节市一届人大常委会第三十八次会议通过，决定任命：桑维亮为毕节市人民政府副市长、代理市长。[4] </w:t>
        <w:br/>
        <w:br/>
      </w:r>
    </w:p>
    <w:p>
      <w:pPr>
        <w:pStyle w:val="Heading3"/>
      </w:pPr>
      <w:r>
        <w:t>河南  鹤壁浚县</w:t>
      </w:r>
    </w:p>
    <w:p>
      <w:r>
        <w:rPr>
          <w:i/>
        </w:rPr>
        <w:t>陈海勤</w:t>
      </w:r>
    </w:p>
    <w:p>
      <w:r>
        <w:t xml:space="preserve">陈海勤，1955年1月出生，汉族，河南舞钢人，毕业于中国政法大学法学专业，硕 士。现任河南省住房城乡建设厅巡视员[1] </w:t>
        <w:br/>
        <w:t xml:space="preserve">。分管：住房保障处、房地产市场监管处、住房公积金监管处 、省建设工会。联系：省建筑科学研究院、河南省建总国际工程有限公司。 [1] </w:t>
        <w:br/>
      </w:r>
    </w:p>
    <w:p>
      <w:r>
        <w:t>出生日期: 1955年1月</w:t>
      </w:r>
    </w:p>
    <w:p>
      <w:r>
        <w:t>中文名: 陈海勤</w:t>
      </w:r>
    </w:p>
    <w:p>
      <w:r>
        <w:t>出生地: 河南舞钢</w:t>
      </w:r>
    </w:p>
    <w:p>
      <w:r>
        <w:t>国    籍: 中国</w:t>
      </w:r>
    </w:p>
    <w:p>
      <w:r>
        <w:t>毕业院校: 中国政法大学</w:t>
      </w:r>
    </w:p>
    <w:p>
      <w:r>
        <w:t>民    族: 汉族</w:t>
      </w:r>
    </w:p>
    <w:p>
      <w:r>
        <w:t>简历：</w:t>
      </w:r>
      <w:r>
        <w:br/>
        <w:br/>
        <w:br/>
        <w:br/>
        <w:t>[个人简历]</w:t>
        <w:br/>
      </w:r>
      <w:r>
        <w:t xml:space="preserve">1973.01—1982.08 解放军总参工兵部维护总队政治部服役；1982.08—1983.08 中共平顶山市委组织部干事；1983.07—1985.07 中共平顶山市委党校培训班学生；1985.07—1994.05 中共平顶山市委组织部副科长、科长；1995.05—1997.12 平顶山市宝丰县委副书记(期间1995.06至1997.06在中国政法大学法学专业攻读研究生)；1997.12—2000.01 宝丰县人民政府县长；2000.01—2001.06 中共宝丰县委书记 ；2001.06至2003年8月 中共浚县县委书记；　2003.8-2009.2先后任河南省洛阳市副市长，市委常委、经济工作部长、副市长。　2009年2月任河南省住房和城乡建设厅党组成员、副厅长，现任现任河南省住房城乡建设厅巡视员[1] </w:t>
        <w:br/>
        <w:br/>
      </w:r>
    </w:p>
    <w:p>
      <w:pPr>
        <w:pStyle w:val="Heading3"/>
      </w:pPr>
      <w:r>
        <w:t>浙江  温州龙湾区</w:t>
      </w:r>
    </w:p>
    <w:p>
      <w:r>
        <w:rPr>
          <w:i/>
        </w:rPr>
        <w:t>陈笑华</w:t>
      </w:r>
    </w:p>
    <w:p>
      <w:r>
        <w:t>陈笑华，女，汉族，1952年9月生，浙江温州人，1971年1月加入中国共产党，1969年4月参加工作，省委党校大专学历。</w:t>
      </w:r>
    </w:p>
    <w:p>
      <w:r>
        <w:t>出生日期: 1952年9月</w:t>
      </w:r>
    </w:p>
    <w:p>
      <w:r>
        <w:t>中文名: 陈笑华</w:t>
      </w:r>
    </w:p>
    <w:p>
      <w:r>
        <w:t>出生地: 浙江永嘉</w:t>
      </w:r>
    </w:p>
    <w:p>
      <w:r>
        <w:t>国    籍: 中国</w:t>
      </w:r>
    </w:p>
    <w:p>
      <w:r>
        <w:t>毕业院校: 浙江省委党校</w:t>
      </w:r>
    </w:p>
    <w:p>
      <w:r>
        <w:t>民    族: 汉族</w:t>
      </w:r>
    </w:p>
    <w:p>
      <w:r>
        <w:t>简历：</w:t>
      </w:r>
      <w:r>
        <w:t>曾任温州市人大常委会主任、党组书记。</w:t>
        <w:br/>
      </w:r>
      <w:r>
        <w:t>曾任温州市妇联主任、党组书记，温州市鹿城区委副书记、区政协主席，温州市龙湾区委副书记、代区长、区长、区委书记，温州市委常委、统战部部长，温州市人大常委会副主任、党组书记等职。</w:t>
        <w:br/>
      </w:r>
      <w:r>
        <w:t xml:space="preserve">2012年02月——2016年01月，任温州市人大常委会主任、党组书记。[1] </w:t>
        <w:br/>
        <w:br/>
      </w:r>
      <w:r>
        <w:t xml:space="preserve">2016年1月19日，温州市委召开全市领导干部会议，宣布省委关于温州市人大常委会主要领导变动的决定。经省委研究决定，同意提议陈笑华同志不再担任市人大常委会主任职务。市人大常委会主任职务的任免，按有关法律规定办理，结果报省委备案。[2] </w:t>
        <w:br/>
        <w:br/>
      </w:r>
    </w:p>
    <w:p>
      <w:pPr>
        <w:pStyle w:val="Heading3"/>
      </w:pPr>
      <w:r>
        <w:t>山西  运城市万荣县</w:t>
      </w:r>
    </w:p>
    <w:p>
      <w:r>
        <w:rPr>
          <w:i/>
        </w:rPr>
        <w:t>卫孺牛</w:t>
      </w:r>
    </w:p>
    <w:p>
      <w:r>
        <w:t>卫孺牛，男，汉族，1955年4月生，山西省临猗县人，大学普通班学历，1976年9月参加工作，1976年8月加入中国共产党。</w:t>
      </w:r>
    </w:p>
    <w:p>
      <w:r>
        <w:t>出生日期: 1955年4月</w:t>
      </w:r>
    </w:p>
    <w:p>
      <w:r>
        <w:t>国    籍: 中国</w:t>
      </w:r>
    </w:p>
    <w:p>
      <w:r>
        <w:t>中文名: 卫孺牛</w:t>
      </w:r>
    </w:p>
    <w:p>
      <w:r>
        <w:t>出生地: 山西省临猗县</w:t>
      </w:r>
    </w:p>
    <w:p>
      <w:r>
        <w:t>简历：</w:t>
      </w:r>
      <w:r>
        <w:t>曾任运城市人大常委会副主任。</w:t>
        <w:br/>
      </w:r>
      <w:r>
        <w:t>参加工作后历任临猗县农科中心技术员、土肥站站长、副主任；</w:t>
        <w:br/>
      </w:r>
      <w:r>
        <w:t>1984年04月任临猗县农工部长；</w:t>
        <w:br/>
      </w:r>
      <w:r>
        <w:t>1984年09月任临猗县阎家庄乡党委书记；</w:t>
        <w:br/>
      </w:r>
      <w:r>
        <w:t>1989年04月任永济县人民政府副县长；</w:t>
        <w:br/>
      </w:r>
      <w:r>
        <w:t>1995年05月任运城行署财金贸易委员会主任；</w:t>
        <w:br/>
      </w:r>
      <w:r>
        <w:t>1997年07月任绛县县委书记；</w:t>
        <w:br/>
      </w:r>
      <w:r>
        <w:t>2000年04月任万荣县委书记；</w:t>
        <w:br/>
      </w:r>
      <w:r>
        <w:t>2006年11月任万荣县委书记（副厅级待遇）；</w:t>
        <w:br/>
      </w:r>
      <w:r>
        <w:t>2011年08月在运城市第三届人民代表大会第一次会议上当选为市人大常委会副主任；</w:t>
        <w:br/>
      </w:r>
      <w:r>
        <w:t>2015年07月不再担任运城市人大常委会副主任。</w:t>
        <w:br/>
      </w:r>
      <w:r>
        <w:t xml:space="preserve">2015年7月22日，运城市第三届人民代表大会第六次会议通过，根据《中华人民共和国地方各级人民代表大会和地方各级人民政府组织法》第二十七条的规定，运城市第三届人民代表大会第六次会议决定：接受卫孺牛辞去运城市第三届人民代表大会常务委员会副主任职务的请求。[1] </w:t>
        <w:br/>
        <w:br/>
      </w:r>
    </w:p>
    <w:p>
      <w:pPr>
        <w:pStyle w:val="Heading3"/>
      </w:pPr>
      <w:r>
        <w:t>湖南  株洲炎陵县</w:t>
      </w:r>
    </w:p>
    <w:p>
      <w:r>
        <w:rPr>
          <w:i/>
        </w:rPr>
        <w:t>黄诗燕</w:t>
      </w:r>
    </w:p>
    <w:p>
      <w:r>
        <w:t xml:space="preserve">黄诗燕，男，汉族，1964年8月生，湖南省攸县人，省委党校在职研究生毕业，1983年8月参加工作，1984年10月加入中国共产党。现任炎陵县委书记[1-2] </w:t>
        <w:br/>
        <w:t>。</w:t>
      </w:r>
    </w:p>
    <w:p>
      <w:r>
        <w:t>出生日期: 1964年8月</w:t>
      </w:r>
    </w:p>
    <w:p>
      <w:r>
        <w:t>国    籍: 中国</w:t>
      </w:r>
    </w:p>
    <w:p>
      <w:r>
        <w:t>中文名: 黄诗燕</w:t>
      </w:r>
    </w:p>
    <w:p>
      <w:r>
        <w:t>出生地: None</w:t>
      </w:r>
    </w:p>
    <w:p>
      <w:r>
        <w:t>职    业: 书记</w:t>
      </w:r>
    </w:p>
    <w:p>
      <w:r>
        <w:t>简历：</w:t>
      </w:r>
      <w:r>
        <w:t>1983年8月至1984年10月在攸县莲塘坳乡工作；</w:t>
        <w:br/>
      </w:r>
      <w:r>
        <w:t>1984年10月至1994年2月在攸县县委办工作，历任副科级督查员、副主任；</w:t>
        <w:br/>
      </w:r>
      <w:r>
        <w:t>1994年2月至1995年12月在攸县城关镇工作，历任镇长、镇党委书记；</w:t>
        <w:br/>
      </w:r>
      <w:r>
        <w:t>1995年12月至2001年11月在茶陵县人民法院工作，历任党组书记、院长；</w:t>
        <w:br/>
      </w:r>
      <w:r>
        <w:t>2001年11月至2003年8月任中共株洲市委政策研究室副主任；</w:t>
        <w:br/>
      </w:r>
      <w:r>
        <w:t>2003年8月至2004年12月任中共株洲市委副秘书长；</w:t>
        <w:br/>
      </w:r>
      <w:r>
        <w:t>2004年12月至2009年11月任中共株洲市委宣传部副部长、株洲日报社社长、总编辑；</w:t>
        <w:br/>
      </w:r>
      <w:r>
        <w:t>2009年11月至2011年6月任中共株洲市委副秘书长、市委办公室主任、市委政研室主任；</w:t>
        <w:br/>
      </w:r>
      <w:r>
        <w:t>2011年6月起任中共炎陵县委书记。</w:t>
        <w:br/>
      </w:r>
      <w:r>
        <w:t>中共株洲市第十一届委员会委员(2011.09当选)</w:t>
        <w:br/>
      </w:r>
      <w:r>
        <w:t xml:space="preserve">炎陵县县委常委（2016.09当选） [1] </w:t>
        <w:br/>
        <w:br/>
      </w:r>
    </w:p>
    <w:p>
      <w:pPr>
        <w:pStyle w:val="Heading3"/>
      </w:pPr>
      <w:r>
        <w:t>广东  清远清城区</w:t>
      </w:r>
    </w:p>
    <w:p>
      <w:r>
        <w:rPr>
          <w:i/>
        </w:rPr>
        <w:t>阮灶新</w:t>
      </w:r>
    </w:p>
    <w:p>
      <w:r>
        <w:t>阮灶新，男，汉族，广东清新人，，曾任广东省清远扶贫经济开发试验区(高新技术产业开发区)党委副书记、管委会主任，市委统战部部长。</w:t>
      </w:r>
    </w:p>
    <w:p>
      <w:r>
        <w:t>民    族: 汉族</w:t>
      </w:r>
    </w:p>
    <w:p>
      <w:r>
        <w:t>国    籍: 中国</w:t>
      </w:r>
    </w:p>
    <w:p>
      <w:r>
        <w:t>中文名: 阮灶新</w:t>
      </w:r>
    </w:p>
    <w:p>
      <w:r>
        <w:t>出生地: None</w:t>
      </w:r>
    </w:p>
    <w:p>
      <w:r>
        <w:t>简历：</w:t>
      </w:r>
      <w:r>
        <w:br/>
        <w:br/>
        <w:br/>
        <w:br/>
        <w:br/>
        <w:t>照片</w:t>
        <w:br/>
        <w:br/>
        <w:t xml:space="preserve">阮灶新[1] </w:t>
        <w:br/>
        <w:t>，男，汉族，广东清新人，1951年2月生，1970年11月参加工作，1974年5月加入中国共产党，大专学历，曾任广东省清远扶贫经济开发试验区(高新技术产业开发区)党委副书记、管委会主任，市委统战部部长。据省纪委有关负责人5月9日证实，清远市政协副主席阮灶新，因涉嫌严重违纪问题，正在接受组织调查。</w:t>
        <w:br/>
      </w:r>
      <w:r>
        <w:t>1970.11--1974.02在清远县邮电局任报务员；</w:t>
        <w:br/>
      </w:r>
      <w:r>
        <w:t>1974.02--1975.09参加清远县第一、第二批路线教育工作队，任队员、组长；</w:t>
        <w:br/>
      </w:r>
      <w:r>
        <w:t>1975.09--1977.02任清远县三坑公社党委副书记；</w:t>
        <w:br/>
      </w:r>
      <w:r>
        <w:t>1977.03--1979.02任清远县白湾公社党委书记、革委会主任；</w:t>
        <w:br/>
      </w:r>
      <w:r>
        <w:t>1979.02--1983.09任清远县龙颈公社党委副书记、管委会主任；</w:t>
        <w:br/>
      </w:r>
      <w:r>
        <w:t>1983.09--1985.07在华南农业大学读书；</w:t>
        <w:br/>
      </w:r>
      <w:r>
        <w:t>1985.07--1988.03任清远县石坎区、镇党委书记；</w:t>
        <w:br/>
      </w:r>
      <w:r>
        <w:t>1988.04--1993.03任中共清远市清郊区常委、区委办主任、太和开发区指挥部副总指挥；1993.03--1994.09任中共清新县委常委、县扶贫经济开发区管委会主任；</w:t>
        <w:br/>
      </w:r>
      <w:r>
        <w:t>1994.09--1998.02任中共清新县委常委、县扶贫经济开发区管委会主任和县扶贫经济开发总公司经理；</w:t>
        <w:br/>
      </w:r>
      <w:r>
        <w:t>998.02--1999.03任清新县委副书记、副县长兼县扶贫经济开发区管委会主任；</w:t>
        <w:br/>
      </w:r>
      <w:r>
        <w:t>1999.03--2002.02任中共清新县委副书记、县长；</w:t>
        <w:br/>
      </w:r>
      <w:r>
        <w:t>2002.02--2003.01任中共清新县委书记；</w:t>
        <w:br/>
      </w:r>
      <w:r>
        <w:t>2003.01--2006.03任中共清城区委书记、人大主任；</w:t>
        <w:br/>
      </w:r>
      <w:r>
        <w:t>2006.03--2006.11任清远扶贫区(高新区)党委副书记、管委会主任，清城区委书记、人大主任；2006.11--2006.12任清远扶贫区(高新区)党委副书记、管委会主任；</w:t>
        <w:br/>
      </w:r>
      <w:r>
        <w:t>2006.12任清远扶贫区(高新区)党委副书记、管委会主任，市委统战部部长。</w:t>
        <w:br/>
      </w:r>
      <w:r>
        <w:t>2007年1月17日当选为政协清远市第五届委员会副主席</w:t>
        <w:br/>
      </w:r>
    </w:p>
    <w:p>
      <w:pPr>
        <w:pStyle w:val="Heading3"/>
      </w:pPr>
      <w:r>
        <w:t>山西  运城市永济市</w:t>
      </w:r>
    </w:p>
    <w:p>
      <w:r>
        <w:rPr>
          <w:i/>
        </w:rPr>
        <w:t>武宏文</w:t>
      </w:r>
    </w:p>
    <w:p>
      <w:r>
        <w:t>武宏文，男，汉族，1962年8月生，山西省孝义市人，大专学历，1979年10月参加工作，1990年1月加入中国共产党。</w:t>
      </w:r>
    </w:p>
    <w:p>
      <w:r>
        <w:t>出生日期: 1962年8月</w:t>
      </w:r>
    </w:p>
    <w:p>
      <w:r>
        <w:t>中文名: 武宏文</w:t>
      </w:r>
    </w:p>
    <w:p>
      <w:r>
        <w:t>出生地: 山西省孝义市</w:t>
      </w:r>
    </w:p>
    <w:p>
      <w:r>
        <w:t>国    籍: 中国</w:t>
      </w:r>
    </w:p>
    <w:p>
      <w:r>
        <w:t>毕业院校: 中国社会科学院</w:t>
      </w:r>
    </w:p>
    <w:p>
      <w:r>
        <w:t>民    族: 汉族</w:t>
      </w:r>
    </w:p>
    <w:p>
      <w:r>
        <w:t>简历：</w:t>
      </w:r>
      <w:r>
        <w:t>现任山西省晋城市委副书记、市长，市政府党组书记。</w:t>
        <w:br/>
      </w:r>
      <w:r>
        <w:t>1979年10月，任山西省戏曲学校干事；</w:t>
        <w:br/>
      </w:r>
      <w:r>
        <w:t>1981年09月，任山西晋剧院干事；</w:t>
        <w:br/>
      </w:r>
      <w:r>
        <w:t>1984年04月，任共青团山西省委干事、副主任科员、主任科员（期间：1986年09月至1988年06月，在山西省团校政治专修科学习）；</w:t>
        <w:br/>
      </w:r>
      <w:r>
        <w:t>1995年08月，任共青团山西省委权益部副部长（期间：1994年09月至1995年09月，挂职泽州县犁川镇党委副书记）；</w:t>
        <w:br/>
      </w:r>
      <w:r>
        <w:t>1997年12月，任共青团山西省委办公室主任（期间：1996年04月至1998年03月，在中国社会科学院研究生院农业经济专业研究生课程班学习）；</w:t>
        <w:br/>
      </w:r>
      <w:r>
        <w:t>1998年06月，任运城行署副秘书长；</w:t>
        <w:br/>
      </w:r>
      <w:r>
        <w:t>2001年03月，任万荣县委副书记、县长；</w:t>
        <w:br/>
      </w:r>
      <w:r>
        <w:t>2006年06月，任永济市委书记；</w:t>
        <w:br/>
      </w:r>
      <w:r>
        <w:t>2009年08月，任运城市副市长；</w:t>
        <w:br/>
      </w:r>
      <w:r>
        <w:t>2013年04月，任晋城市委常委、纪委书记；</w:t>
        <w:br/>
      </w:r>
      <w:r>
        <w:t>2015年12月，任晋城市委常委、副市长；</w:t>
        <w:br/>
      </w:r>
      <w:r>
        <w:t xml:space="preserve">2016年01月，任晋城市委常委、副市长，市政府党组副书记；[1] </w:t>
        <w:br/>
        <w:br/>
      </w:r>
      <w:r>
        <w:t xml:space="preserve">2016年10月，任晋城市委副书记、副市长、代市长、市长，市政府党组书记。[2] </w:t>
        <w:br/>
        <w:br/>
      </w:r>
      <w:r>
        <w:t xml:space="preserve">晋城市六届、七届人大代表。山西省第十一届委员会委员。[3] </w:t>
        <w:br/>
        <w:br/>
      </w:r>
      <w:r>
        <w:t xml:space="preserve">2016年10月21日，晋城市六届人大常委会举行第五十七次会议。会议根据市人大常委会主任会议的提请，决定武宏文代理晋城市人民政府市长。[4] </w:t>
        <w:br/>
        <w:br/>
      </w:r>
      <w:r>
        <w:t xml:space="preserve">2016年10月25日，在晋城市第七届人民代表大会第一次会议上，武宏文当选为晋城市市长。[5] </w:t>
        <w:br/>
        <w:br/>
      </w:r>
      <w:r>
        <w:t xml:space="preserve">2016年11月，当选为中国共产党山西省第十一届委员会委员。[3] </w:t>
        <w:br/>
        <w:br/>
      </w:r>
    </w:p>
    <w:p>
      <w:pPr>
        <w:pStyle w:val="Heading3"/>
      </w:pPr>
      <w:r>
        <w:t>甘肃  陇南文县</w:t>
      </w:r>
    </w:p>
    <w:p>
      <w:r>
        <w:rPr>
          <w:i/>
        </w:rPr>
        <w:t>岳金林</w:t>
      </w:r>
    </w:p>
    <w:p>
      <w:r>
        <w:t>岳金林，男，汉族，1962年05月出生，甘肃陇西人，省委党校大学学历，行政管理专业，1985年01月加入中国共产党。</w:t>
      </w:r>
    </w:p>
    <w:p>
      <w:r>
        <w:t>出生日期: 1962年05月</w:t>
      </w:r>
    </w:p>
    <w:p>
      <w:r>
        <w:t>信    仰: 共产主义</w:t>
      </w:r>
    </w:p>
    <w:p>
      <w:r>
        <w:t>中文名: 岳金林</w:t>
      </w:r>
    </w:p>
    <w:p>
      <w:r>
        <w:t>国    籍: 中国</w:t>
      </w:r>
    </w:p>
    <w:p>
      <w:r>
        <w:t>毕业院校: None</w:t>
      </w:r>
    </w:p>
    <w:p>
      <w:r>
        <w:t>性    别: 男</w:t>
      </w:r>
    </w:p>
    <w:p>
      <w:r>
        <w:t>民    族: 汉族</w:t>
      </w:r>
    </w:p>
    <w:p>
      <w:r>
        <w:t>简历：</w:t>
      </w:r>
      <w:r>
        <w:t>现任甘肃陇南市委常委、市委秘书长。</w:t>
        <w:br/>
      </w:r>
      <w:r>
        <w:t>1981年09月庆阳师专中文系中文专业学习。</w:t>
        <w:br/>
      </w:r>
      <w:r>
        <w:t>1983年08月宕昌县哈达铺镇干事。</w:t>
        <w:br/>
      </w:r>
      <w:r>
        <w:t>1984年08月宕昌县宕昌镇副镇长。</w:t>
        <w:br/>
      </w:r>
      <w:r>
        <w:t>1985年02月陇南地委秘书处副科级干部。</w:t>
        <w:br/>
      </w:r>
      <w:r>
        <w:t>1985年12月陇南地委秘书处副科级秘书。</w:t>
        <w:br/>
      </w:r>
      <w:r>
        <w:t>1987年03月宕昌县何家堡乡党委书记。</w:t>
        <w:br/>
      </w:r>
      <w:r>
        <w:t>1989年02月宕昌县沙湾乡党委书记（期间：1989年09月至1990年08月在甘肃省委党校党政研究班学习）。</w:t>
        <w:br/>
      </w:r>
      <w:r>
        <w:t>1991年01月宕昌县一中副校长。</w:t>
        <w:br/>
      </w:r>
      <w:r>
        <w:t>1992年11月宕昌县人民政府副县长。</w:t>
        <w:br/>
      </w:r>
      <w:r>
        <w:t>1997年11月宕昌县委副书记(期间：1999年09月至2001年07月在兰州大学区域经济专业研究生课程进修班学习)。</w:t>
        <w:br/>
      </w:r>
      <w:r>
        <w:t>2002年10月文县委副书记、政府县长。</w:t>
        <w:br/>
      </w:r>
      <w:r>
        <w:t>2005年03月文县委书记(期间：2004年09月至2008年01月在中央广播电视大学汉语言文学专业本科班学习，2006年09月至2008年12月在省委党校函授学院行政管理专业本科班学习)。</w:t>
        <w:br/>
      </w:r>
      <w:r>
        <w:t>2008年03月成县委书记。</w:t>
        <w:br/>
      </w:r>
      <w:r>
        <w:t>2010年11月陇南市委常委。</w:t>
        <w:br/>
      </w:r>
      <w:r>
        <w:t>2010年12月陇南市委常委、统战部长。</w:t>
        <w:br/>
      </w:r>
      <w:r>
        <w:t>2011年10月陇南市委常委、市委秘书长、统战部长。</w:t>
        <w:br/>
      </w:r>
      <w:r>
        <w:t>2011年11月陇南市委常委、市委秘书长。</w:t>
        <w:br/>
      </w:r>
      <w:r>
        <w:t xml:space="preserve">负责市委及其常委会的协调工作，分管市委办、政研室、保密办、机要局、督查室、档案局、机关工委工作。联系工业经济、工业园区建设。[1] </w:t>
        <w:br/>
        <w:br/>
      </w:r>
      <w:r>
        <w:t xml:space="preserve">2016年10月26日，中共陇南市第四届委员会第一次全体会议，岳金林当选为甘肃陇南市委常委。[2] </w:t>
        <w:br/>
        <w:br/>
      </w:r>
    </w:p>
    <w:p>
      <w:pPr>
        <w:pStyle w:val="Heading3"/>
      </w:pPr>
      <w:r>
        <w:t>云南  大理大理市</w:t>
      </w:r>
    </w:p>
    <w:p>
      <w:r>
        <w:rPr>
          <w:i/>
        </w:rPr>
        <w:t>杨光军</w:t>
      </w:r>
    </w:p>
    <w:p>
      <w:r>
        <w:t>杨光军，男，汉族，1963年3月生，中央党校研究生学历，中共党员，云南省统计局副局长。</w:t>
      </w:r>
    </w:p>
    <w:p>
      <w:r>
        <w:t>出生日期: 1963年3月</w:t>
      </w:r>
    </w:p>
    <w:p>
      <w:r>
        <w:t>民    族: 汉族</w:t>
      </w:r>
    </w:p>
    <w:p>
      <w:r>
        <w:t>国    籍: 中国</w:t>
      </w:r>
    </w:p>
    <w:p>
      <w:r>
        <w:t>中文名: 杨光军</w:t>
      </w:r>
    </w:p>
    <w:p>
      <w:r>
        <w:t>政治面貌: 中共党员</w:t>
      </w:r>
    </w:p>
    <w:p>
      <w:r>
        <w:t>简历：</w:t>
      </w:r>
      <w:r>
        <w:t>1984年8月参加工作。历任祥云县委常委、常务副县长，剑川县委副书记、县长、县委书记，云南省大理州财政局局长，中共大理州委常委、大理市委书记。</w:t>
        <w:br/>
      </w:r>
      <w:r>
        <w:t>2012年7月不再担任中共大理州委常委、大理市委书记。</w:t>
        <w:br/>
      </w:r>
      <w:r>
        <w:t xml:space="preserve">2012年8月任命为云南省统计局副局长。[1] </w:t>
        <w:br/>
        <w:br/>
        <w:br/>
        <w:br/>
        <w:br/>
        <w:br/>
      </w:r>
    </w:p>
    <w:p>
      <w:pPr>
        <w:pStyle w:val="Heading3"/>
      </w:pPr>
      <w:r>
        <w:t>山东  济宁金乡县</w:t>
      </w:r>
    </w:p>
    <w:p>
      <w:r>
        <w:rPr>
          <w:i/>
        </w:rPr>
        <w:t>曹景群</w:t>
      </w:r>
    </w:p>
    <w:p>
      <w:r>
        <w:t xml:space="preserve">曹景群，男，汉族，山东省嘉祥人，中共党员，现任山东省济宁市政协副主席、党组成员。[1] </w:t>
        <w:br/>
      </w:r>
    </w:p>
    <w:p>
      <w:r>
        <w:t>简历：</w:t>
      </w:r>
      <w:r>
        <w:t>山东省济宁市政协副主席，山东省济宁市政协党组成员。</w:t>
        <w:br/>
      </w:r>
    </w:p>
    <w:p>
      <w:pPr>
        <w:pStyle w:val="Heading3"/>
      </w:pPr>
      <w:r>
        <w:t>黑龙江  哈尔滨平房区</w:t>
      </w:r>
    </w:p>
    <w:p>
      <w:r>
        <w:rPr>
          <w:i/>
        </w:rPr>
        <w:t>李志恒</w:t>
      </w:r>
    </w:p>
    <w:p>
      <w:r>
        <w:t>李志恒，男，汉族，1957年5月出生，黑龙江阿城人，1983年12月加入中国共产党，1975年9月参加工作，黑龙江大学马克思主义哲学史专业毕业，在职研究生学历，硕士学位。</w:t>
      </w:r>
    </w:p>
    <w:p>
      <w:r>
        <w:t>出生日期: 1957年5月</w:t>
      </w:r>
    </w:p>
    <w:p>
      <w:r>
        <w:t>信    仰: 共产主义</w:t>
      </w:r>
    </w:p>
    <w:p>
      <w:r>
        <w:t>中文名: 李志恒</w:t>
      </w:r>
    </w:p>
    <w:p>
      <w:r>
        <w:t>国    籍: 中国</w:t>
      </w:r>
    </w:p>
    <w:p>
      <w:r>
        <w:t>毕业院校: 黑龙江大学</w:t>
      </w:r>
    </w:p>
    <w:p>
      <w:r>
        <w:t>民    族: 汉族</w:t>
      </w:r>
    </w:p>
    <w:p>
      <w:r>
        <w:t>简历：</w:t>
      </w:r>
      <w:r>
        <w:t>现任哈尔滨市政协副主席。</w:t>
        <w:br/>
      </w:r>
      <w:r>
        <w:t>1975年9月辽宁省鞍山市人民广播电台播音员、记者</w:t>
        <w:br/>
      </w:r>
      <w:r>
        <w:t>1979年12月黑龙江省高级人民法院科员</w:t>
        <w:br/>
      </w:r>
      <w:r>
        <w:t>1980年9月黑龙江大学哲学系哲学专业学生</w:t>
        <w:br/>
      </w:r>
      <w:r>
        <w:t>1984年7月黑龙江大学党办秘书（副科级）</w:t>
        <w:br/>
      </w:r>
      <w:r>
        <w:t>1986年9月黑龙江大学校办秘书（正科级）（其间：1986年6月—1989年7月黑龙江大学哲学系马克思主义哲学史专业在职学习）</w:t>
        <w:br/>
      </w:r>
      <w:r>
        <w:t>1989年7月哈尔滨市政府办公厅主任科员</w:t>
        <w:br/>
      </w:r>
      <w:r>
        <w:t>1989年12月哈尔滨市政府市长会议秘书室秘书（副处级）</w:t>
        <w:br/>
      </w:r>
      <w:r>
        <w:t>1990年10月中共哈尔滨市委办公厅常委会议秘书室秘书（正处级）</w:t>
        <w:br/>
      </w:r>
      <w:r>
        <w:t>1995年1月哈尔滨经济技术开发区党工委副书记</w:t>
        <w:br/>
      </w:r>
      <w:r>
        <w:t>1996年4月哈尔滨经济技术开发区管委会副主任、党工委委员</w:t>
        <w:br/>
      </w:r>
      <w:r>
        <w:t>2002年4月哈尔滨市松北新区管委会常务副主任、党工委书记（正局级）</w:t>
        <w:br/>
      </w:r>
      <w:r>
        <w:t>2003年2月哈尔滨经济技术开发区、高新技术产业开发区管委会常务副主任、党工委书记（正局级）</w:t>
        <w:br/>
      </w:r>
      <w:r>
        <w:t>2004年7月哈尔滨经济技术开发区、高新技术产业开发区管委会主任、党工委书记</w:t>
        <w:br/>
      </w:r>
      <w:r>
        <w:t>2006年12月中共哈尔滨市平房区委书记</w:t>
        <w:br/>
      </w:r>
      <w:r>
        <w:t>2008年9月中共哈尔滨市道外区委书记</w:t>
        <w:br/>
      </w:r>
      <w:r>
        <w:t>2011年7月中共哈尔滨市委副秘书长</w:t>
        <w:br/>
      </w:r>
      <w:r>
        <w:t xml:space="preserve">2012年1月中共哈尔滨市政协副主席[1] </w:t>
        <w:br/>
        <w:br/>
      </w:r>
      <w:r>
        <w:t xml:space="preserve">分管经济委员会，城乡建设资源环境委员会，农村经济委员会。[2] </w:t>
        <w:br/>
        <w:br/>
      </w:r>
      <w:r>
        <w:t xml:space="preserve">2012年1月20日，政协哈尔滨市第十二届委员会第一次会议在哈尔滨国际会议中心环球剧场胜利闭幕，李志恒当选为副主席。[2] </w:t>
        <w:br/>
        <w:br/>
      </w:r>
    </w:p>
    <w:p>
      <w:pPr>
        <w:pStyle w:val="Heading3"/>
      </w:pPr>
      <w:r>
        <w:t>甘肃  临夏积石山保安族东乡族撒拉族自治县</w:t>
      </w:r>
    </w:p>
    <w:p>
      <w:r>
        <w:rPr>
          <w:i/>
        </w:rPr>
        <w:t>拜真忠</w:t>
      </w:r>
    </w:p>
    <w:p>
      <w:r>
        <w:t>拜真忠，男，回族，1962年8月生，甘肃临夏县人，中共党员，1979年11月参加工作，省委党校研究生学历。</w:t>
      </w:r>
    </w:p>
    <w:p>
      <w:r>
        <w:t>出生日期: 1962年8月</w:t>
      </w:r>
    </w:p>
    <w:p>
      <w:r>
        <w:t>民    族: 回族</w:t>
      </w:r>
    </w:p>
    <w:p>
      <w:r>
        <w:t>政治面貌: 中共党员</w:t>
      </w:r>
    </w:p>
    <w:p>
      <w:r>
        <w:t>中文名: 拜真忠</w:t>
      </w:r>
    </w:p>
    <w:p>
      <w:r>
        <w:t>出生地: 甘肃临夏县</w:t>
      </w:r>
    </w:p>
    <w:p>
      <w:r>
        <w:t>国    籍: 中国</w:t>
      </w:r>
    </w:p>
    <w:p>
      <w:r>
        <w:t>性    别: 男</w:t>
      </w:r>
    </w:p>
    <w:p>
      <w:r>
        <w:t>简历：</w:t>
      </w:r>
      <w:r>
        <w:t>1979.11——1985.08，甘肃省临夏县税务局、团委工作；</w:t>
        <w:br/>
      </w:r>
      <w:r>
        <w:t>1985.08——1989.08，甘肃省临夏回族自治州委秘书处工作；</w:t>
        <w:br/>
      </w:r>
      <w:r>
        <w:t>1989.08——1991.07，甘肃省临夏州委秘书处秘书一科副科长；</w:t>
        <w:br/>
      </w:r>
      <w:r>
        <w:t>1991.07——1992.09，甘肃省临夏州委秘书处秘书一科科长；</w:t>
        <w:br/>
      </w:r>
      <w:r>
        <w:t>1992.09——1996.01，甘肃省临夏州委副秘书长、秘书处副处长；</w:t>
        <w:br/>
      </w:r>
      <w:r>
        <w:t>1996.01——1997.11，甘肃省临夏州政府秘书长、党组成员；</w:t>
        <w:br/>
      </w:r>
      <w:r>
        <w:t>1997.11——2001.09，甘肃省临夏州委政策研究室主任；</w:t>
        <w:br/>
      </w:r>
      <w:r>
        <w:t>2001.09——2005.12，甘肃省积石山县委书记；</w:t>
        <w:br/>
      </w:r>
      <w:r>
        <w:t>2005.12——2008.05，甘肃省临夏回族自治州人民政府副州长（2007年2月9日在临夏回族自治州第十三届人民代表大会第一次会议上当选为临夏回族自治州副州长）；</w:t>
        <w:br/>
      </w:r>
      <w:r>
        <w:t xml:space="preserve">2008.05——2011.08，中共甘肃省临夏回族自治州委常委、宣传部部长[1] </w:t>
        <w:br/>
        <w:t>。</w:t>
        <w:br/>
      </w:r>
      <w:r>
        <w:t xml:space="preserve">2011.08------,任甘肃省广播电影电视局副局长、党组成员[2] </w:t>
        <w:br/>
        <w:br/>
      </w:r>
      <w:r>
        <w:t xml:space="preserve">现任甘肃省广播电影电视局副局长、党组成员。[2] </w:t>
        <w:br/>
        <w:br/>
      </w:r>
    </w:p>
    <w:p>
      <w:pPr>
        <w:pStyle w:val="Heading3"/>
      </w:pPr>
      <w:r>
        <w:t>贵州  安顺镇宁布依族苗族自治县</w:t>
      </w:r>
    </w:p>
    <w:p>
      <w:r>
        <w:rPr>
          <w:i/>
        </w:rPr>
        <w:t>刘庆</w:t>
      </w:r>
    </w:p>
    <w:p>
      <w:r>
        <w:t>刘庆，男，汉族，1965年10月生，籍贯贵州镇远，出生地贵州遵义，1986年7月加入中国共产党，1986年8月毕业于贵州农学院农学专业，获农学学士。</w:t>
      </w:r>
    </w:p>
    <w:p>
      <w:r>
        <w:t>出生日期: 1965年10月</w:t>
      </w:r>
    </w:p>
    <w:p>
      <w:r>
        <w:t>中文名: 刘庆</w:t>
      </w:r>
    </w:p>
    <w:p>
      <w:r>
        <w:t>出生地: 贵州遵义</w:t>
      </w:r>
    </w:p>
    <w:p>
      <w:r>
        <w:t>国    籍: 中国</w:t>
      </w:r>
    </w:p>
    <w:p>
      <w:r>
        <w:t>毕业院校: 贵州农学院</w:t>
      </w:r>
    </w:p>
    <w:p>
      <w:r>
        <w:t>民    族: 汉族</w:t>
      </w:r>
    </w:p>
    <w:p>
      <w:r>
        <w:t>简历：</w:t>
      </w:r>
      <w:r>
        <w:t>现任贵州省文化厅党组成员、驻厅纪检组组长。</w:t>
        <w:br/>
      </w:r>
      <w:r>
        <w:t>1986年08月至1991年04月，任贵州省安顺市地委农工部工作员；</w:t>
        <w:br/>
      </w:r>
      <w:r>
        <w:t>1991年04月至1992年10月，任贵州省安顺市地委农工部农情室副主任；</w:t>
        <w:br/>
      </w:r>
      <w:r>
        <w:t>1992年10月至1996年06月，任贵州省安顺市地委农工部农情室主任；</w:t>
        <w:br/>
      </w:r>
      <w:r>
        <w:t>1996年06月至2000年12月，任贵州省安顺市地委政研室副主任；</w:t>
        <w:br/>
      </w:r>
      <w:r>
        <w:t>2000年12月至2001年03月，任贵州省安顺市委政研室副主任；</w:t>
        <w:br/>
      </w:r>
      <w:r>
        <w:t>2001年03月至2003年01月，任贵州省安顺市委副秘书长、政研室主任；</w:t>
        <w:br/>
      </w:r>
      <w:r>
        <w:t>2003年01月至2003年12月，任贵州省黄果树风景名胜区党工委书记；</w:t>
        <w:br/>
      </w:r>
      <w:r>
        <w:t>2003年12月至2011年10月，任贵州省镇宁县委书记；</w:t>
        <w:br/>
      </w:r>
      <w:r>
        <w:t>2011年10月至2011年11月，任贵州省安顺市市长助理；</w:t>
        <w:br/>
      </w:r>
      <w:r>
        <w:t>2011年11月至2015年10月，任贵州省科学技术厅党组成员，省纪委派驻省科技厅纪检组组长；</w:t>
        <w:br/>
      </w:r>
      <w:r>
        <w:t>2015年10月，任贵州省文化厅党组成员、驻厅纪检组组长。</w:t>
        <w:br/>
      </w:r>
      <w:r>
        <w:t xml:space="preserve">2015年10月30日，贵州省文化厅召开干部职工大会，宣布中共贵州省委关于调整省文化厅领导班子的决定：刘庆任贵州省文化厅党组成员、驻厅纪检组组长。[1] </w:t>
        <w:br/>
        <w:br/>
      </w:r>
    </w:p>
    <w:p>
      <w:pPr>
        <w:pStyle w:val="Heading3"/>
      </w:pPr>
      <w:r>
        <w:t>安徽  芜湖南陵县</w:t>
      </w:r>
    </w:p>
    <w:p>
      <w:r>
        <w:rPr>
          <w:i/>
        </w:rPr>
        <w:t>凤剑峰</w:t>
      </w:r>
    </w:p>
    <w:p>
      <w:r>
        <w:br/>
        <w:br/>
        <w:br/>
        <w:br/>
        <w:t>1980.09——1984.07　安徽大学应用数学专业学生；</w:t>
      </w:r>
    </w:p>
    <w:p>
      <w:r>
        <w:t>出生日期: 1962年11月</w:t>
      </w:r>
    </w:p>
    <w:p>
      <w:r>
        <w:t>信    仰: 共产主义</w:t>
      </w:r>
    </w:p>
    <w:p>
      <w:r>
        <w:t>中文名: 凤剑峰</w:t>
      </w:r>
    </w:p>
    <w:p>
      <w:r>
        <w:t>出生地: 安徽泾县</w:t>
      </w:r>
    </w:p>
    <w:p>
      <w:r>
        <w:t>国    籍: 中国</w:t>
      </w:r>
    </w:p>
    <w:p>
      <w:r>
        <w:t>职    业: 公务员</w:t>
      </w:r>
    </w:p>
    <w:p>
      <w:r>
        <w:t>毕业院校: 安徽大学</w:t>
      </w:r>
    </w:p>
    <w:p>
      <w:r>
        <w:t>主要成就: 副厅级干部</w:t>
      </w:r>
    </w:p>
    <w:p>
      <w:r>
        <w:t>民    族: 汉族</w:t>
      </w:r>
    </w:p>
    <w:p>
      <w:r>
        <w:t>简历：</w:t>
      </w:r>
      <w:r>
        <w:t>1984.07——1992.05　安徽省芜湖市计委综合科科员；</w:t>
        <w:br/>
      </w:r>
      <w:r>
        <w:t>1992.05——1995.12　芜湖市计委综合科副科长；</w:t>
        <w:br/>
      </w:r>
      <w:r>
        <w:t>1995.12——1996.06　芜湖市计委综合科科长；</w:t>
        <w:br/>
      </w:r>
      <w:r>
        <w:t>1996.06——1999.08　芜湖市计委利用外资科科长；</w:t>
        <w:br/>
      </w:r>
      <w:r>
        <w:t>1999.08——2000.03　芜湖市计委主任助理、利用外资科科长；</w:t>
        <w:br/>
      </w:r>
      <w:r>
        <w:t>2000.03——2001.07　芜湖长江大桥指挥部经济发展部副部长（副县级）；</w:t>
        <w:br/>
      </w:r>
      <w:r>
        <w:t>2001.07——2003.03　芜湖市马塘区人民政府副区长；</w:t>
        <w:br/>
      </w:r>
      <w:r>
        <w:t>2003.03——2004.10　芜湖市马塘区委常委、区人民政府副区长；</w:t>
        <w:br/>
      </w:r>
      <w:r>
        <w:t>2004.10——2005.01　芜湖市马塘区委副书记、区人民政府代区长；</w:t>
        <w:br/>
      </w:r>
      <w:r>
        <w:t>2005.01——2006.02　芜湖市马塘区委副书记、区人民政府区长；</w:t>
        <w:br/>
      </w:r>
      <w:r>
        <w:t>2006.02——2006.12　芜湖市弋江区委副书记、区人民政府区长；</w:t>
        <w:br/>
      </w:r>
      <w:r>
        <w:t>2006.12——2007.03　芜湖市弋江区委书记；</w:t>
        <w:br/>
      </w:r>
      <w:r>
        <w:t>2007.03——2008.09　芜湖市弋江区委书记、区人大常委会主任；</w:t>
        <w:br/>
      </w:r>
      <w:r>
        <w:t xml:space="preserve">2008.09——2012.04 中共安徽省南陵县委书记，县人大常委会主任[1] </w:t>
        <w:br/>
        <w:t>；</w:t>
        <w:br/>
      </w:r>
      <w:r>
        <w:t>2012.04—— ，芜湖市政府秘书长、党组成员。</w:t>
        <w:br/>
      </w:r>
      <w:r>
        <w:t xml:space="preserve">2012年11月22日拟任芜湖市人大常委会副主任。[2] </w:t>
        <w:br/>
        <w:br/>
      </w:r>
      <w:r>
        <w:t xml:space="preserve">2011年6月13日下午，中共南陵县第十二届委员会第一次全体会议选举凤剑峰为中共南陵县第十二届委员会书记。[3] </w:t>
        <w:br/>
        <w:br/>
      </w:r>
      <w:r>
        <w:t xml:space="preserve">2012年5月29日，芜湖市第十四届人大常委会第三十三次会议决定任命凤剑峰为芜湖市人民政府秘书长[4] </w:t>
        <w:br/>
        <w:t xml:space="preserve">。　</w:t>
        <w:br/>
      </w:r>
    </w:p>
    <w:p>
      <w:pPr>
        <w:pStyle w:val="Heading3"/>
      </w:pPr>
      <w:r>
        <w:t>江苏  无锡惠山区</w:t>
      </w:r>
    </w:p>
    <w:p>
      <w:r>
        <w:rPr>
          <w:i/>
        </w:rPr>
        <w:t>张云昌</w:t>
      </w:r>
    </w:p>
    <w:p>
      <w:r>
        <w:t>张云昌，男，1958年1月生，中共党员，江苏无锡市人，在职研究生学历。曾任无锡市人大常委会原副主任。</w:t>
      </w:r>
    </w:p>
    <w:p>
      <w:r>
        <w:t>出生日期: 1958年01月</w:t>
      </w:r>
    </w:p>
    <w:p>
      <w:r>
        <w:t>中文名: 张云昌</w:t>
      </w:r>
    </w:p>
    <w:p>
      <w:r>
        <w:t>出生地: 江苏无锡</w:t>
      </w:r>
    </w:p>
    <w:p>
      <w:r>
        <w:t>国    籍: 中华人民共和国</w:t>
      </w:r>
    </w:p>
    <w:p>
      <w:r>
        <w:t>职    业: 公务员</w:t>
      </w:r>
    </w:p>
    <w:p>
      <w:r>
        <w:t>民    族: 汉族</w:t>
      </w:r>
    </w:p>
    <w:p>
      <w:r>
        <w:t>简历：</w:t>
      </w:r>
      <w:r>
        <w:t xml:space="preserve">2014年5月，因涉嫌严重违纪违法，目前正接受组织调查。[1] </w:t>
        <w:br/>
        <w:br/>
      </w:r>
      <w:r>
        <w:t xml:space="preserve">2015年1月12日已由江苏省泰州市人民检察院向江苏省泰州市中级人民法院提起公诉。[2] </w:t>
        <w:br/>
        <w:br/>
      </w:r>
      <w:r>
        <w:t>2015年8月21日，以受贿罪判处被告人张云昌无期徒刑，剥夺政治权利终身，并处没收个人财产。</w:t>
        <w:br/>
      </w:r>
      <w:r>
        <w:br/>
        <w:br/>
        <w:br/>
        <w:br/>
        <w:br/>
        <w:t>张云昌</w:t>
        <w:br/>
        <w:br/>
        <w:t>1982年8月参加工作，1980年6月入党，1987年起历任无锡市郊区山北乡副乡长、副书记、乡长、党委书记，郊区河埒乡党委书记，郊区副区长、区委常委。</w:t>
        <w:br/>
      </w:r>
      <w:r>
        <w:t>1999年10月—2006年1月任无锡市南长区委副书记、区长、区委书记、区人大常委会主任。</w:t>
        <w:br/>
      </w:r>
      <w:r>
        <w:t>2006年1月起任无锡市惠山区委书记、区委党校校长。</w:t>
        <w:br/>
      </w:r>
      <w:r>
        <w:t>2012.06任无锡市第十五届人大常委会副主任。</w:t>
        <w:br/>
      </w:r>
      <w:r>
        <w:t xml:space="preserve">2013年12月30日，无锡市第十五届人民代表大会常务委员会第十三次会议通过人事任免事项。会议接受张云昌辞去无锡市第十五届人民代表大会常务委员会副主任职务的请求，报市人民代表大会备案[3] </w:t>
        <w:br/>
        <w:br/>
      </w:r>
      <w:r>
        <w:t xml:space="preserve">2014年5月22日，中央纪委监察部网站消息，江苏省无锡市人大常委会原副主任张云昌涉嫌严重违纪违法，正接受组织调查。[1] </w:t>
        <w:br/>
        <w:br/>
      </w:r>
      <w:r>
        <w:t>2014年8月，江苏省人民检察院决定，依法对江苏省无锡市人大常委会原副主任张云昌涉嫌受贿犯罪立案侦查并采取强制措施。</w:t>
        <w:br/>
      </w:r>
      <w:r>
        <w:t>2015年1月，无锡市人大常委会原副主任张云昌涉嫌受贿犯罪一案，经省检院依法指定管辖，已由泰州市人民检察院向泰州市中级人民法院提起公诉。</w:t>
        <w:br/>
      </w:r>
      <w:r>
        <w:t>2015年8月21日下午，泰州市中级人民法院对无锡市人大常委会原副主任张云昌受贿案作出一审判决，以受贿罪判处被告人张云昌无期徒刑，剥夺政治权利终身，并处没收个人财产；被告人张云昌退出的赃款人民币1066.184478万元，予以没收，由暂扣单位上缴国库；被告人张云昌未退出的赃款、赃物折合人民币989.823922万元，继续予以追缴，上缴国库。</w:t>
        <w:br/>
      </w:r>
      <w:r>
        <w:t>泰州市中级人民法院经审理查明，2002年上半年至2013年春节间，被告人张云昌利用担任无锡市原郊区河埒乡党委书记、无锡市南长区区长、区委书记、无锡市惠山区区委书记、无锡市人大常委会副主任的职务之便，在地块购买、项目开发、加油站建设手续审批、拆迁款支付等方面对单位、个人给予关照，先后10余次非法索取、收受人民币1207.7966万元、港币1010万元、美元5000元、价值人民币2万元的购物卡、价值人民币35352元的金条一根。款物折合人民币累计2056.0084万元。</w:t>
        <w:br/>
      </w:r>
      <w:r>
        <w:t xml:space="preserve">泰州市中级人民法院经审理认为，被告人张云昌身为国家工作人员，利用职务上的便利，多次索取他人财物，或者非法收受他人财物，为他人谋取利益，其行为构成受贿罪，应依法予以惩处。被告人张云昌具有索贿情节，应当从重处罚。被告人张云昌退出部分赃款，可以酌情从轻处罚。[4] </w:t>
        <w:br/>
        <w:br/>
      </w:r>
    </w:p>
    <w:p>
      <w:pPr>
        <w:pStyle w:val="Heading3"/>
      </w:pPr>
      <w:r>
        <w:t>云南  昭通威信县</w:t>
      </w:r>
    </w:p>
    <w:p>
      <w:r>
        <w:rPr>
          <w:i/>
        </w:rPr>
        <w:t>龙进</w:t>
      </w:r>
    </w:p>
    <w:p>
      <w:r>
        <w:t xml:space="preserve">龙进，男，汉族，1964年5月生，重庆人，1986年8月参加工作，1991年6月加入中国共产党，大学本科学历。 </w:t>
      </w:r>
    </w:p>
    <w:p>
      <w:r>
        <w:t>出生日期: 1964年5月</w:t>
      </w:r>
    </w:p>
    <w:p>
      <w:r>
        <w:t>信    仰: 共产主义</w:t>
      </w:r>
    </w:p>
    <w:p>
      <w:r>
        <w:t>中文名: 龙进</w:t>
      </w:r>
    </w:p>
    <w:p>
      <w:r>
        <w:t>出生地: 重庆</w:t>
      </w:r>
    </w:p>
    <w:p>
      <w:r>
        <w:t>毕业院校: 云南财贸学院</w:t>
      </w:r>
    </w:p>
    <w:p>
      <w:r>
        <w:t>民    族: 汉族</w:t>
      </w:r>
    </w:p>
    <w:p>
      <w:r>
        <w:t>简历：</w:t>
      </w:r>
      <w:r>
        <w:t>现任云南省昭通市人民政府党组成员、副市长。</w:t>
        <w:br/>
      </w:r>
      <w:r>
        <w:t>1982.08—1986.08， 云南财贸学院计划统计系计划统计专业学习；</w:t>
        <w:br/>
      </w:r>
      <w:r>
        <w:t>1986.08—1989.09， 在昭通行署计经委工作；</w:t>
        <w:br/>
      </w:r>
      <w:r>
        <w:t>1989.09—1990.11， 任昭通行署计建委国民经济计划科副科长；</w:t>
        <w:br/>
      </w:r>
      <w:r>
        <w:t>1990.11—1993.06， 任昭通行署办公室秘书二科副科长、二科科长、一科科长；</w:t>
        <w:br/>
      </w:r>
      <w:r>
        <w:t>1993.06—1995.11， 任昭通行署办公室副主任；</w:t>
        <w:br/>
      </w:r>
      <w:r>
        <w:t>1995.11—1997.08， 任昭通行署副秘书长、外事办主任；</w:t>
        <w:br/>
      </w:r>
      <w:r>
        <w:t>1997.08—2001.08， 任昭通行署外事办主任；</w:t>
        <w:br/>
      </w:r>
      <w:r>
        <w:t>2001.08—2005.03， 任昭通市旅游局局长；</w:t>
        <w:br/>
      </w:r>
      <w:r>
        <w:t>2005.03—2012.10， 任昭通市威信县委书记；</w:t>
        <w:br/>
      </w:r>
      <w:r>
        <w:t>2012.10—2013.04， 任昭通市委常委、市委宣传部部长、威信县委书记；</w:t>
        <w:br/>
      </w:r>
      <w:r>
        <w:t>2013.04—2016.03， 任昭通市委常委、市委秘书长；</w:t>
        <w:br/>
      </w:r>
      <w:r>
        <w:t xml:space="preserve">2016.04—至今，  任昭通市人民政府党组成员、副市长。[1] </w:t>
        <w:br/>
        <w:br/>
      </w:r>
      <w:r>
        <w:t>协助郭大进同志负责人力资源、社会保障、环境保护、法制、政务服务、行政执法监督、机构编制等工作。</w:t>
        <w:br/>
      </w:r>
      <w:r>
        <w:t>分管市人力资源和社会保障局（公务员局）、环境保护局、工商局、质监局、政务服务管理局（公共资源交易中心）、法制办公室、机构编制委员会办公室。</w:t>
        <w:br/>
      </w:r>
      <w:r>
        <w:t xml:space="preserve">联系市委机构编制办公室。[1] </w:t>
        <w:br/>
        <w:br/>
      </w:r>
      <w:r>
        <w:t xml:space="preserve">2016年4月22日，昭通市第三届人民代表大会常务委员会第二十九次会议，决定任命龙 进为昭通市人民政府副市长。[2] </w:t>
        <w:br/>
        <w:br/>
      </w:r>
    </w:p>
    <w:p>
      <w:pPr>
        <w:pStyle w:val="Heading3"/>
      </w:pPr>
      <w:r>
        <w:t>湖北  咸宁嘉鱼县</w:t>
      </w:r>
    </w:p>
    <w:p>
      <w:r>
        <w:rPr>
          <w:i/>
        </w:rPr>
        <w:t>王兆民</w:t>
      </w:r>
    </w:p>
    <w:p>
      <w:r>
        <w:t>王兆民，男，汉族，湖北崇阳人，1962年3月生，在职大学学历，1980年3月参加工作，1983年3月加入中国共产党。</w:t>
      </w:r>
    </w:p>
    <w:p>
      <w:r>
        <w:t>出生日期: 1962年3月</w:t>
      </w:r>
    </w:p>
    <w:p>
      <w:r>
        <w:t>中文名: 王兆民</w:t>
      </w:r>
    </w:p>
    <w:p>
      <w:r>
        <w:t>出生地: 湖北崇阳</w:t>
      </w:r>
    </w:p>
    <w:p>
      <w:r>
        <w:t>国    籍: 中国</w:t>
      </w:r>
    </w:p>
    <w:p>
      <w:r>
        <w:t>毕业院校: 华中科技大学</w:t>
      </w:r>
    </w:p>
    <w:p>
      <w:r>
        <w:t>民    族: 汉族</w:t>
      </w:r>
    </w:p>
    <w:p>
      <w:r>
        <w:t>简历：</w:t>
      </w:r>
      <w:r>
        <w:t>现任湖北省襄阳市委常委，襄阳市政府常务副市长、党组副书记，襄阳市行政学院院长，襄阳炮兵旅第一政委、党委第一书记。</w:t>
        <w:br/>
      </w:r>
      <w:r>
        <w:t>1980.03--1983.01，阳新县财政局工作；</w:t>
        <w:br/>
      </w:r>
      <w:r>
        <w:t>1983.01--1984.02，阳新县龙港公社团委书记；</w:t>
        <w:br/>
      </w:r>
      <w:r>
        <w:t>1984.02--1984.09，阳新县龙港区团委书记；</w:t>
        <w:br/>
      </w:r>
      <w:r>
        <w:t>1984.09--1986.07，咸宁师范专科学校中文系学习；</w:t>
        <w:br/>
      </w:r>
      <w:r>
        <w:t>1986.07--1987.05，阳新县富水镇、星潭乡党委副书记；</w:t>
        <w:br/>
      </w:r>
      <w:r>
        <w:t>1987.05--1991.03，阳新县委组织部干部、办公室副主任；</w:t>
        <w:br/>
      </w:r>
      <w:r>
        <w:t>1991.03--1995.11，咸宁地委组织部干部、副科级组织员、副科长、正科级组织员；</w:t>
        <w:br/>
      </w:r>
      <w:r>
        <w:t>1995.11--1997.02，嘉鱼县副县长、县委委员；</w:t>
        <w:br/>
      </w:r>
      <w:r>
        <w:t>1997.02--1998.12，嘉鱼县委常委、组织部部长；</w:t>
        <w:br/>
      </w:r>
      <w:r>
        <w:t>1998.12--2003.12，嘉鱼县委副书记（期间：1999.08--1999.12，湖北省委党校县市委书记培训班学习，2000.09--2003.07，华中科技大学语言学专业学习）；</w:t>
        <w:br/>
      </w:r>
      <w:r>
        <w:t>2003.12--2004.01，嘉鱼县委副书记、县人民政府代县长；</w:t>
        <w:br/>
      </w:r>
      <w:r>
        <w:t>2004.01--2006.10，嘉鱼县委副书记、县人民政府县长，县国防动员委员会主任（期间：2005.10--2005.12，挂职杭州市委、市政府农办主任助理）；</w:t>
        <w:br/>
      </w:r>
      <w:r>
        <w:t>2006.10--2007.01，嘉鱼县委书记、县人武部第一政委；</w:t>
        <w:br/>
      </w:r>
      <w:r>
        <w:t>2007.01--2008.11，嘉鱼县委书记，县人大常委会主任，县人武部第一政委（期间：中央党校新农村建设县委书记培训班学习）；</w:t>
        <w:br/>
      </w:r>
      <w:r>
        <w:t>2008.11--2010.04，湖北省农业厅副厅长、党组成员（期间：2009.04--2009.10，挂职农业部市场与经济信息司副司长）；</w:t>
        <w:br/>
      </w:r>
      <w:r>
        <w:t>2010.04--2011.11，湖北省农业厅副厅长、党组成员，省水产局（渔政渔港监督管理局、渔船检验局）局长、党委书记；</w:t>
        <w:br/>
      </w:r>
      <w:r>
        <w:t>2011.11--2013.04，襄阳市委常委、市纪委书记；</w:t>
        <w:br/>
      </w:r>
      <w:r>
        <w:t>2013.04--2013.07，襄阳市委常委、纪委书记，市政府常务副市长；</w:t>
        <w:br/>
      </w:r>
      <w:r>
        <w:t>2013.07--2013.10，襄阳市委常委，市政府常务副市长、党组副书记，市行政学院院长；</w:t>
        <w:br/>
      </w:r>
      <w:r>
        <w:t>2013.10--，襄阳市委常委，市政府常务副市长、党组副书记，市行政学院院长，襄阳炮兵旅第一政委、党委第一书记。</w:t>
        <w:br/>
      </w:r>
      <w:r>
        <w:t>中共湖北省第十届纪律检查委员会委员。</w:t>
        <w:br/>
      </w:r>
      <w:r>
        <w:t xml:space="preserve">2016年11月，拟任湖北省工商联党组书记，提名为湖北省政协常委、省政协副秘书长人选。[1] </w:t>
        <w:br/>
        <w:br/>
      </w:r>
    </w:p>
    <w:p>
      <w:pPr>
        <w:pStyle w:val="Heading3"/>
      </w:pPr>
      <w:r>
        <w:t>福建  宁德蕉城区</w:t>
      </w:r>
    </w:p>
    <w:p>
      <w:r>
        <w:rPr>
          <w:i/>
        </w:rPr>
        <w:t>王世雄</w:t>
      </w:r>
    </w:p>
    <w:p>
      <w:r>
        <w:t>王世雄，男，汉族，1965年8月生，福建福安人，1985年8月参加工作，中共党员，中央党校在职大学学历。</w:t>
      </w:r>
    </w:p>
    <w:p>
      <w:r>
        <w:t>出生日期: 1965年8月</w:t>
      </w:r>
    </w:p>
    <w:p>
      <w:r>
        <w:t>信    仰: 共产主义</w:t>
      </w:r>
    </w:p>
    <w:p>
      <w:r>
        <w:t>中文名: 王世雄</w:t>
      </w:r>
    </w:p>
    <w:p>
      <w:r>
        <w:t>出生地: 福建福安</w:t>
      </w:r>
    </w:p>
    <w:p>
      <w:r>
        <w:t>国    籍: 中国</w:t>
      </w:r>
    </w:p>
    <w:p>
      <w:r>
        <w:t>毕业院校: 中央党校</w:t>
      </w:r>
    </w:p>
    <w:p>
      <w:r>
        <w:t>民    族: 汉族</w:t>
      </w:r>
    </w:p>
    <w:p>
      <w:r>
        <w:t>简历：</w:t>
      </w:r>
      <w:r>
        <w:t>现任福建省宁德市委常委、副市长。</w:t>
        <w:br/>
      </w:r>
      <w:r>
        <w:t>1983年09月至1985年07月在宁德师专中文系学习；</w:t>
        <w:br/>
      </w:r>
      <w:r>
        <w:t>1993年09月起历任福安团市委书记，溪尾镇党委书记，溪柄镇党委书记（其间：1995年08月至1997年12月参加中央党校涉外经济专业本科班函授学习）；</w:t>
        <w:br/>
      </w:r>
      <w:r>
        <w:t>1998年11月起历任福安市委常委、溪柄镇党委书记、市委办主任；</w:t>
        <w:br/>
      </w:r>
      <w:r>
        <w:t>2003年10月起历任福安市委副书记、市委办主任、教育工委书记、政府常务副市长；</w:t>
        <w:br/>
      </w:r>
      <w:r>
        <w:t xml:space="preserve">2009年09月起任福建省宁德市东侨开发区党工委副书记、开发区管委会主任；[1] </w:t>
        <w:br/>
        <w:br/>
      </w:r>
      <w:r>
        <w:t>2011年06月起任蕉城区委书记；</w:t>
        <w:br/>
      </w:r>
      <w:r>
        <w:t>2015年07月任宁德市人民政府副市长、党组成员；</w:t>
        <w:br/>
      </w:r>
      <w:r>
        <w:t>2016年9月任宁德市委常委。</w:t>
        <w:br/>
      </w:r>
      <w:r>
        <w:t>分管科技、教育、文化、体育、卫生与计生、广播电视、地方志等工作和政府系统精神文明建设。</w:t>
        <w:br/>
      </w:r>
      <w:r>
        <w:t>分管市教育局、市科技局、市文化广电新闻出版局(含市版权局、市文物局)、市体育局、市卫计委、市方志委、市电大、市教师进修学院、宁德一中、宁德高级中学、市民族中学、市特殊教育学校、宁德电视台、市人民广播电台、市疾控中心、闽东医院、市医院、市康复医院、市中医院、市妇幼所、闽东卫生学校。</w:t>
        <w:br/>
      </w:r>
      <w:r>
        <w:t xml:space="preserve">联系市政协、各民主党派、宁德师范学院、宁德职业技术学院、市委文明办、市委讲师团、福建新华发行集团公司宁德分公司、市档案局、市地震局、市科协、市老体协、市计生协会、市社科联、市文联、市关工委、闽东日报社、宁德晚报编辑部、福建广电网络集团宁德分公司。[2] </w:t>
        <w:br/>
        <w:br/>
      </w:r>
      <w:r>
        <w:t xml:space="preserve">2015年7月11日，蕉城区召开全区领导干部大会，王世雄同志不再担任中共蕉城区委委员、常委、书记职务，另有重用。[3] </w:t>
        <w:br/>
        <w:br/>
      </w:r>
      <w:r>
        <w:t xml:space="preserve">2015年7月14日，宁德市第三届人民代表大会常务委员会第二十七次会议通过，任命王世雄为宁德市人民政府副市长。[4] </w:t>
        <w:br/>
        <w:br/>
      </w:r>
      <w:r>
        <w:t xml:space="preserve">2016年9月，选举王世雄为第四届宁德市委常委。[5] </w:t>
        <w:br/>
        <w:br/>
      </w:r>
      <w:r>
        <w:t xml:space="preserve">2016年10月28日，宁德市第三届人民代表大会常务委员会第三十七次会议通过，免去王世雄的宁德市人民政府副市长职务。[6] </w:t>
        <w:br/>
        <w:br/>
      </w:r>
    </w:p>
    <w:p>
      <w:pPr>
        <w:pStyle w:val="Heading3"/>
      </w:pPr>
      <w:r>
        <w:t>广东  云浮云安县</w:t>
      </w:r>
    </w:p>
    <w:p>
      <w:r>
        <w:rPr>
          <w:i/>
        </w:rPr>
        <w:t>崔逢池</w:t>
      </w:r>
    </w:p>
    <w:p>
      <w:r>
        <w:t>崔逢池，男，汉族，1953年2月生（53岁），广东南海人，1971年8月参加工作，1985年3月加入中国共产党，学历大学。现任云安县委书记、县人大常委会主任。</w:t>
      </w:r>
    </w:p>
    <w:p>
      <w:r>
        <w:t>出生日期: 1953年2月生</w:t>
      </w:r>
    </w:p>
    <w:p>
      <w:r>
        <w:t>民    族: 汉族</w:t>
      </w:r>
    </w:p>
    <w:p>
      <w:r>
        <w:t>中文名: 崔逢池</w:t>
      </w:r>
    </w:p>
    <w:p>
      <w:r>
        <w:t>出生地: 广东南海</w:t>
      </w:r>
    </w:p>
    <w:p>
      <w:r>
        <w:t>简历：</w:t>
      </w:r>
      <w:r>
        <w:t>1971.08—1983.09 罗定县罗定中学教师</w:t>
        <w:br/>
      </w:r>
      <w:r>
        <w:t>1983.09—1985.07 广东教育学院政治系读书</w:t>
        <w:br/>
      </w:r>
      <w:r>
        <w:t>1985.07—1986.09 罗定县罗定中学办公室主任</w:t>
        <w:br/>
      </w:r>
      <w:r>
        <w:t>1986.09—1989.07 罗定县罗定中学副校长（副局级）</w:t>
        <w:br/>
      </w:r>
      <w:r>
        <w:t>1989.07—1990.08 罗定县罗定中学校长</w:t>
        <w:br/>
      </w:r>
      <w:r>
        <w:t>1990.08—1994.11 罗定县（市）罗定中学校长、党总支书记</w:t>
        <w:br/>
      </w:r>
      <w:r>
        <w:t>1994.11—2001.02 罗定市副市长</w:t>
        <w:br/>
      </w:r>
      <w:r>
        <w:t>2001.02—2001.09 云浮市科委主任、党组书记</w:t>
        <w:br/>
      </w:r>
      <w:r>
        <w:t>2001.09—2002.02 云浮市科学技术局局长、党组书记</w:t>
        <w:br/>
      </w:r>
      <w:r>
        <w:t>2002.02—2004.08 云浮市科学技术局局长、党组书记，市科协主席</w:t>
        <w:br/>
      </w:r>
      <w:r>
        <w:t>2004.08— 云安县委书记、县人大常委会主任</w:t>
        <w:br/>
      </w:r>
      <w:r>
        <w:t xml:space="preserve">现任云浮市第五届人民代表大会常务委员会副主任[1] </w:t>
        <w:br/>
        <w:t>。</w:t>
        <w:br/>
      </w:r>
    </w:p>
    <w:p>
      <w:pPr>
        <w:pStyle w:val="Heading3"/>
      </w:pPr>
      <w:r>
        <w:t>湖北  孝感孝昌县</w:t>
      </w:r>
    </w:p>
    <w:p>
      <w:r>
        <w:rPr>
          <w:i/>
        </w:rPr>
        <w:t>高楚元</w:t>
      </w:r>
    </w:p>
    <w:p>
      <w:r>
        <w:t xml:space="preserve">高楚元，男，汉族，湖北广水人，1958年10月生，研究生学历，高级会计师。1980年9月参加工作，1984年9月加入中国共产党。曾任湖北第二师范学院党委常委、副书记。[1] </w:t>
        <w:br/>
      </w:r>
    </w:p>
    <w:p>
      <w:r>
        <w:t>出生日期: 1958年10月</w:t>
      </w:r>
    </w:p>
    <w:p>
      <w:r>
        <w:t>入党时间: 1984年9月</w:t>
      </w:r>
    </w:p>
    <w:p>
      <w:r>
        <w:t>参加工作: 1980年9月</w:t>
      </w:r>
    </w:p>
    <w:p>
      <w:r>
        <w:t>中文名: 高楚元</w:t>
      </w:r>
    </w:p>
    <w:p>
      <w:r>
        <w:t>出生地: 湖北广水</w:t>
      </w:r>
    </w:p>
    <w:p>
      <w:r>
        <w:t>国    籍: 中国</w:t>
      </w:r>
    </w:p>
    <w:p>
      <w:r>
        <w:t>主要成就: 曾任湖北第二师范学院党委常委、副书记</w:t>
      </w:r>
    </w:p>
    <w:p>
      <w:r>
        <w:t>民    族: 汉族</w:t>
      </w:r>
    </w:p>
    <w:p>
      <w:r>
        <w:t>简历：</w:t>
      </w:r>
      <w:r>
        <w:t xml:space="preserve">2014年12月9日，因涉嫌严重违纪，正接受组织调查。[2] </w:t>
        <w:br/>
        <w:br/>
      </w:r>
      <w:r>
        <w:t xml:space="preserve">2014年12月19日，因涉嫌严重违纪，中共湖北省委已决定免去其湖北第二师范学院党委副书记、常委、委员职务。[2] </w:t>
        <w:br/>
        <w:br/>
      </w:r>
      <w:r>
        <w:t>1986年04月——1990年06月，湖北省孝感市(县级)财政局副局长；</w:t>
        <w:br/>
      </w:r>
      <w:r>
        <w:t>1990年06月——1994年01月，湖北省孝感市(县级)财政局局长；</w:t>
        <w:br/>
      </w:r>
      <w:r>
        <w:t>1994年01月——1998年04月，湖北省孝感市财政局副局长、党组成员；</w:t>
        <w:br/>
      </w:r>
      <w:r>
        <w:t>1998年04月——2003年10月，湖北省孝感市财政局局长、党组书记；</w:t>
        <w:br/>
      </w:r>
      <w:r>
        <w:t>2003年11月——2004年01月，中共湖北省应城市委副书记；</w:t>
        <w:br/>
      </w:r>
      <w:r>
        <w:t>2004年01月——2006年11月，中共湖北省应城市委副书记、市长；</w:t>
        <w:br/>
      </w:r>
      <w:r>
        <w:t>2006年11月——2006年12，中共湖北省孝昌县委书记；</w:t>
        <w:br/>
      </w:r>
      <w:r>
        <w:t>2006年12——2011年7月，中共湖北省孝昌县委书记、县人大常委会主任；</w:t>
        <w:br/>
      </w:r>
      <w:r>
        <w:t xml:space="preserve">2011.08——2014.12，湖北第二师范学院党委常委、副书记。[1] </w:t>
        <w:br/>
        <w:br/>
      </w:r>
      <w:r>
        <w:t>长期从事财政、金融等方面的研究。公开发表论文 20 余篇，参与完成 3项省部科研项目。先后出版《转轨时期财政理论与实践》、《新编预算与会计》、《新财政、税收知识》等专著。</w:t>
        <w:br/>
      </w:r>
      <w:r>
        <w:t>在担任县（市）党政领导期间，开拓创新、务实求真，勇于破解难题，先后被省、市评定为优秀。</w:t>
        <w:br/>
      </w:r>
      <w:r>
        <w:t xml:space="preserve">2014年12月9日，据湖北省纪委网站消息，湖北第二师范学院党委副书记高楚元因涉嫌严重违纪，正接受组织调查。[2] </w:t>
        <w:br/>
        <w:br/>
      </w:r>
      <w:r>
        <w:t xml:space="preserve">2014年12月19日，经中共湖北省委组织部证实，高楚元因涉嫌严重违纪，省委已决定免去其湖北第二师范学院党委副书记、常委、委员职务。[3] </w:t>
        <w:br/>
        <w:br/>
      </w:r>
    </w:p>
    <w:p>
      <w:pPr>
        <w:pStyle w:val="Heading3"/>
      </w:pPr>
      <w:r>
        <w:t>青海  海南贵德县</w:t>
      </w:r>
    </w:p>
    <w:p>
      <w:r>
        <w:rPr>
          <w:i/>
        </w:rPr>
        <w:t>娄仲毅</w:t>
      </w:r>
    </w:p>
    <w:p>
      <w:r>
        <w:t xml:space="preserve">[1] </w:t>
        <w:br/>
        <w:t>大专学历,1981 年6月入党,1977 年1月参加工作,现任中共青海省安德县委书记。</w:t>
      </w:r>
    </w:p>
    <w:p>
      <w:r>
        <w:t>性    别: 男</w:t>
      </w:r>
    </w:p>
    <w:p>
      <w:r>
        <w:t>出生日期: 1957年12月</w:t>
      </w:r>
    </w:p>
    <w:p>
      <w:r>
        <w:t>民    族: 汉族</w:t>
      </w:r>
    </w:p>
    <w:p>
      <w:r>
        <w:t>中文名: 娄仲毅</w:t>
      </w:r>
    </w:p>
    <w:p>
      <w:r>
        <w:t>出生地: 甘肃省临夏市</w:t>
      </w:r>
    </w:p>
    <w:p>
      <w:r>
        <w:t>简历：</w:t>
      </w:r>
      <w:r>
        <w:t>1977.01-1984.02　青海省共和县倒淌河学区校长</w:t>
        <w:br/>
      </w:r>
      <w:r>
        <w:t>1984.03-1985.08　青海省共和县黑马河中学校长</w:t>
        <w:br/>
      </w:r>
      <w:r>
        <w:t>1985.09-1987.08　西北民族学院政治系学员</w:t>
        <w:br/>
      </w:r>
      <w:r>
        <w:t>1987.09-1988.02　青海省共和县教育局秘书</w:t>
        <w:br/>
      </w:r>
      <w:r>
        <w:t>1988.03-1989.08　青海省共和县职业中学校长</w:t>
        <w:br/>
      </w:r>
      <w:r>
        <w:t>1989.09-1991.07　青海省共和县计经委秘书</w:t>
        <w:br/>
      </w:r>
      <w:r>
        <w:t>1991.08-1995.07　青海省共和县石乃亥乡党委副书记、书记</w:t>
        <w:br/>
      </w:r>
      <w:r>
        <w:t>1995.08-1996.09　中共青海省贵德县委副书记</w:t>
        <w:br/>
      </w:r>
      <w:r>
        <w:t>1996.09-2000.12　中共青海省贵德县委常委、县政府副县长</w:t>
        <w:br/>
      </w:r>
      <w:r>
        <w:t>2000.12 　中共青海省贵德县委书记</w:t>
        <w:br/>
      </w:r>
      <w:r>
        <w:t>现任海南藏族自治州副州长</w:t>
        <w:br/>
      </w:r>
      <w:r>
        <w:t xml:space="preserve">现任海南藏族自治州政协副主席。[2] </w:t>
        <w:br/>
        <w:br/>
      </w:r>
      <w:r>
        <w:t>协助州长负责企业国有资产经营管理、工业生产、商贸流通、国土资源、安全生产、环境保护、库区移民安置、金融方面工作。</w:t>
        <w:br/>
      </w:r>
      <w:r>
        <w:t>分管州经济和商务委员会（国资委、安监局）、州国土资源局、州环境保护局、州支黄办。</w:t>
        <w:br/>
      </w:r>
      <w:r>
        <w:t>联系州总工会、州工商联，人行海南州支行、海南银监分局、州农行、州农发行、建行共和支行、邮储银行海南支行、青海银行海南分行，财险海南分公司、寿险海南分公司，海南供电公司、州烟草专卖公司，州属国有及国有控股企业。</w:t>
        <w:br/>
      </w:r>
    </w:p>
    <w:p>
      <w:pPr>
        <w:pStyle w:val="Heading3"/>
      </w:pPr>
      <w:r>
        <w:t>浙江  台州仙居县</w:t>
      </w:r>
    </w:p>
    <w:p>
      <w:r>
        <w:rPr>
          <w:i/>
        </w:rPr>
        <w:t>吴海平</w:t>
      </w:r>
    </w:p>
    <w:p>
      <w:r>
        <w:t>吴海平，男，汉族，1965年9月生，浙江温岭人，1985年8月加入中国共产党，1984年12月参加工作，中央党校研究生学历。</w:t>
      </w:r>
    </w:p>
    <w:p>
      <w:r>
        <w:t>出生日期: 1965年9月</w:t>
      </w:r>
    </w:p>
    <w:p>
      <w:r>
        <w:t>信    仰: 共产主义</w:t>
      </w:r>
    </w:p>
    <w:p>
      <w:r>
        <w:t>中文名: 吴海平</w:t>
      </w:r>
    </w:p>
    <w:p>
      <w:r>
        <w:t>出生地: 浙江温岭</w:t>
      </w:r>
    </w:p>
    <w:p>
      <w:r>
        <w:t>国    籍: 中国</w:t>
      </w:r>
    </w:p>
    <w:p>
      <w:r>
        <w:t>毕业院校: 中央党校</w:t>
      </w:r>
    </w:p>
    <w:p>
      <w:r>
        <w:t>民    族: 汉族</w:t>
      </w:r>
    </w:p>
    <w:p>
      <w:r>
        <w:t>简历：</w:t>
      </w:r>
      <w:r>
        <w:t>现任浙江省台州市委副书记。</w:t>
        <w:br/>
      </w:r>
      <w:r>
        <w:t>1984.12——1990.10，浙江省温岭县渭川乡政府公安员、副乡长、党委副书记、乡长；</w:t>
        <w:br/>
      </w:r>
      <w:r>
        <w:t>1990.10——1992.06，浙江省温岭县肖村乡党委书记；</w:t>
        <w:br/>
      </w:r>
      <w:r>
        <w:t>1992.06——1994.01，浙江省温岭县塘下镇党委副书记、镇长；</w:t>
        <w:br/>
      </w:r>
      <w:r>
        <w:t>1994.01——1997.03，浙江省温岭市（县）大溪镇党委副书记、镇长，书记兼镇长，书记；</w:t>
        <w:br/>
      </w:r>
      <w:r>
        <w:t>1997.03——1997.09，浙江省温岭市委办公室副主任（1996.12—1997.09，台州市府办挂职，任主任助理）；</w:t>
        <w:br/>
      </w:r>
      <w:r>
        <w:t>1997.09——2001.03，浙江省仙居县委常委、组织部部长；</w:t>
        <w:br/>
      </w:r>
      <w:r>
        <w:t>2001.03——2005.06，浙江省台州市委组织部副部长（2003.12兼任台州市党代会常任办副主任（正处），其中：2002年中央党校在职研究生经济学专业毕业）；</w:t>
        <w:br/>
      </w:r>
      <w:r>
        <w:t>2005.06——2006.02，浙江省仙居县委副书记、代县长；</w:t>
        <w:br/>
      </w:r>
      <w:r>
        <w:t>2006.02——2008.06，浙江省仙居县委副书记、县长；</w:t>
        <w:br/>
      </w:r>
      <w:r>
        <w:t>2008.05——2008.08，浙江省仙居县委书记、县长；</w:t>
        <w:br/>
      </w:r>
      <w:r>
        <w:t>2008.08——2011.12，浙江省仙居县委书记；</w:t>
        <w:br/>
      </w:r>
      <w:r>
        <w:t>2011.12——2012.01，浙江省台州市委副秘书长；</w:t>
        <w:br/>
      </w:r>
      <w:r>
        <w:t>2012.01——2016.04，浙江省台州市委常委、秘书长；</w:t>
        <w:br/>
      </w:r>
      <w:r>
        <w:t xml:space="preserve">2016.04——2016.08，浙江台州市委副书记、市委秘书长[1] </w:t>
        <w:br/>
        <w:br/>
      </w:r>
      <w:r>
        <w:t>2016.08 浙江台州市委副书记。</w:t>
        <w:br/>
      </w:r>
      <w:r>
        <w:t xml:space="preserve">2016年4月，拟任中共浙江省台州市委副书记。[2] </w:t>
        <w:br/>
        <w:br/>
      </w:r>
      <w:r>
        <w:t xml:space="preserve">2016年8月，吴海平不再担任浙江省台州市委秘书长职务。[3] </w:t>
        <w:br/>
        <w:br/>
      </w:r>
    </w:p>
    <w:p>
      <w:pPr>
        <w:pStyle w:val="Heading3"/>
      </w:pPr>
      <w:r>
        <w:t>江苏  南通启东市</w:t>
      </w:r>
    </w:p>
    <w:p>
      <w:r>
        <w:rPr>
          <w:i/>
        </w:rPr>
        <w:t>孙建华</w:t>
      </w:r>
    </w:p>
    <w:p>
      <w:r>
        <w:t>孙建华，男，汉族，1960年7月生，江苏如皋人，省委党校研究生学历（硕士学位），1985年6月加入中国共产党，1977年7月参加工作。</w:t>
      </w:r>
    </w:p>
    <w:p>
      <w:r>
        <w:t>出生日期: 1960年9月</w:t>
      </w:r>
    </w:p>
    <w:p>
      <w:r>
        <w:t>入党时间: 1985年6月</w:t>
      </w:r>
    </w:p>
    <w:p>
      <w:r>
        <w:t>工作时间: 1977年7月</w:t>
      </w:r>
    </w:p>
    <w:p>
      <w:r>
        <w:t>中文名: 孙建华</w:t>
      </w:r>
    </w:p>
    <w:p>
      <w:r>
        <w:t>出生地: 江苏如皋</w:t>
      </w:r>
    </w:p>
    <w:p>
      <w:r>
        <w:t>国    籍: 中国</w:t>
      </w:r>
    </w:p>
    <w:p>
      <w:r>
        <w:t>毕业院校: 江苏省委党校</w:t>
      </w:r>
    </w:p>
    <w:p>
      <w:r>
        <w:t>民    族: 汉族</w:t>
      </w:r>
    </w:p>
    <w:p>
      <w:r>
        <w:t>简历：</w:t>
      </w:r>
      <w:r>
        <w:t>现任南通市政府副市长。</w:t>
        <w:br/>
      </w:r>
      <w:r>
        <w:t>1977年07月至1980年09月如皋县胜利公社西燕大队插队；</w:t>
        <w:br/>
      </w:r>
      <w:r>
        <w:t>1980年09月至1982年09月如皋县新华书店工作；</w:t>
        <w:br/>
      </w:r>
      <w:r>
        <w:t>1982年09月至1986年07月苏州大学财经学院财政专业本科学习；</w:t>
        <w:br/>
      </w:r>
      <w:r>
        <w:t>1986年07月至1990年12月南通市财政局工作；</w:t>
        <w:br/>
      </w:r>
      <w:r>
        <w:t>1990年12月至1993年12月南通市财政局财政研究所副所长；</w:t>
        <w:br/>
      </w:r>
      <w:r>
        <w:t>1993年12月至1994年12月南通市财政局预算科副科长、财政研究所副所长；</w:t>
        <w:br/>
      </w:r>
      <w:r>
        <w:t>1994年12月至1998年08月南通市财政局预算科科长；</w:t>
        <w:br/>
      </w:r>
      <w:r>
        <w:t>1998年08月至1999年12月南通市财政局局长助理、预算科科长（1997年03月至1999年04月苏州大学经济管理专业研究生课程班学习）；</w:t>
        <w:br/>
      </w:r>
      <w:r>
        <w:t>1999年12月至2002年11月南通市财政局副局长、党组成员；</w:t>
        <w:br/>
      </w:r>
      <w:r>
        <w:t>2002年11月至2003年01月启东市委副书记、市政府常务副市长；</w:t>
        <w:br/>
      </w:r>
      <w:r>
        <w:t>2003年01月至2006年01月启东市委副书记，市政府常务副市长、党组副书记（2002年09月至2004年01月省委党校世界经济与政治专业研究生学习毕业）；</w:t>
        <w:br/>
      </w:r>
      <w:r>
        <w:t>2006年01月至2006年02月启东市委副书记，市政府代市长、党组副书记；</w:t>
        <w:br/>
      </w:r>
      <w:r>
        <w:t>2006年02月至2006年03月启东市委副书记，市政府市长、党组副书记；</w:t>
        <w:br/>
      </w:r>
      <w:r>
        <w:t>2006年03月至2008年02月启东市委副书记，市政府市长、党组书记；</w:t>
        <w:br/>
      </w:r>
      <w:r>
        <w:t>2008年02月至2008年04月启东市委副书记（主持市委工作），市政府市长、党组书记；</w:t>
        <w:br/>
      </w:r>
      <w:r>
        <w:t>2008年04月至2010年01月启东市委书记（2006年10月至2008年09月长江商学院学习，取得高级管理人员工商管理硕士学位）；</w:t>
        <w:br/>
      </w:r>
      <w:r>
        <w:t>2010年01月至2011年01月启东市委书记、市人大常委会主任；</w:t>
        <w:br/>
      </w:r>
      <w:r>
        <w:t>2011年01月至2012年06月启东市委书记，市人大常委会主任、党组书记；</w:t>
        <w:br/>
      </w:r>
      <w:r>
        <w:t xml:space="preserve">2012年06月起南通市政府副市长。　　江苏省第十二次党代会代表，江苏省第十一届人大代表；十一届南通市委委员，南通市第十一次党代会代表，南通市第十三届人大代表。[1] </w:t>
        <w:br/>
        <w:br/>
      </w:r>
      <w:r>
        <w:t>负责对外开放、商务、口岸管理、物价工作，负责招商引资工作。</w:t>
        <w:br/>
      </w:r>
      <w:r>
        <w:t>协助分管外事工作。分管市商务局（口岸委）、物价局、台办、贸促会、南通经济技术开发区、苏通科技产业园。协助分管市外侨办（港澳办）。联系南通工商局、海关、海事局、出入境检验检疫局、边防检查站。</w:t>
        <w:br/>
      </w:r>
      <w:r>
        <w:t xml:space="preserve">联系市侨联。联系港闸区。[1] </w:t>
        <w:br/>
        <w:br/>
      </w:r>
    </w:p>
    <w:p>
      <w:pPr>
        <w:pStyle w:val="Heading3"/>
      </w:pPr>
      <w:r>
        <w:t>河南  洛阳偃师市</w:t>
      </w:r>
    </w:p>
    <w:p>
      <w:r>
        <w:rPr>
          <w:i/>
        </w:rPr>
        <w:t>桂玉强</w:t>
      </w:r>
    </w:p>
    <w:p>
      <w:r>
        <w:t xml:space="preserve">桂玉强，男，汉族，1956年5月生，河南唐河人，大学学历。1977年9月参加工作，1982年11月加入中国共产党。现任鹤壁市十届人大常委会主任[1] </w:t>
        <w:br/>
        <w:t>。</w:t>
      </w:r>
    </w:p>
    <w:p>
      <w:r>
        <w:t>出生日期: 1956年5月</w:t>
      </w:r>
    </w:p>
    <w:p>
      <w:r>
        <w:t>国    籍: 中国</w:t>
      </w:r>
    </w:p>
    <w:p>
      <w:r>
        <w:t>中文名: 桂玉强</w:t>
      </w:r>
    </w:p>
    <w:p>
      <w:r>
        <w:t>政治面貌: 中共党员</w:t>
      </w:r>
    </w:p>
    <w:p>
      <w:r>
        <w:t>职    业: 教师</w:t>
      </w:r>
    </w:p>
    <w:p>
      <w:r>
        <w:t>简历：</w:t>
      </w:r>
      <w:r>
        <w:t>1975.09—1977.09 南阳师范学校中师班学习</w:t>
        <w:br/>
      </w:r>
      <w:r>
        <w:t>1977.09—1978.11 河南省唐河县上屯乡学校教师</w:t>
        <w:br/>
      </w:r>
      <w:r>
        <w:t>1978.11—1983.09 河南省洛阳市科教办文教部干部</w:t>
        <w:br/>
      </w:r>
      <w:r>
        <w:t>1983.09—1985.07 中共河南省委党校学员</w:t>
        <w:br/>
      </w:r>
      <w:r>
        <w:t>1985.07—1992.08 河南省洛阳市委宣传部宣传科副科长、科长</w:t>
        <w:br/>
      </w:r>
      <w:r>
        <w:t>1992.08—1993.08 河南省洛阳市委宣传部办公室主任</w:t>
        <w:br/>
      </w:r>
      <w:r>
        <w:t>1993.08—1994.09 河南省偃师市委常委、组织部长</w:t>
        <w:br/>
      </w:r>
      <w:r>
        <w:t>1994.09—1996.08 河南省偃师市委副书记、组织部长</w:t>
        <w:br/>
      </w:r>
      <w:r>
        <w:t>1996.08—1999.04 河南省偃师市委副书记、市长（其间：1996.08—1998.12中央党校函授学院经济管理专业学习）</w:t>
        <w:br/>
      </w:r>
      <w:r>
        <w:t>1999.04—2003.08 河南省偃师市委书记（其间：2001.02—2001.06河南省委党校28期中青班学习）</w:t>
        <w:br/>
      </w:r>
      <w:r>
        <w:t>2003.08—2006.12 河南省鹤壁市委常委、秘书长，市委办公室主任</w:t>
        <w:br/>
      </w:r>
      <w:r>
        <w:t>2006.12—2008.10 河南省鹤壁市委常委、组织部部长</w:t>
        <w:br/>
      </w:r>
      <w:r>
        <w:t xml:space="preserve">2008.10 —2014.02河南省鹤壁市委常委、市人民政府常务副市长[2] </w:t>
        <w:br/>
        <w:br/>
      </w:r>
      <w:r>
        <w:t xml:space="preserve">2014.02—至今任河南省鹤壁市人大常委会主任[2] </w:t>
        <w:br/>
        <w:br/>
      </w:r>
      <w:r>
        <w:t xml:space="preserve">河南省鹤壁市人大常委会主任[2] </w:t>
        <w:br/>
        <w:br/>
      </w:r>
    </w:p>
    <w:p>
      <w:pPr>
        <w:pStyle w:val="Heading3"/>
      </w:pPr>
      <w:r>
        <w:t>安徽  芜湖南陵县</w:t>
      </w:r>
    </w:p>
    <w:p>
      <w:r>
        <w:rPr>
          <w:i/>
        </w:rPr>
        <w:t>韩永生</w:t>
      </w:r>
    </w:p>
    <w:p>
      <w:r>
        <w:t>韩永生，女，汉族，1963年12月出生，安徽无为人，1987年12月入党，1981年8月参加工作，省委党校在职研究生班经济管理专业毕业，中央党校在职研究生科学社会主义专业毕业，研究生学历。</w:t>
      </w:r>
    </w:p>
    <w:p>
      <w:r>
        <w:t>出生日期: 1963</w:t>
      </w:r>
    </w:p>
    <w:p>
      <w:r>
        <w:t>信    仰: 共产主义</w:t>
      </w:r>
    </w:p>
    <w:p>
      <w:r>
        <w:t>中文名: 韩永生</w:t>
      </w:r>
    </w:p>
    <w:p>
      <w:r>
        <w:t>出生地: 安徽无为</w:t>
      </w:r>
    </w:p>
    <w:p>
      <w:r>
        <w:t>国    籍: 中国</w:t>
      </w:r>
    </w:p>
    <w:p>
      <w:r>
        <w:t>民    族: 汉族</w:t>
      </w:r>
    </w:p>
    <w:p>
      <w:r>
        <w:t>简历：</w:t>
      </w:r>
      <w:r>
        <w:t>现任安徽省供销合作社联合社监事会主任。</w:t>
        <w:br/>
      </w:r>
      <w:r>
        <w:br/>
        <w:br/>
        <w:br/>
        <w:br/>
        <w:br/>
        <w:t>韩永生</w:t>
        <w:br/>
        <w:br/>
        <w:t>1978.09——1981.08，在芜湖师范学校学习；</w:t>
        <w:br/>
      </w:r>
      <w:r>
        <w:t>1981.08——1984.08，芜湖市褐山小学教师、大队辅导员；</w:t>
        <w:br/>
      </w:r>
      <w:r>
        <w:t>1984.08——1990.05，芜湖市四褐山区团委干事、副书记（其间：1985.09—1988.07参加安徽师范大学夜大政治专业学习；1989.09—1989.11参加芜湖市委党校中青年干部培训班学习）；</w:t>
        <w:br/>
      </w:r>
      <w:r>
        <w:t>1990.05——1991.10，共青团芜湖市委联络部副部长、部长；</w:t>
        <w:br/>
      </w:r>
      <w:r>
        <w:t>1991.10——1995.04，共青团芜湖市委办公室主任；</w:t>
        <w:br/>
      </w:r>
      <w:r>
        <w:t>1995.04——1996.04，挂职任芜湖市鸠江区副区长；</w:t>
        <w:br/>
      </w:r>
      <w:r>
        <w:t>1996.04——1996.07，芜湖市鸠江区副区长；</w:t>
        <w:br/>
      </w:r>
      <w:r>
        <w:t>1996.07——1998.02，芜湖市鸠江区委委员、常务副区长（其间：1996.09—1997.06参加省委党校中青年干部培训班学习）；</w:t>
        <w:br/>
      </w:r>
      <w:r>
        <w:t>1998.02——2003.02，南陵县委副书记、县长（1996.09—1998.12参加中央党校函授学院本科班政法专业学习，获大学学历；2002.03—2002.06挂职任浙江省东阳市委副书记）；</w:t>
        <w:br/>
      </w:r>
      <w:r>
        <w:t>2003.02——2003.04，南陵县委书记；</w:t>
        <w:br/>
      </w:r>
      <w:r>
        <w:t>2003.04——2004.07，南陵县委书记、县人大常委会主任（2000.09—2003.07参加省委党校研究生班经济管理专业学习，获研究生学历）；</w:t>
        <w:br/>
      </w:r>
      <w:r>
        <w:t>2004.07——2011.01，宣城市委常委、组织部部长（其间：2008.03—2009.01参加中央党校第8期中青年干部培训二班学习，2009.03—2011.01参加中央党校在职研究生科学社会主义专业学习获研究生学历）；</w:t>
        <w:br/>
      </w:r>
      <w:r>
        <w:t>2011.01——2011.02，宣城市委常委、市政府常务副市长、市委组织部部长；</w:t>
        <w:br/>
      </w:r>
      <w:r>
        <w:t>2011.02——2011.04，宣城市委常委、市政府常务副市长、市委组织部部长、市政府党组副书记；</w:t>
        <w:br/>
      </w:r>
      <w:r>
        <w:t xml:space="preserve">2011.04——2014.07，宣城市委常委、市政府常务副市长、市政府党组副书记。[1] </w:t>
        <w:br/>
        <w:br/>
      </w:r>
      <w:r>
        <w:t xml:space="preserve">2014.07——安徽省供销合作社联合社监事会主任、党组副书记[2] </w:t>
        <w:br/>
        <w:br/>
      </w:r>
      <w:r>
        <w:t xml:space="preserve">十届省人大代表 、中共安徽省八次党代会代表[3] </w:t>
        <w:br/>
        <w:t xml:space="preserve">、安徽省第十届纪律检查委员会委员[4] </w:t>
        <w:br/>
        <w:br/>
      </w:r>
      <w:r>
        <w:br/>
        <w:br/>
        <w:br/>
        <w:br/>
        <w:br/>
        <w:t>韩永生</w:t>
        <w:br/>
        <w:br/>
        <w:t>韩永生同志 负责市政府的常务工作、发展改革、政府法制、监察、审计、物价、财政、税务、统计、人力资源和社会保障、人防（应急管理）、国有投资、铁路等方面的工作。分管市政府办公室、发展改革委、法制办、监察局、审计局、物价局、财政局、国税局、地税局、统计局、国家统计局宣城调查队、人力资源和社会保障局、人防办（应急办）、驻芜管理处、咨询委、国有投资公司、铁路办。</w:t>
        <w:br/>
      </w:r>
      <w:r>
        <w:t>宣城位于安徽省东南部，与江苏、浙江两省接壤，是东南沿海沟通内地的重要通道。地处皖南山区和长江下游平原的结合部，东连天目，南倚黄山，西靠九华，域内襟山带水，风景绝佳。敬亭．柏视、水西、龙须四山峰峦叠翠；青戈江、水阳江两水相依。宣城历史悠久，人文荟萃，自古便有“南宣北合”一说。自西汉设郡以来已有2000多年的历史，为中国文房四宝之乡、山水园林城市、历史文化名城、皖江城市带承接产业转移示范区南翼城市。</w:t>
        <w:br/>
      </w:r>
    </w:p>
    <w:p>
      <w:pPr>
        <w:pStyle w:val="Heading3"/>
      </w:pPr>
      <w:r>
        <w:t>河南  安阳安阳县</w:t>
      </w:r>
    </w:p>
    <w:p>
      <w:r>
        <w:rPr>
          <w:i/>
        </w:rPr>
        <w:t>张保香</w:t>
      </w:r>
    </w:p>
    <w:p>
      <w:r>
        <w:t>张保香 男，1963年2月年出生，汉族，河南省滑县人，北京师范大学企业管理专业在职研究生。</w:t>
      </w:r>
    </w:p>
    <w:p>
      <w:r>
        <w:t>出生日期: 1963年2月</w:t>
      </w:r>
    </w:p>
    <w:p>
      <w:r>
        <w:t>民    族: 汉族</w:t>
      </w:r>
    </w:p>
    <w:p>
      <w:r>
        <w:t>中文名: 张保香</w:t>
      </w:r>
    </w:p>
    <w:p>
      <w:r>
        <w:t>出生地: None</w:t>
      </w:r>
    </w:p>
    <w:p>
      <w:r>
        <w:t>简历：</w:t>
      </w:r>
      <w:r>
        <w:t>1982年7月参加工作，1983年11月加入中国共产党。</w:t>
        <w:br/>
      </w:r>
      <w:r>
        <w:t>1980年9月驻马店汝南林业学校学习；1982年7月滑县桑村乡团委副书记、书记、党委秘书；</w:t>
        <w:br/>
      </w:r>
      <w:r>
        <w:t>1985年9月滑县政府办公室科员； 1988年8月共青团滑县县委书记（1988年9月至1990年7月河南大学秘书专业函授班学习）；</w:t>
        <w:br/>
      </w:r>
      <w:r>
        <w:t>1990年8月滑县留固镇党委书记；1992年12月滑县纪委副书记、监察局长；</w:t>
        <w:br/>
      </w:r>
      <w:r>
        <w:t>993年11月滑县道口镇党委书记；1996年9月汤阴县委常委、组织部长（1994年9月至1996年12月中央党校经济管理本科班函授学习；</w:t>
        <w:br/>
      </w:r>
      <w:r>
        <w:t>2001年3月汤阴县委常委、组织部长、副县长；</w:t>
        <w:br/>
      </w:r>
      <w:r>
        <w:t>2001年5月安阳县委副书记；</w:t>
        <w:br/>
      </w:r>
      <w:r>
        <w:t>2002年3月至2007年12月任中共安阳县委常委、副书记，县人民政府党组书记、县长</w:t>
        <w:br/>
      </w:r>
      <w:r>
        <w:t>2008年1月6日任安阳县县委书记、县人武部党委第一书记</w:t>
        <w:br/>
      </w:r>
      <w:r>
        <w:t>2012年9月5日，任安阳市副市厅级干部、安阳新区党工委书记。</w:t>
        <w:br/>
      </w:r>
    </w:p>
    <w:p>
      <w:pPr>
        <w:pStyle w:val="Heading3"/>
      </w:pPr>
      <w:r>
        <w:t>江苏  连云港赣榆县</w:t>
      </w:r>
    </w:p>
    <w:p>
      <w:r>
        <w:rPr>
          <w:i/>
        </w:rPr>
        <w:t>徐开信</w:t>
      </w:r>
    </w:p>
    <w:p>
      <w:r>
        <w:t>男，汉族，1966年10月出生，江苏灌云人。1986年4月加入中国共产党，1991年8月参加工作，大学学历。</w:t>
      </w:r>
    </w:p>
    <w:p>
      <w:r>
        <w:t>出生日期: 1966年10月</w:t>
      </w:r>
    </w:p>
    <w:p>
      <w:r>
        <w:t>中文名: 徐开信</w:t>
      </w:r>
    </w:p>
    <w:p>
      <w:r>
        <w:t>出生地: None</w:t>
      </w:r>
    </w:p>
    <w:p>
      <w:r>
        <w:t>国    籍: 中国</w:t>
      </w:r>
    </w:p>
    <w:p>
      <w:r>
        <w:t>职    业: 公务员</w:t>
      </w:r>
    </w:p>
    <w:p>
      <w:r>
        <w:t>毕业院校: 江苏海州师范学校</w:t>
      </w:r>
    </w:p>
    <w:p>
      <w:r>
        <w:t>简历：</w:t>
      </w:r>
      <w:r>
        <w:t>1984.09——1987.07 就读于江苏海州师范学校学习；</w:t>
        <w:br/>
      </w:r>
      <w:r>
        <w:t>1987.07——1991.08 进修于南京师范大学政教专业学习；</w:t>
        <w:br/>
      </w:r>
      <w:r>
        <w:t>1991.08——1992.09 任江苏省海州师范学校教师、团委副书记；</w:t>
        <w:br/>
      </w:r>
      <w:r>
        <w:br/>
        <w:br/>
        <w:br/>
        <w:br/>
        <w:br/>
      </w:r>
      <w:r>
        <w:t>1992.09——1993.03 任江苏省连云港市教委勤俭办办事员；</w:t>
        <w:br/>
      </w:r>
      <w:r>
        <w:t>1993.03——1994.03 任江苏省连云港市日用纸品厂厂长；</w:t>
        <w:br/>
      </w:r>
      <w:r>
        <w:t>1994.03——1994.08 任江苏省连云港市教委中教科办事员；</w:t>
        <w:br/>
      </w:r>
      <w:r>
        <w:t>1994.08——1997.03 任江苏省连云港市委办公室科员；</w:t>
        <w:br/>
      </w:r>
      <w:r>
        <w:t>1997.03——1999.03 任江苏省连云港市委办公室综合四科副科长；</w:t>
        <w:br/>
      </w:r>
      <w:r>
        <w:t>1999.03——2001.07 任江苏省连云港市委办公室综合一科科长；</w:t>
        <w:br/>
      </w:r>
      <w:r>
        <w:t>2001.07——2002.11 任江苏省连云港市赣榆县委常委、组织部长；</w:t>
        <w:br/>
      </w:r>
      <w:r>
        <w:t>2002.11——2005.06 任江苏省赣榆县委副书记、组织部部长兼县委党校校长；</w:t>
        <w:br/>
      </w:r>
      <w:r>
        <w:t>2005.06——2006.01 任江苏省连云港市连云区委副书记、代区长、中国连云港经济技术开发区党工委副书记、管委会副主任、江苏连云港连岛海滨旅游度假区管委会主任、党组副书记；</w:t>
        <w:br/>
      </w:r>
      <w:r>
        <w:t>2006.01——2006.04 任江苏省连云港市连云区委副书记、区长、中国连云港经济技术开发区党工委副书记、管委会副主任、江苏连云港连岛海滨旅游度假区管委会主任、党组副书记；</w:t>
        <w:br/>
      </w:r>
      <w:r>
        <w:t>2006.04——2008.01 任江苏省连云港市连云区委副书记、区长、中国连云港经济技术开发区党工委副书记、管委会副主任；</w:t>
        <w:br/>
      </w:r>
      <w:r>
        <w:t>2008.01——2008.03 任江苏省连云港市副市长、党组成员兼连云区委副书记、区长、中国连云港经济技术开发区党工委副书记、管委会副主任；</w:t>
        <w:br/>
      </w:r>
      <w:r>
        <w:t>2008.03——2008.07 任江苏省连云港市副市长、党组成员、中国连云港经济技术开发区党工委副书记、管委会副主任兼赣榆县委书记，连云港市连云区委副书记、区长；</w:t>
        <w:br/>
      </w:r>
      <w:r>
        <w:t>2008.07——2008.08 任江苏省连云港市副市长、党组成员、赣榆县委书记兼连云港市连云区委副书记、区长；</w:t>
        <w:br/>
      </w:r>
      <w:r>
        <w:t>2008.08——2009.01 任江苏省连云港市副市长、党组成员、赣榆县委书记；</w:t>
        <w:br/>
      </w:r>
      <w:r>
        <w:t>2009.01——2009.08 任江苏省连云港市政府副市长、党组成员、赣榆县委书记、县人大常委会主任；</w:t>
        <w:br/>
      </w:r>
      <w:r>
        <w:t>2009.08——2012.05 任江苏省连云港市副市长、党组成员。</w:t>
        <w:br/>
      </w:r>
      <w:r>
        <w:t>2012年6月6日市十二届人大常委会第二十九次会议通过　连云港市十二届人民代表大会常务委员会第二十九次会议决定：接受徐开信辞去连云港市人民政府副市长职务，并报连云港市十三届人民代表大会第一次会议备案。</w:t>
        <w:br/>
      </w:r>
      <w:r>
        <w:t>2012.07任江苏省侨办副主任</w:t>
        <w:br/>
      </w:r>
    </w:p>
    <w:p>
      <w:pPr>
        <w:pStyle w:val="Heading3"/>
      </w:pPr>
      <w:r>
        <w:t>山东  淄博高青县</w:t>
      </w:r>
    </w:p>
    <w:p>
      <w:r>
        <w:rPr>
          <w:i/>
        </w:rPr>
        <w:t>李灿玉</w:t>
      </w:r>
    </w:p>
    <w:p>
      <w:r>
        <w:t>李灿玉，男，汉族，1961年9月出生，山东莱芜人，1986年10月加入中国共产党，1982年7月参加工作，大学学历。</w:t>
      </w:r>
    </w:p>
    <w:p>
      <w:r>
        <w:t>出生日期: 1961年9月</w:t>
      </w:r>
    </w:p>
    <w:p>
      <w:r>
        <w:t>民    族: 汉族</w:t>
      </w:r>
    </w:p>
    <w:p>
      <w:r>
        <w:t>国    籍: 中国</w:t>
      </w:r>
    </w:p>
    <w:p>
      <w:r>
        <w:t>中文名: 李灿玉</w:t>
      </w:r>
    </w:p>
    <w:p>
      <w:r>
        <w:t>简历：</w:t>
      </w:r>
      <w:r>
        <w:t>现任淄博市副市长、市政府党组成员，文昌湖旅游度假区党工委书记。</w:t>
        <w:br/>
      </w:r>
      <w:r>
        <w:t>1978.08—1982.07，山东农学院林学系林业专业学生</w:t>
        <w:br/>
      </w:r>
      <w:r>
        <w:t>1982.07—1984.07，德州市齐河县农业引用外资项目办公室工作</w:t>
        <w:br/>
      </w:r>
      <w:r>
        <w:t>1984.07—1985.07，莱芜市科协工作</w:t>
        <w:br/>
      </w:r>
      <w:r>
        <w:t>1985.07—1991.07，莱芜市委研究室干部、副主任、主任</w:t>
        <w:br/>
      </w:r>
      <w:r>
        <w:t>1991.07—1993.01，泰安市政府办公室正科级秘书</w:t>
        <w:br/>
      </w:r>
      <w:r>
        <w:t>1993.01—2001.04，莱芜市委办公室副主任，市委副秘书长、办公室副主任兼市档案馆（档案局）馆长（局长）</w:t>
        <w:br/>
      </w:r>
      <w:r>
        <w:t>2001.04—2002.12，莱芜市教育局局长、党委书记</w:t>
        <w:br/>
      </w:r>
      <w:r>
        <w:t>2002.12—2006.12，莱芜市钢城区委副书记、区长</w:t>
        <w:br/>
      </w:r>
      <w:r>
        <w:t>2006.12—2011.11，高青县委书记兼县人大常委会主任、县委党校校长</w:t>
        <w:br/>
      </w:r>
      <w:r>
        <w:t xml:space="preserve">2011.11—2012.03，淄博市政府党组成员（正县级）[1] </w:t>
        <w:br/>
        <w:br/>
      </w:r>
      <w:r>
        <w:t xml:space="preserve">2012.03—2015.11，淄博市副市长、市政府党组成员[2] </w:t>
        <w:br/>
        <w:br/>
      </w:r>
      <w:r>
        <w:t>2015.11—，淄博市副市长、市政府党组成员，文昌湖旅游度假区党工委书记</w:t>
        <w:br/>
      </w:r>
      <w:r>
        <w:t>负责国土资源、住房和城乡建设、交通运输、环境保护、规划、人防、城管执法、重点工程、测绘、住房公积金管理、房管、公用事业、城市地下管线管理、生态水系建设等方面的工作；负责安全生产委员会中分工的工作。</w:t>
        <w:br/>
      </w:r>
      <w:r>
        <w:t>分管市国土资源局、市住房城乡建设局、市交通运输局、市环保局、市规划局、市人防办、市城管执法局、市住房公积金管理中心、淄博新城区开发建设办、市生态水系建设指挥部、市房管局、市公用事业局。　　负责新区建设工作；主持文昌湖旅游度假区工作。</w:t>
        <w:br/>
      </w:r>
      <w:r>
        <w:t xml:space="preserve">联系市邮政管理局、济南铁路局淄博车务段、淄博铁塔公司，驻淄邮政企业。[3] </w:t>
        <w:br/>
        <w:br/>
      </w:r>
      <w:r>
        <w:t xml:space="preserve">2015年11月13日，文昌湖旅游度假区领导干部会议召开，宣布干部任免决定：李灿玉兼任文昌湖旅游度假区党工委书记。[4] </w:t>
        <w:br/>
        <w:br/>
      </w:r>
    </w:p>
    <w:p>
      <w:pPr>
        <w:pStyle w:val="Heading3"/>
      </w:pPr>
      <w:r>
        <w:t>湖北  襄阳保康县</w:t>
      </w:r>
    </w:p>
    <w:p>
      <w:r>
        <w:rPr>
          <w:i/>
        </w:rPr>
        <w:t>吴方军</w:t>
      </w:r>
    </w:p>
    <w:p>
      <w:r>
        <w:t>吴方军，男，1961年11月出生，湖北南漳人，中央党校大学文化，1997年12月毕业于中央党校党政管理专业，在职硕士，1999年12月获华中师范大学法学硕士学位，1983年5月加入中国共产党，1980年1月参加工作。</w:t>
      </w:r>
    </w:p>
    <w:p>
      <w:r>
        <w:t>出生日期: 1961年11月</w:t>
      </w:r>
    </w:p>
    <w:p>
      <w:r>
        <w:t>中文名: 吴方军</w:t>
      </w:r>
    </w:p>
    <w:p>
      <w:r>
        <w:t>出生地: 湖北南漳</w:t>
      </w:r>
    </w:p>
    <w:p>
      <w:r>
        <w:t>国    籍: 中国</w:t>
      </w:r>
    </w:p>
    <w:p>
      <w:r>
        <w:t>毕业院校: None</w:t>
      </w:r>
    </w:p>
    <w:p>
      <w:r>
        <w:t>民    族: 汉</w:t>
      </w:r>
    </w:p>
    <w:p>
      <w:r>
        <w:t>简历：</w:t>
      </w:r>
      <w:r>
        <w:t>现任湖北省经信委副主任、党组成员。</w:t>
        <w:br/>
      </w:r>
      <w:r>
        <w:t>1983.06—1983.12 南漳县委党校学习</w:t>
        <w:br/>
      </w:r>
      <w:r>
        <w:t>1983.12—1985.04 南漳县沐浴区花店镇镇长、武东乡党委书记</w:t>
        <w:br/>
      </w:r>
      <w:r>
        <w:t>1985.04—1985.11 南漳县武安镇党委副书记兼武东乡党委书记</w:t>
        <w:br/>
      </w:r>
      <w:r>
        <w:t>1985.11—1992.07 南漳县武安镇党委副书记、镇长</w:t>
        <w:br/>
      </w:r>
      <w:r>
        <w:t>1992.07—1993.04 南漳县纺织集团公司经理、党委书记兼麻纺总厂厂长、党委书记 （享受副县级待遇）</w:t>
        <w:br/>
      </w:r>
      <w:r>
        <w:t>1993.04—1995.07 南漳县城关镇党委书记</w:t>
        <w:br/>
      </w:r>
      <w:r>
        <w:t>1995.07—1997.01 保康县委副书记（1995.08—1997.12中央党校函授学习）</w:t>
        <w:br/>
      </w:r>
      <w:r>
        <w:t>1997.01—2001.07 保康县委副书记、县长（1999.12获华中师范大学法学硕士学位）</w:t>
        <w:br/>
      </w:r>
      <w:r>
        <w:t>2001.07—2002.12 保康县委书记、县长</w:t>
        <w:br/>
      </w:r>
      <w:r>
        <w:t>2002.12—2003.10 保康县委书记</w:t>
        <w:br/>
      </w:r>
      <w:r>
        <w:t>2003.10—2003.12 襄樊市樊城区委书记</w:t>
        <w:br/>
      </w:r>
      <w:r>
        <w:t>2003.12—2006.09 襄樊市樊城区书记、区人大常委会主任</w:t>
        <w:br/>
      </w:r>
      <w:r>
        <w:t>2006.09—2011.12 荆州市政府副市长、党组副书记</w:t>
        <w:br/>
      </w:r>
      <w:r>
        <w:t>2011.12—2015.07 荆州市委常委，市政府常务副市长、党组副书记</w:t>
        <w:br/>
      </w:r>
      <w:r>
        <w:t>2015.07—湖北省经信委副主任、党组成员</w:t>
        <w:br/>
      </w:r>
      <w:r>
        <w:t xml:space="preserve">2015年8月28日，荆州市第四届人民代表大会常务委员会第三十四次会议通过决定免去：吴方军的荆州市人民政府副市长职务。[1] </w:t>
        <w:br/>
        <w:br/>
      </w:r>
      <w:r>
        <w:br/>
      </w:r>
    </w:p>
    <w:p>
      <w:pPr>
        <w:pStyle w:val="Heading3"/>
      </w:pPr>
      <w:r>
        <w:t>江苏  南通港闸区</w:t>
      </w:r>
    </w:p>
    <w:p>
      <w:r>
        <w:rPr>
          <w:i/>
        </w:rPr>
        <w:t>王平</w:t>
      </w:r>
    </w:p>
    <w:p>
      <w:r>
        <w:t>刘斌，江苏阜宁人，省委党校研究生学历，1986年4月加入中国共产党，1981年1月参加工作。</w:t>
      </w:r>
    </w:p>
    <w:p>
      <w:r>
        <w:t>出生日期: 1962年9月</w:t>
      </w:r>
    </w:p>
    <w:p>
      <w:r>
        <w:t>性    别: 男</w:t>
      </w:r>
    </w:p>
    <w:p>
      <w:r>
        <w:t>国    籍: 中国</w:t>
      </w:r>
    </w:p>
    <w:p>
      <w:r>
        <w:t>中文名: 王平</w:t>
      </w:r>
    </w:p>
    <w:p>
      <w:r>
        <w:t>出生地: 江苏阜宁</w:t>
      </w:r>
    </w:p>
    <w:p>
      <w:r>
        <w:t>简历：</w:t>
      </w:r>
      <w:r>
        <w:t>现任江苏省政府办公厅副主任。</w:t>
        <w:br/>
      </w:r>
      <w:r>
        <w:t xml:space="preserve">曾任江苏省应急管理办公室主任；省政府办公厅省政府督查室主任（副厅级）。[1] </w:t>
        <w:br/>
        <w:br/>
      </w:r>
      <w:r>
        <w:t>2015年10月，任江苏省政府办公厅副主任。</w:t>
        <w:br/>
      </w:r>
      <w:r>
        <w:t xml:space="preserve">2015年10月，任命王平同志为省政府办公厅副主任，免去其省应急管理办公室主任职务。[2] </w:t>
        <w:br/>
        <w:br/>
      </w:r>
    </w:p>
    <w:p>
      <w:pPr>
        <w:pStyle w:val="Heading3"/>
      </w:pPr>
      <w:r>
        <w:t>河北  石家庄新乐市</w:t>
      </w:r>
    </w:p>
    <w:p>
      <w:r>
        <w:rPr>
          <w:i/>
        </w:rPr>
        <w:t>凌青利</w:t>
      </w:r>
    </w:p>
    <w:p>
      <w:r>
        <w:t>凌青利，男， 河北省高邑县贾村人， 在职研究生学历，1988年8月参加工作。1984.09-1988.08 北京大学地理系地貌及第四纪学专业学习；</w:t>
      </w:r>
    </w:p>
    <w:p>
      <w:r>
        <w:t>出生日期: 1965年4月</w:t>
      </w:r>
    </w:p>
    <w:p>
      <w:r>
        <w:t>民    族: 汉族</w:t>
      </w:r>
    </w:p>
    <w:p>
      <w:r>
        <w:t>国    籍: 中国</w:t>
      </w:r>
    </w:p>
    <w:p>
      <w:r>
        <w:t>中文名: 凌青利</w:t>
      </w:r>
    </w:p>
    <w:p>
      <w:r>
        <w:t>政治面貌: 中共党员</w:t>
      </w:r>
    </w:p>
    <w:p>
      <w:r>
        <w:t>简历：</w:t>
      </w:r>
      <w:r>
        <w:t>1988.08-1992.01 石家庄市土地开发服务公司干部；</w:t>
        <w:br/>
      </w:r>
      <w:r>
        <w:t>1992.01-1996.11 石家庄市土地管理局办公室干部；</w:t>
        <w:br/>
      </w:r>
      <w:r>
        <w:t>1996.11-1999.07 石家庄市土地管理局办公室副主任；</w:t>
        <w:br/>
      </w:r>
      <w:r>
        <w:t>1997.07-2000.08 公选任石家庄市桥西区区长助理；</w:t>
        <w:br/>
      </w:r>
      <w:r>
        <w:t>(期间：1999.9-2002.6清华大学继续教育学院企业管理专业学习)；</w:t>
        <w:br/>
      </w:r>
      <w:r>
        <w:t>2000.08-2004.01 石家庄市桥西区副区长；</w:t>
        <w:br/>
      </w:r>
      <w:r>
        <w:t>2004.01-2007.03 石家庄市政府副秘书长；</w:t>
        <w:br/>
      </w:r>
      <w:r>
        <w:t>2007.03-2007.04 赞皇县委副书记、县长侯选人；</w:t>
        <w:br/>
      </w:r>
      <w:r>
        <w:t>2007.04-2010.04 赞皇县委副书记、县长；</w:t>
        <w:br/>
      </w:r>
      <w:r>
        <w:t>2010.04-2011.01 赞皇县委书记；</w:t>
        <w:br/>
      </w:r>
      <w:r>
        <w:t>2011.01-2012.07石家庄市正定新区党工委书记；</w:t>
        <w:br/>
      </w:r>
      <w:r>
        <w:t>2012.07-2013.05石家庄市正定新区党工委常务副书记（主持正定新区日常工作）；</w:t>
        <w:br/>
      </w:r>
      <w:r>
        <w:t>2013.05- 新乐市委书记</w:t>
        <w:br/>
      </w:r>
    </w:p>
    <w:p>
      <w:pPr>
        <w:pStyle w:val="Heading3"/>
      </w:pPr>
      <w:r>
        <w:t>福建  漳州华安县</w:t>
      </w:r>
    </w:p>
    <w:p>
      <w:r>
        <w:rPr>
          <w:i/>
        </w:rPr>
        <w:t>谢毅泰</w:t>
      </w:r>
    </w:p>
    <w:p>
      <w:r>
        <w:t>谢毅泰，男，汉族，福建省云霄县人，中共党员。1980年2月毕业于集美轻工业学校制糖工艺专业。1993年7月毕业于福建省委党校经济管理专业，1997年12月毕业于中央党校函授学院涉外经济专业，1998年12月毕业于中国社会科学院研究生院经济系市场经济专业，2007年7月毕业于西南师范大学网络教育学院法学专业，大学学历，经济师。现任漳州市人民政府副市长，福建省第六批援疆干部领队、福建省对口支援新疆工作前方指挥部指挥长，昌吉回族自治州党委常委。</w:t>
      </w:r>
    </w:p>
    <w:p>
      <w:r>
        <w:t>民    族: 汉族</w:t>
      </w:r>
    </w:p>
    <w:p>
      <w:r>
        <w:t>国    籍: 中国</w:t>
      </w:r>
    </w:p>
    <w:p>
      <w:r>
        <w:t>中文名: 谢毅泰</w:t>
      </w:r>
    </w:p>
    <w:p>
      <w:r>
        <w:t>出生地: 福建省云霄县</w:t>
      </w:r>
    </w:p>
    <w:p>
      <w:r>
        <w:t>简历：</w:t>
      </w:r>
      <w:r>
        <w:br/>
        <w:br/>
        <w:br/>
        <w:br/>
        <w:br/>
        <w:t>谢毅泰</w:t>
        <w:br/>
        <w:br/>
        <w:br/>
      </w:r>
      <w:r>
        <w:t>1980年2月毕业于集美轻工业学校制糖工艺专业。毕业后分配到福建省华安县龙径糖厂工作，历任技术员、生产技术股副股长、股长、副厂长、厂长、党支部书记；</w:t>
        <w:br/>
      </w:r>
      <w:r>
        <w:t>1984年10月至1993年11月，在福建省华安县丰山乡（镇）工作，历任乡经委副主任、主任,副乡长、乡（镇）党委副书记、乡（镇）长；</w:t>
        <w:br/>
      </w:r>
      <w:r>
        <w:t>1993年11月至2004年6月在福建省华安县工作，历任华安县人民政府副县长、县长、中共华安县委常委、县纪委书记、县委政法委书记、县委副书记、书记，期间，1996年7月至1997年7月在福建省工商行政管理局合同处挂职任副处长。</w:t>
        <w:br/>
      </w:r>
      <w:r>
        <w:t>2004年6月至2007年2月在福建省漳浦县任县委书记，2007年3月至2008年7月任漳州市人民政府副市长兼漳浦县委书记；</w:t>
        <w:br/>
      </w:r>
      <w:r>
        <w:t>2008年7月起至今任漳州市人民政府副市长。</w:t>
        <w:br/>
      </w:r>
      <w:r>
        <w:t>由于工作出色，群众基础良好，多次当选为各级党代表和人民代表大会代表，现任漳州市十四届人大代表，中共漳州市第九次党代会，中共福建省八次党代会代表。</w:t>
        <w:br/>
      </w:r>
      <w:r>
        <w:t xml:space="preserve">2013年8月，支援新疆工作，任福建省第六批援疆干部领队、福建省对口支援新疆工作前方指挥部指挥长，昌吉州党委常委。[1-2] </w:t>
        <w:br/>
        <w:br/>
      </w:r>
      <w:r>
        <w:t>著作</w:t>
        <w:br/>
      </w:r>
      <w:r>
        <w:t>在回顾自己成长历程时，谢副市长不断强调做人一要踏实，二要不断学习。因此，虽然工作繁忙，但他还是不忘挤出时间继续学习。</w:t>
        <w:br/>
      </w:r>
      <w:r>
        <w:t>通过不断实践，不断学习，他的知识结构日趋丰富，理论水平不断提高。现在，不仅熟悉轻工制糖、食品加工、造纸，化工草酸、硝酸生产技术，熟悉热工、化工、电工、力学的一般工艺原理及机械知识；擅长工艺设计及制图。长时间从事企业生产、技术、经营管理和党政机关行政管理、党务工作、财政管理，积累了丰富且宝贵的经验。对中观、微观经济发展战略研究，科学发展的区域生产力布局研究，比较优势与竞争力关系研究等有浓厚的兴趣。曾经获省科协优秀咨询成果三等奖一次，县科技成果二等奖一次；主要科研成果有氧化法草酸生产技术和锅炉燃烧室改造。在国家一级刊物《技术经济论文库》发表论文三篇，在《发展与研究》发表论文一篇；在《改革与开放》发表论文一篇；在《福建通讯》、《福建工商管理》等省级理论刊物及报纸发表论文多篇，并有多篇论文获奖。</w:t>
        <w:br/>
      </w:r>
      <w:r>
        <w:t>政绩</w:t>
        <w:br/>
      </w:r>
      <w:r>
        <w:t>1982年至1993年先后7次被中共华安县委、华安县人民政府评为先进工作者、优秀共产党员；1989年4月被华安县委组织部确定为第一批拔尖技术干部；1991年和1995年先后2次被中共漳州市委、漳州市人民政府评为先进工作者和优秀共产党员；1993年9月和1997年12月先后2次被中共福建省委党校和中央党校函授学院评为优秀学员，1996年12月被省工商行政管理局评为优秀挂职干部；1997年12月被中共华安县委评为优秀公务员；1996年12月被中共福建省委、省人民政府评为“先行工程”建设先进工作者，2001年和2002年先后2次被科技部评为全国科技工作先进工作者和全国科技进步市（县、区）考核先进个人。2002年被国家环保局评为国家级生态示范区建设优秀领导。2008年元月被福建省国防动员委员会评为国防动员工作先进个人。</w:t>
        <w:br/>
      </w:r>
      <w:r>
        <w:t>现在主要协助市长分管发展和改革、交通运输、财政税务、统计物价、人事编制、审计监察、机关效能建设、重点项目建设、依法行政、信息化建设、政务公开、绩效评估等工作。</w:t>
        <w:br/>
      </w:r>
    </w:p>
    <w:p>
      <w:pPr>
        <w:pStyle w:val="Heading3"/>
      </w:pPr>
      <w:r>
        <w:t>江苏  南京玄武区</w:t>
      </w:r>
    </w:p>
    <w:p>
      <w:r>
        <w:rPr>
          <w:i/>
        </w:rPr>
        <w:t>储永宏</w:t>
      </w:r>
    </w:p>
    <w:p>
      <w:r>
        <w:t xml:space="preserve">储永宏，[1] </w:t>
        <w:br/>
        <w:t>男，汉族，1966年1月生，江苏东台人，1986年05月加入中国共产党，1986年8月参加工作，中央党校研究生学历，高级会计师，审计师。</w:t>
      </w:r>
    </w:p>
    <w:p>
      <w:r>
        <w:t>出生日期: 1966年01月</w:t>
      </w:r>
    </w:p>
    <w:p>
      <w:r>
        <w:t>入党时间: 1986年05月</w:t>
      </w:r>
    </w:p>
    <w:p>
      <w:r>
        <w:t>信    仰: 共产主义</w:t>
      </w:r>
    </w:p>
    <w:p>
      <w:r>
        <w:t>工作时间: 1986年08月</w:t>
      </w:r>
    </w:p>
    <w:p>
      <w:r>
        <w:t>中文名: 储永宏</w:t>
      </w:r>
    </w:p>
    <w:p>
      <w:r>
        <w:t>出生地: 江苏东台</w:t>
      </w:r>
    </w:p>
    <w:p>
      <w:r>
        <w:t>国    籍: 中国</w:t>
      </w:r>
    </w:p>
    <w:p>
      <w:r>
        <w:t>职    业: 公务员</w:t>
      </w:r>
    </w:p>
    <w:p>
      <w:r>
        <w:t>主要成就: None</w:t>
      </w:r>
    </w:p>
    <w:p>
      <w:r>
        <w:t>民    族: 汉族</w:t>
      </w:r>
    </w:p>
    <w:p>
      <w:r>
        <w:t>简历：</w:t>
      </w:r>
      <w:r>
        <w:t xml:space="preserve">现任南京市副市长，玄武区委书记。[2] </w:t>
        <w:br/>
        <w:br/>
      </w:r>
      <w:r>
        <w:t>1983.09——1986.08，江苏省商业专科学校统计专业学习；</w:t>
        <w:br/>
      </w:r>
      <w:r>
        <w:t>1986.08——1994.02，南京市审计局工作人员、副主任科员、主任科员；</w:t>
        <w:br/>
      </w:r>
      <w:r>
        <w:t>1994.02——1997.09，南京市审计局商贸审计处副处长、会计审计师事务所副所长；</w:t>
        <w:br/>
      </w:r>
      <w:r>
        <w:t>1997.09——1998.01，南京市审计局审计管理处处长；</w:t>
        <w:br/>
      </w:r>
      <w:r>
        <w:t>1998.01——1999.03，南京市审计局副局长（聘）、党组成员；</w:t>
        <w:br/>
      </w:r>
      <w:r>
        <w:t>1999.03——2001.05，南京市审计局副局长、党组成员；</w:t>
        <w:br/>
      </w:r>
      <w:r>
        <w:t>2001.05——2003.01，中共南京市纪委常委、纪检监察一室主任，南京市监察局副局长（其间：1999.09—2001.06河海大学思想政治教育专业本科学习）；</w:t>
        <w:br/>
      </w:r>
      <w:r>
        <w:t>2003.01——2003.03，中共南京市纪委常委、南京市监察局副局长；</w:t>
        <w:br/>
      </w:r>
      <w:r>
        <w:t>2003.03——2004.06，南京市审计局局长、党组书记；</w:t>
        <w:br/>
      </w:r>
      <w:r>
        <w:t>2004.06——2008.06，南京市人民政府副秘书长，南京市审计局局长、党组书记（其间：2007.09—2010.06中央党校经济学专业在职研究生学习）；</w:t>
        <w:br/>
      </w:r>
      <w:r>
        <w:t>2008.06——2008.07，南京市人民政府副秘书长，南京市审计局局长、党组书记，中共南京市建邺区委副书记、代区长；</w:t>
        <w:br/>
      </w:r>
      <w:r>
        <w:t>2008.07——2009.01，中共南京市建邺区委副书记、代区长；</w:t>
        <w:br/>
      </w:r>
      <w:r>
        <w:t>2009.01——2010.03，中共南京市建邺区委副书记、区长；</w:t>
        <w:br/>
      </w:r>
      <w:r>
        <w:t>2010.03——2010.04，中共南京市建邺区委副书记、区长，南京市财政局局长；</w:t>
        <w:br/>
      </w:r>
      <w:r>
        <w:t>2010.04——2011.05，南京市财政局局长、党组书记；</w:t>
        <w:br/>
      </w:r>
      <w:r>
        <w:t>2011.05——2015.01，中共南京市玄武区委书记；</w:t>
        <w:br/>
      </w:r>
      <w:r>
        <w:t xml:space="preserve">2015.01——至今，，南京市人民政府副市长，玄武区委书记。[1] </w:t>
        <w:br/>
        <w:t xml:space="preserve">[4] </w:t>
        <w:br/>
        <w:br/>
      </w:r>
      <w:r>
        <w:t>江苏省十二次党代会代表。</w:t>
        <w:br/>
      </w:r>
      <w:r>
        <w:t>负责商务、投资促进、外事、外经、外贸、外资、对台、侨务、现代服务业、开发区、服务外包、综合保税方面工作。</w:t>
        <w:br/>
      </w:r>
      <w:r>
        <w:t>分管市商务局（粮食局）、市投资促进委员会（口岸办公室）、市政府侨务办公室、市政府外事办公室（港澳事务办公室）、市台湾事务工作办公室、中国国际贸易促进委员会南京分会（会展业办公室）、南京高新技术产业开发区管委会、南京经济技术开发区管委会、南京化学工业园区管委会、江宁经济技术开发区管委会、南京综合保税区管委会。</w:t>
        <w:br/>
      </w:r>
      <w:r>
        <w:t xml:space="preserve">联系南京海关（金陵海关）、南京出入境检验检疫局、市烟草专卖局、市盐务管理局，南京台湾同胞联谊会、市归国华侨联合会。[2] </w:t>
        <w:br/>
        <w:br/>
      </w:r>
      <w:r>
        <w:t xml:space="preserve">2015年01月21日，南京市第十五届人民代表大会第三次会议在南京人民大会堂胜利闭幕。经过投票选举，储永宏当选南京市人民政府副市长。[5] </w:t>
        <w:br/>
        <w:br/>
      </w:r>
    </w:p>
    <w:p>
      <w:pPr>
        <w:pStyle w:val="Heading3"/>
      </w:pPr>
      <w:r>
        <w:t>江西  赣州安远县</w:t>
      </w:r>
    </w:p>
    <w:p>
      <w:r>
        <w:rPr>
          <w:i/>
        </w:rPr>
        <w:t>曾新方</w:t>
      </w:r>
    </w:p>
    <w:p>
      <w:r>
        <w:t xml:space="preserve">曾新方，男，江西省宁都县石上镇蛇形排村人[1] </w:t>
        <w:br/>
        <w:t>。汉族。1984年6月加入中国共产党，1977年4月参加工作，大学学历，理学学士。现任 江西省赣州市政协主席。</w:t>
      </w:r>
    </w:p>
    <w:p>
      <w:r>
        <w:t>出生日期: 1958.8</w:t>
      </w:r>
    </w:p>
    <w:p>
      <w:r>
        <w:t>民    族: 汉族</w:t>
      </w:r>
    </w:p>
    <w:p>
      <w:r>
        <w:t>政治面貌: 中共党员</w:t>
      </w:r>
    </w:p>
    <w:p>
      <w:r>
        <w:t>中文名: 曾新方</w:t>
      </w:r>
    </w:p>
    <w:p>
      <w:r>
        <w:t>国    籍: 中国</w:t>
      </w:r>
    </w:p>
    <w:p>
      <w:r>
        <w:t>性    别: 男</w:t>
      </w:r>
    </w:p>
    <w:p>
      <w:r>
        <w:t>简历：</w:t>
      </w:r>
      <w:r>
        <w:t>1977.04-1980.08　宁都县竹笮公社信用社职工</w:t>
        <w:br/>
      </w:r>
      <w:r>
        <w:t>1980.09-1984.07　江西大学生物系生物学专业学生</w:t>
        <w:br/>
      </w:r>
      <w:r>
        <w:t>1984.08-1986.10　兴国县长冈乡干部</w:t>
        <w:br/>
      </w:r>
      <w:r>
        <w:t>1986.10-1987.07　宁都县肖田乡党委副书记</w:t>
        <w:br/>
      </w:r>
      <w:r>
        <w:t>1987.07-1991.01　宁都县肖田乡党委书记</w:t>
        <w:br/>
      </w:r>
      <w:r>
        <w:t>1991.01-1996.01　会昌县政府副县长</w:t>
        <w:br/>
      </w:r>
      <w:r>
        <w:t>1996.01-1997.11　中共会昌县委常委、县政府副县长（1994.08-1996.12　参加中央党校函授学院本科班经济管理专业学习）</w:t>
        <w:br/>
      </w:r>
      <w:r>
        <w:t>1997.11-2002.09　中共安远县委副书记、县政府县长（其间：2000.09-2000.11在市委党校县干班学习；1998.09-2000.12　在江西师范大学在职研究生课程班学习；1999.05-2001.04　在江西师范大学本科师范教育专业主要课程教师进修班学习结业；1999.09-2001.07　在江西财经大学财政金融学院研究生课程班学习）</w:t>
        <w:br/>
      </w:r>
      <w:r>
        <w:t>2002.09-2004.03　中共安远县委书记</w:t>
        <w:br/>
      </w:r>
      <w:r>
        <w:t>2004.03-2004.04　中共赣州市委常委、安远县委书记</w:t>
        <w:br/>
      </w:r>
      <w:r>
        <w:t>2004.04- 2011.06 中共赣州市委常委、农工部部长，赣州市政府农办主任（其间：2006.09-2006.11江西省委党校培训班学习）</w:t>
        <w:br/>
      </w:r>
      <w:r>
        <w:t xml:space="preserve">2011.06-2011.09 中共赣州市委常委、农工部部长[2] </w:t>
        <w:br/>
        <w:br/>
      </w:r>
      <w:r>
        <w:t>2011.9当选为政协赣州市第四届委员会主席.、党组书记，市委农工部部长。</w:t>
        <w:br/>
      </w:r>
      <w:r>
        <w:t xml:space="preserve">[3] </w:t>
        <w:br/>
        <w:br/>
      </w:r>
      <w:r>
        <w:t>江西省赣州市政协主席。</w:t>
        <w:br/>
      </w:r>
    </w:p>
    <w:p>
      <w:pPr>
        <w:pStyle w:val="Heading3"/>
      </w:pPr>
      <w:r>
        <w:t>新疆  阿勒泰福海县</w:t>
      </w:r>
    </w:p>
    <w:p>
      <w:r>
        <w:rPr>
          <w:i/>
        </w:rPr>
        <w:t>杨振海</w:t>
      </w:r>
    </w:p>
    <w:p>
      <w:r>
        <w:t xml:space="preserve">新疆水利厅党组成员、驻厅纪检组组长[1] </w:t>
        <w:br/>
      </w:r>
    </w:p>
    <w:p>
      <w:r>
        <w:t>简历：</w:t>
      </w:r>
      <w:r>
        <w:t>负责纪检、监察工作， 协助负责党风廉政建设工作</w:t>
        <w:br/>
      </w:r>
    </w:p>
    <w:p>
      <w:pPr>
        <w:pStyle w:val="Heading3"/>
      </w:pPr>
      <w:r>
        <w:t>山东  临沂罗庄区</w:t>
      </w:r>
    </w:p>
    <w:p>
      <w:r>
        <w:rPr>
          <w:i/>
        </w:rPr>
        <w:t>李峰</w:t>
      </w:r>
    </w:p>
    <w:p>
      <w:r>
        <w:t>李峰，男，汉族，山东淄博人，1961年1月出生，省委党校研究生学历，1985年11月加入中国共产党，1977年8月参加工作。</w:t>
      </w:r>
    </w:p>
    <w:p>
      <w:r>
        <w:t>出生日期: 1961年1月</w:t>
      </w:r>
    </w:p>
    <w:p>
      <w:r>
        <w:t>入党时间: 1985年11月</w:t>
      </w:r>
    </w:p>
    <w:p>
      <w:r>
        <w:t>参加工作: 1977年8月</w:t>
      </w:r>
    </w:p>
    <w:p>
      <w:r>
        <w:t>中文名: 李峰</w:t>
      </w:r>
    </w:p>
    <w:p>
      <w:r>
        <w:t>出生地: 山东淄博</w:t>
      </w:r>
    </w:p>
    <w:p>
      <w:r>
        <w:t>国    籍: 中国</w:t>
      </w:r>
    </w:p>
    <w:p>
      <w:r>
        <w:t>毕业院校: 省委党校</w:t>
      </w:r>
    </w:p>
    <w:p>
      <w:r>
        <w:t>民    族: 汉族</w:t>
      </w:r>
    </w:p>
    <w:p>
      <w:r>
        <w:t>简历：</w:t>
      </w:r>
      <w:r>
        <w:t>现任枣庄市委副书记，市人民政府市长、党组书记。</w:t>
        <w:br/>
      </w:r>
      <w:r>
        <w:t>1977.08—1978.09临沭县玉山公社河湾大队下乡知青</w:t>
        <w:br/>
      </w:r>
      <w:r>
        <w:t>1978.09—1982.07莱阳农学院园艺系果树专业学生</w:t>
        <w:br/>
      </w:r>
      <w:r>
        <w:t>1982.07—1983.04临沂地区林业局技术员</w:t>
        <w:br/>
      </w:r>
      <w:r>
        <w:t>1983.04—1985.10临沂地区农业局果茶站技术员</w:t>
        <w:br/>
      </w:r>
      <w:r>
        <w:t>1985.10—1993.07临沂地区农业局果茶站副站长(其间：1986.11—1988.11挂职费县新桥乡副乡长)</w:t>
        <w:br/>
      </w:r>
      <w:r>
        <w:t>1993.07—1995.03临沂地区果茶技术服务中心副主任兼生产经营科科长</w:t>
        <w:br/>
      </w:r>
      <w:r>
        <w:t>1995.03—1998.02临沂市果茶技术推广服务中心主任</w:t>
        <w:br/>
      </w:r>
      <w:r>
        <w:t>1998.02—2001.01费县副县长</w:t>
        <w:br/>
      </w:r>
      <w:r>
        <w:t>2001.01—2001.03临沂市罗庄区委副书记、代区长</w:t>
        <w:br/>
      </w:r>
      <w:r>
        <w:t>2001.03—2003.01临沂市罗庄区委副书记、区长</w:t>
        <w:br/>
      </w:r>
      <w:r>
        <w:t>2003.01—2004.12临沂市罗庄区委书记、区委党校校长</w:t>
        <w:br/>
      </w:r>
      <w:r>
        <w:t>2004.12—2006.12临沂市副市长、罗庄区委书记、区委党校校长</w:t>
        <w:br/>
      </w:r>
      <w:r>
        <w:t>2006.12—2007.03临沂市副市长</w:t>
        <w:br/>
      </w:r>
      <w:r>
        <w:t>2007.03—2011.12临沂市委常委、秘书长(2004.09—2007.06在山东省委党校在职干部研究生班经济管理专业学习)</w:t>
        <w:br/>
      </w:r>
      <w:r>
        <w:t>2011.12—2012.02临沂市委常委</w:t>
        <w:br/>
      </w:r>
      <w:r>
        <w:t xml:space="preserve">2012.02—2015.02临沂市委副书记[1] </w:t>
        <w:br/>
        <w:br/>
      </w:r>
      <w:r>
        <w:t>2015.02—2015.03枣庄市委副书记，市人民政府代市长、党组书记。</w:t>
        <w:br/>
      </w:r>
      <w:r>
        <w:t>2015.03—枣庄市委副书记，市人民政府市长、党组书记。</w:t>
        <w:br/>
      </w:r>
      <w:r>
        <w:t xml:space="preserve">2015年02月07日，枣庄市领导干部会议召开，山东省委组织部副部长、省国资委党委副书记时培伟宣布省委决定：李峰任枣庄市委委员、常委、副书记。[2] </w:t>
        <w:br/>
        <w:br/>
      </w:r>
      <w:r>
        <w:t xml:space="preserve">2015年02月13日，枣庄市第十五届人民代表大会常务委员会第二十一次会议，决定任命：李峰为枣庄市副市长。根据市人大常委会主任会议的提请，决定李峰为枣庄市代理市长。[3] </w:t>
        <w:br/>
        <w:br/>
      </w:r>
      <w:r>
        <w:t xml:space="preserve">2015年03月27日，枣庄市第十五届人民代表大会第四次会议闭幕。会议通过无记名投票方式，补选李峰为市人民政府市长。[4] </w:t>
        <w:br/>
        <w:br/>
      </w:r>
    </w:p>
    <w:p>
      <w:pPr>
        <w:pStyle w:val="Heading3"/>
      </w:pPr>
      <w:r>
        <w:t>贵州  贵阳清镇市</w:t>
      </w:r>
    </w:p>
    <w:p>
      <w:r>
        <w:rPr>
          <w:i/>
        </w:rPr>
        <w:t>王学军</w:t>
      </w:r>
    </w:p>
    <w:p>
      <w:r>
        <w:t>王学军，汉族，1955年02月生，籍贯山西屯留，出生地贵州贵阳，贵州大学历史系历史专业毕业，大学学历，历史学学士，曾担任贵州省司法厅巡视员。</w:t>
      </w:r>
    </w:p>
    <w:p>
      <w:r>
        <w:t>中文名: 王学军</w:t>
      </w:r>
    </w:p>
    <w:p>
      <w:r>
        <w:t>出生地: 贵州贵阳</w:t>
      </w:r>
    </w:p>
    <w:p>
      <w:r>
        <w:t>国    籍: 中国</w:t>
      </w:r>
    </w:p>
    <w:p>
      <w:r>
        <w:t>毕业院校: 贵州大学</w:t>
      </w:r>
    </w:p>
    <w:p>
      <w:r>
        <w:t>主要成就: 贵州省司法厅巡视员</w:t>
      </w:r>
    </w:p>
    <w:p>
      <w:r>
        <w:t>民    族: 汉族</w:t>
      </w:r>
    </w:p>
    <w:p>
      <w:r>
        <w:t>简历：</w:t>
      </w:r>
      <w:r>
        <w:t>1972.07--1973.03贵州省贵阳一中教师</w:t>
        <w:br/>
      </w:r>
      <w:r>
        <w:t>1973.03--1978.03共青团贵州省贵阳市委干部</w:t>
        <w:br/>
      </w:r>
      <w:r>
        <w:t>1978.03--1982.02贵州大学历史系历史专业学习</w:t>
        <w:br/>
      </w:r>
      <w:r>
        <w:t>1982.02--1982.09贵州省贵阳市人事局干部</w:t>
        <w:br/>
      </w:r>
      <w:r>
        <w:t>1982.09--1984.03贵州省贵阳市人大办公厅干部</w:t>
        <w:br/>
      </w:r>
      <w:r>
        <w:t>1984.03--1987.01共青团贵阳市委副书记</w:t>
        <w:br/>
      </w:r>
      <w:r>
        <w:t>1987.01--1988.01贵州省贵阳市乌当区扶贫工作队队长</w:t>
        <w:br/>
      </w:r>
      <w:r>
        <w:t>1988.01--1989.12贵州省贵阳市百货大楼党委副书记、纪委书记</w:t>
        <w:br/>
      </w:r>
      <w:r>
        <w:t>1989.12--1993.06贵州省贵阳市城管委副主任、党委委员</w:t>
        <w:br/>
      </w:r>
      <w:r>
        <w:t>1993.06--1998.02贵州省贵阳市园林管理局局长、党委书记兼市城管委副主任、党委委员</w:t>
        <w:br/>
      </w:r>
      <w:r>
        <w:t>1998.02--1998.03贵州省清镇市委副书记、清镇市政府代市长</w:t>
        <w:br/>
      </w:r>
      <w:r>
        <w:t>1998.03--2000.08贵州省清镇市委副书记、清镇市政府市长（其间：1999.10-2001.10在厦门大学研究生院行政管理学专业研究生课程进修班结业）</w:t>
        <w:br/>
      </w:r>
      <w:r>
        <w:t>2000.08--2003.04贵州省清镇市委书记</w:t>
        <w:br/>
      </w:r>
      <w:r>
        <w:t>2003.04--2003.12贵州省清镇市委书记、清镇市人武部党委第一书记</w:t>
        <w:br/>
      </w:r>
      <w:r>
        <w:t>2003.12--2004.10贵州省司法厅党委委员、政治部主任</w:t>
        <w:br/>
      </w:r>
      <w:r>
        <w:t>2004.10--2006.09贵州省司法厅党委委员、政治部主任兼警务部主任</w:t>
        <w:br/>
      </w:r>
      <w:r>
        <w:t>2006.09--2007.12贵州省司法厅党委委员、副厅长、政治部主任、警务部主任（兼）</w:t>
        <w:br/>
      </w:r>
      <w:r>
        <w:t>2007.12--2014.12贵州省司法厅党委委员、副厅长、中国人民政治协商会议第十一届贵州省委员会委员</w:t>
        <w:br/>
      </w:r>
      <w:r>
        <w:t>2014.12--2015.05贵州省司法厅巡视员。</w:t>
        <w:br/>
      </w:r>
      <w:r>
        <w:t xml:space="preserve">2014年12月11日贵州省人民政府下发关于王学军同志任免职的通知，决定：王学军任贵州省司法厅巡视员，不再担任贵州省司法厅副厅长职务。[1] </w:t>
        <w:br/>
        <w:br/>
      </w:r>
      <w:r>
        <w:t xml:space="preserve">2015年5月，王学军不再担任贵州省司法厅巡视员职务；[2] </w:t>
        <w:br/>
        <w:br/>
      </w:r>
    </w:p>
    <w:p>
      <w:pPr>
        <w:pStyle w:val="Heading3"/>
      </w:pPr>
      <w:r>
        <w:t>江苏  扬州仪征市</w:t>
      </w:r>
    </w:p>
    <w:p>
      <w:r>
        <w:rPr>
          <w:i/>
        </w:rPr>
        <w:t>卜宇</w:t>
      </w:r>
    </w:p>
    <w:p>
      <w:r>
        <w:t>卜宇，男，南京大学哲学系本科毕业，社会学硕士、博士，管理学博士后，南京大学、南京师范大学兼职教授，享受国务院特殊津贴专家，高级编辑，江苏省文联副主席。</w:t>
      </w:r>
    </w:p>
    <w:p>
      <w:r>
        <w:t>简历：</w:t>
      </w:r>
      <w:r>
        <w:t>现任江苏省广播电视总台（集团）党委书记、台长、董事长。兼任南京大学新闻传播学院院长。</w:t>
        <w:br/>
      </w:r>
      <w:r>
        <w:t>1987年07月—1997年10月，在南京日报社理论评论部任编辑、主任编辑、副主任（主持工作）。</w:t>
        <w:br/>
      </w:r>
      <w:r>
        <w:t>1997年10月—2000年11月，在中共南京市委办公厅（政研室）党群处、宣传文教处，任副处长、调研员</w:t>
        <w:br/>
      </w:r>
      <w:r>
        <w:t>2000年11月—2003年04月，在中共南京建邺区委任区委常委、宣传部长。</w:t>
        <w:br/>
      </w:r>
      <w:r>
        <w:t>2003年04月—2007年01月，在中共南京市委宣传部任副部长、市文明办主任。</w:t>
        <w:br/>
      </w:r>
      <w:r>
        <w:t>2007年01月—2011年12月，在南京日报报业集团任党委副书记、副社长、南京日报社总编辑。</w:t>
        <w:br/>
      </w:r>
      <w:r>
        <w:t>2011年12月—2012年04月，在南京广播电视集团任党委书记、台长、董事长。</w:t>
        <w:br/>
      </w:r>
      <w:r>
        <w:t>2012年04月—，在江苏省广播电视总台（集团）任党委书记、台长、董事长兼任南京大学新闻传播学院院长。</w:t>
        <w:br/>
      </w:r>
      <w:r>
        <w:t xml:space="preserve">2016年11月22日，当选中共江苏省第十三届委员会委员[1] </w:t>
        <w:br/>
        <w:t>。</w:t>
        <w:br/>
      </w:r>
      <w:r>
        <w:t xml:space="preserve">2015年4月24日，江苏省第九次文代会和第八次作代会当选江苏省文联第九届委员会副主席。[2-3] </w:t>
        <w:br/>
        <w:br/>
      </w:r>
      <w:r>
        <w:t xml:space="preserve">2015年11月6日，当选江苏省新闻工作者协会第七届理事会副主席。[4] </w:t>
        <w:br/>
        <w:br/>
      </w:r>
      <w:r>
        <w:t xml:space="preserve">从事新闻、宣传工作二十七年，先后主持过南京日报、南京广播电视台、江苏省广播电视总台工作，始终坚持政治家办报办台，牢牢把握正确舆论导向，大力改进创新新闻报道，切实履行主流媒体责任，并撰写过数百篇新闻、通讯、言论及学术论文，获得过中国新闻奖新闻论文一等奖、中国新闻奖电视访谈一等奖等众多国家级、省级重要奖项，是传媒界少有的实践运营和学术研究都取得丰硕成果的领军人物。[5] </w:t>
        <w:br/>
        <w:br/>
      </w:r>
    </w:p>
    <w:p>
      <w:pPr>
        <w:pStyle w:val="Heading3"/>
      </w:pPr>
      <w:r>
        <w:t>吉林  长春榆树市</w:t>
      </w:r>
    </w:p>
    <w:p>
      <w:r>
        <w:rPr>
          <w:i/>
        </w:rPr>
        <w:t>李伟</w:t>
      </w:r>
    </w:p>
    <w:p>
      <w:r>
        <w:t>李伟，男，汉族， 1958年1月25日出生，云南路南（1998年10月8日国务院批准将路南彝族自治县更名为石林彝族自治县）人，中共党员，1977年8月参加工作，大学文化。</w:t>
      </w:r>
    </w:p>
    <w:p>
      <w:r>
        <w:t>出生日期: 1958年1月25日</w:t>
      </w:r>
    </w:p>
    <w:p>
      <w:r>
        <w:t>中文名: 李伟</w:t>
      </w:r>
    </w:p>
    <w:p>
      <w:r>
        <w:t>出生地: 云南路南</w:t>
      </w:r>
    </w:p>
    <w:p>
      <w:r>
        <w:t>国    籍: 中国</w:t>
      </w:r>
    </w:p>
    <w:p>
      <w:r>
        <w:t>毕业院校: 东北师范大学</w:t>
      </w:r>
    </w:p>
    <w:p>
      <w:r>
        <w:t>民    族: 汉族</w:t>
      </w:r>
    </w:p>
    <w:p>
      <w:r>
        <w:t>简历：</w:t>
      </w:r>
      <w:r>
        <w:t>现任吉林省信托有限责任公司董事长。</w:t>
        <w:br/>
      </w:r>
      <w:r>
        <w:t>1977.08——1978.02长春市郊区幸福公社光明大队知青；</w:t>
        <w:br/>
      </w:r>
      <w:r>
        <w:t>1978.02——1982.01东北师范大学中文系汉语言文学专业学生；</w:t>
        <w:br/>
      </w:r>
      <w:r>
        <w:t>1982.01——1985.07吉林建工学院党办秘书；</w:t>
        <w:br/>
      </w:r>
      <w:r>
        <w:t>1985.07——1989.01吉林省建研所党办主任；</w:t>
        <w:br/>
      </w:r>
      <w:r>
        <w:t>1989.01——1989.12吉林省建设厅办公室主任科员；</w:t>
        <w:br/>
      </w:r>
      <w:r>
        <w:t>1989.12——1994.11吉林省建设厅办公室副主任；</w:t>
        <w:br/>
      </w:r>
      <w:r>
        <w:t>1994.11——1997.05吉林省建设厅人事教育处处长；</w:t>
        <w:br/>
      </w:r>
      <w:r>
        <w:t>1997.05——1999.01吉林省建设厅副厅长、党组成员；</w:t>
        <w:br/>
      </w:r>
      <w:r>
        <w:t>1999.01——2001.08榆树市委书记（副厅级）；</w:t>
        <w:br/>
      </w:r>
      <w:r>
        <w:t>2001.08——2002.06长春市委常委、榆树市委书记；</w:t>
        <w:br/>
      </w:r>
      <w:r>
        <w:t>2002.06——2002.08长春市委常委；</w:t>
        <w:br/>
      </w:r>
      <w:r>
        <w:t>2002.08——2008.01长春市人民政府副市长；</w:t>
        <w:br/>
      </w:r>
      <w:r>
        <w:t>2008.01——2015.09白山市委书记；</w:t>
        <w:br/>
      </w:r>
      <w:r>
        <w:t xml:space="preserve">2015.09——吉林省信托有限责任公司董事长。[1] </w:t>
        <w:br/>
        <w:br/>
      </w:r>
      <w:r>
        <w:t xml:space="preserve">2015年9月，中共吉林省委决定，李伟同志不再担任中共白山市委书记、常委、委员，另有任用。[2] </w:t>
        <w:br/>
        <w:br/>
      </w:r>
    </w:p>
    <w:p>
      <w:pPr>
        <w:pStyle w:val="Heading3"/>
      </w:pPr>
      <w:r>
        <w:t>山西  长治市壶关县</w:t>
      </w:r>
    </w:p>
    <w:p>
      <w:r>
        <w:rPr>
          <w:i/>
        </w:rPr>
        <w:t>李全心</w:t>
      </w:r>
    </w:p>
    <w:p>
      <w:r>
        <w:t>李全心，男，汉族，1963年3月出生，本科学历，山西省沁源县人，1982年9月参加工作，1984年10月加入中国共产党。</w:t>
      </w:r>
    </w:p>
    <w:p>
      <w:r>
        <w:t>出生日期: 1963年3月</w:t>
      </w:r>
    </w:p>
    <w:p>
      <w:r>
        <w:t>民    族: 汉族</w:t>
      </w:r>
    </w:p>
    <w:p>
      <w:r>
        <w:t>职    务: 中共壶关县委书记</w:t>
      </w:r>
    </w:p>
    <w:p>
      <w:r>
        <w:t>中文名: 李全心</w:t>
      </w:r>
    </w:p>
    <w:p>
      <w:r>
        <w:t>出生地: 山西省沁源县</w:t>
      </w:r>
    </w:p>
    <w:p>
      <w:r>
        <w:t>职    业: 公务员</w:t>
      </w:r>
    </w:p>
    <w:p>
      <w:r>
        <w:t>性    别: 男</w:t>
      </w:r>
    </w:p>
    <w:p>
      <w:r>
        <w:t>简历：</w:t>
      </w:r>
      <w:r>
        <w:t>1982年9月至1993年2月，任沁源县卫生局人事股长、办公室主任、工会主席；</w:t>
        <w:br/>
        <w:br/>
        <w:br/>
        <w:br/>
        <w:br/>
      </w:r>
      <w:r>
        <w:t>1993年3月至2001年12月，任沁源县王陶乡副乡长，县计生委副主任、主任，沁河镇党委书记；</w:t>
        <w:br/>
      </w:r>
      <w:r>
        <w:t>2001年11月至2008年9月，任沁源县政协副主席兼统战部长，沁源县人民政府副县长，县委常委、常务副县长；</w:t>
        <w:br/>
      </w:r>
      <w:r>
        <w:t>2008年10月至2009年3月，任长治市委副秘书长、政研室主任。</w:t>
        <w:br/>
      </w:r>
      <w:r>
        <w:t>2009年3月至今任中共壶关县委书记。</w:t>
        <w:br/>
      </w:r>
      <w:r>
        <w:t xml:space="preserve">2016年8月，选举李全心为第十二届壶关县委常务委员会委员、书记。[1] </w:t>
        <w:br/>
        <w:br/>
      </w:r>
    </w:p>
    <w:p>
      <w:pPr>
        <w:pStyle w:val="Heading3"/>
      </w:pPr>
      <w:r>
        <w:t>广西  河池市大化瑶族自治县</w:t>
      </w:r>
    </w:p>
    <w:p>
      <w:r>
        <w:rPr>
          <w:i/>
        </w:rPr>
        <w:t>吴秀永</w:t>
      </w:r>
    </w:p>
    <w:p>
      <w:r>
        <w:t xml:space="preserve">吴秀永[1] </w:t>
        <w:br/>
        <w:t>， 男，壮族，1959年2月出生，广西南丹县人，中共党员，1976年12月参加工作，大学本科学历。广西壮族自治区水库移民工作管理局局长。</w:t>
      </w:r>
    </w:p>
    <w:p>
      <w:r>
        <w:t>出生日期: 1959年2月</w:t>
      </w:r>
    </w:p>
    <w:p>
      <w:r>
        <w:t>民    族: 壮族</w:t>
      </w:r>
    </w:p>
    <w:p>
      <w:r>
        <w:t>中文名: 吴秀永</w:t>
      </w:r>
    </w:p>
    <w:p>
      <w:r>
        <w:t>职    业: 公务员</w:t>
      </w:r>
    </w:p>
    <w:p>
      <w:r>
        <w:t>简历：</w:t>
      </w:r>
      <w:r>
        <w:t>1976年12月任解放军89213部队工作战士、副班长</w:t>
        <w:br/>
      </w:r>
      <w:r>
        <w:t>1980年01月复员至广西南丹县小场镇挽白村务农</w:t>
        <w:br/>
      </w:r>
      <w:r>
        <w:t>1981年04月任广西南丹县小场镇挽白村文书、民兵营长</w:t>
        <w:br/>
      </w:r>
      <w:r>
        <w:t>1981年12月任广西南丹县民族工作队里湖分队队员</w:t>
        <w:br/>
      </w:r>
      <w:r>
        <w:t>1982年09月任广西南丹县六寨镇人民武装部干事</w:t>
        <w:br/>
      </w:r>
      <w:r>
        <w:t>1983年05月任广西南丹县六寨镇人民武装部副部长</w:t>
        <w:br/>
      </w:r>
      <w:r>
        <w:t>1985年03月任广西南丹县六寨镇人民武装部部长</w:t>
        <w:br/>
      </w:r>
      <w:r>
        <w:t>1986年09月参加广西农学院农经系农业经济管理专业学习</w:t>
        <w:br/>
      </w:r>
      <w:r>
        <w:t>1988年07月任广西南丹县芒场镇党委副书记</w:t>
        <w:br/>
      </w:r>
      <w:r>
        <w:t>1990年07月任广西南丹县芒场镇党委书记</w:t>
        <w:br/>
      </w:r>
      <w:r>
        <w:t>1994年08月任广西南丹县委组织部副部长</w:t>
        <w:br/>
      </w:r>
      <w:r>
        <w:t>1995年08月任广西大化瑶族自治县常委、组织部长</w:t>
        <w:br/>
      </w:r>
      <w:r>
        <w:t>1996年09月参加广西壮族自治区党委党校函授本科班行政管理专业学习</w:t>
        <w:br/>
      </w:r>
      <w:r>
        <w:t>1999年08月任广西大化瑶族自治县委副书记、组织部长</w:t>
        <w:br/>
      </w:r>
      <w:r>
        <w:t>2000年02月任广西大化瑶族自治县委副书记</w:t>
        <w:br/>
      </w:r>
      <w:r>
        <w:t>2002年10月任广西大化瑶族自治县委书记</w:t>
        <w:br/>
      </w:r>
      <w:r>
        <w:t>2009年01月起任广西壮族自治区水库移民工作管理局局长、党组书记</w:t>
        <w:br/>
      </w:r>
      <w:r>
        <w:t>广西河池市党委第一、二届委员，广西自治区第九、十届党代会代表。</w:t>
        <w:br/>
      </w:r>
    </w:p>
    <w:p>
      <w:pPr>
        <w:pStyle w:val="Heading3"/>
      </w:pPr>
      <w:r>
        <w:t>湖南  株洲荷塘区</w:t>
      </w:r>
    </w:p>
    <w:p>
      <w:r>
        <w:rPr>
          <w:i/>
        </w:rPr>
        <w:t>黄曙光</w:t>
      </w:r>
    </w:p>
    <w:p>
      <w:r>
        <w:t>黄曙光，女，汉族，1958年1月生，江苏如皋人，1976年6月加入中国共产党，1974年4月参加工作，大学普通班文化。现任 湖南省株洲市政协主席。</w:t>
      </w:r>
    </w:p>
    <w:p>
      <w:r>
        <w:t>出生日期: 1958年1月</w:t>
      </w:r>
    </w:p>
    <w:p>
      <w:r>
        <w:t>中文名: 黄曙光</w:t>
      </w:r>
    </w:p>
    <w:p>
      <w:r>
        <w:t>出生地: 江苏如皋</w:t>
      </w:r>
    </w:p>
    <w:p>
      <w:r>
        <w:t>职    业: 湖南省株洲市政协主席</w:t>
      </w:r>
    </w:p>
    <w:p>
      <w:r>
        <w:t>简历：</w:t>
      </w:r>
      <w:r>
        <w:t>现任株洲市政协主席，曾任中共株洲市委常委、市人民政府副市长。</w:t>
        <w:br/>
      </w:r>
      <w:r>
        <w:t>1974.04——1976.06，株洲市郊区荷塘铺乡金钩山村知青</w:t>
        <w:br/>
        <w:br/>
        <w:br/>
        <w:br/>
        <w:t>；</w:t>
        <w:br/>
      </w:r>
      <w:r>
        <w:t>1976.06——1979.07，湘潭大学政治系政治专业学习；</w:t>
        <w:br/>
      </w:r>
      <w:r>
        <w:t>1979.07——1979.12，株洲市郊区荷塘铺乡干部；</w:t>
        <w:br/>
      </w:r>
      <w:r>
        <w:t>1979.12——1984.11，中共株洲市委组织部干事；</w:t>
        <w:br/>
      </w:r>
      <w:r>
        <w:t>1984.11——1992.08，历任中共株洲市委组织部干训科副科长、组织科副科长、组织二科副科长、科长；</w:t>
        <w:br/>
      </w:r>
      <w:r>
        <w:t>1992.08——1995.10，中共株洲市郊区区委常委、组织部部长；</w:t>
        <w:br/>
      </w:r>
      <w:r>
        <w:t>1995.10——1997.07，中共株洲市郊区区委副书记；</w:t>
        <w:br/>
      </w:r>
      <w:r>
        <w:t>1997.07——2000.11，中共株洲市天元区委副书记（其间：1997.07—1998.12，兼任天元区委统战部部长；1998.02—1998.04，省委党校县干班学习；1999.09—2000.01，省委党校中青班学习）；</w:t>
        <w:br/>
      </w:r>
      <w:r>
        <w:t>2000.11——2003.05，中共株洲市荷塘区委副书记、代区长、区长；</w:t>
        <w:br/>
      </w:r>
      <w:r>
        <w:t>2003.05——2006.12，中共株洲市荷塘区委书记（其间：2004.09—2005.01，中央党校县市区委书记进修班学习；2006.09，中央党校建设社会主义新农村培训班学习）；</w:t>
        <w:br/>
      </w:r>
      <w:r>
        <w:t>（其间：2001.09—2003.09，华中科技大学经济管理专业在职研究生班学习）；</w:t>
        <w:br/>
      </w:r>
      <w:r>
        <w:t>2006.12——2007.12，中共株洲市委常委；</w:t>
        <w:br/>
      </w:r>
      <w:r>
        <w:t>2007.12——2013.01，中共株洲市委常委、市人民政府副市长；</w:t>
        <w:br/>
      </w:r>
      <w:r>
        <w:t>2013.01—— ，株洲市政协主席。</w:t>
        <w:br/>
      </w:r>
      <w:r>
        <w:t>2013年1月6日，湖南省株洲市政协八届一次会议举行大会选举，选举黄曙光株洲市政协主席。</w:t>
        <w:br/>
      </w:r>
      <w:r>
        <w:t xml:space="preserve">中共湖南省第九次代表大会代表；中共株洲市第八次、九次、十次代表大会代表，第十届市委委员；株洲市第十三届人大代表。[1] </w:t>
        <w:br/>
        <w:br/>
      </w:r>
      <w:r>
        <w:t>湖南省株洲市政协主席。</w:t>
        <w:br/>
      </w:r>
    </w:p>
    <w:p>
      <w:pPr>
        <w:pStyle w:val="Heading3"/>
      </w:pPr>
      <w:r>
        <w:t>湖北  孝感汉川市</w:t>
      </w:r>
    </w:p>
    <w:p>
      <w:r>
        <w:rPr>
          <w:i/>
        </w:rPr>
        <w:t>叶贤林</w:t>
      </w:r>
    </w:p>
    <w:p>
      <w:r>
        <w:t>叶贤林，男，汉族，1963年8月出生，湖北黄石人，1992年11月加入中国共产党，1982年9月参加工作，函授大学学历。</w:t>
      </w:r>
    </w:p>
    <w:p>
      <w:r>
        <w:t>出生日期: 1963年8月</w:t>
      </w:r>
    </w:p>
    <w:p>
      <w:r>
        <w:t>信    仰: 共产主义</w:t>
      </w:r>
    </w:p>
    <w:p>
      <w:r>
        <w:t>中文名: 叶贤林</w:t>
      </w:r>
    </w:p>
    <w:p>
      <w:r>
        <w:t>出生地: 湖北黄石</w:t>
      </w:r>
    </w:p>
    <w:p>
      <w:r>
        <w:t>毕业院校: 武汉理工大学</w:t>
      </w:r>
    </w:p>
    <w:p>
      <w:r>
        <w:t>民    族: 汉族</w:t>
      </w:r>
    </w:p>
    <w:p>
      <w:r>
        <w:t>简历：</w:t>
      </w:r>
      <w:r>
        <w:t>现任湖北省科学技术协会党组书记、常务副主席。</w:t>
        <w:br/>
      </w:r>
      <w:r>
        <w:t>1980.10—1982.09， 黄石财经学校学习</w:t>
        <w:br/>
      </w:r>
      <w:r>
        <w:t>1982.09—1984.06， 黄石风动机械厂干部</w:t>
        <w:br/>
      </w:r>
      <w:r>
        <w:t>1984.06—1987.07， 黄石市机械局干部（其间：1984.09—1987.07，中南财经大学工业会计专业函授大专学习）</w:t>
        <w:br/>
      </w:r>
      <w:r>
        <w:t>1987.07—1997.04， 黄石市经委干部、企业科副科长、科长</w:t>
        <w:br/>
      </w:r>
      <w:r>
        <w:t>1997.04—1997.12， 黄石市经委企业管理办公室主任（副县级）（其间：1997.09—1997.12，黄石市委党校县干班学习）</w:t>
        <w:br/>
      </w:r>
      <w:r>
        <w:t>1997.12—2001.12， 黄石市下陆区副区长（其间：1998.09—2001.07，武汉理工大学工商管理学院函授大学学习；1999.08—1999.11，湖北省行政学院县&lt;市、区&gt;长班学习）</w:t>
        <w:br/>
      </w:r>
      <w:r>
        <w:t>2001.12—2003.11， 湖北省乡镇企业局副局长、党组成员</w:t>
        <w:br/>
      </w:r>
      <w:r>
        <w:t>2003.11—2009.02， 湖北省安全生产监督管理局副局长、党组成员</w:t>
        <w:br/>
      </w:r>
      <w:r>
        <w:t>2009.02—2011.09， 孝感市委常委、汉川市委书记、市人大主任</w:t>
        <w:br/>
      </w:r>
      <w:r>
        <w:t>2011.09—2011.11， 孝感市委常委</w:t>
        <w:br/>
      </w:r>
      <w:r>
        <w:t>2011.11—2013.03， 鄂州市委副书记</w:t>
        <w:br/>
      </w:r>
      <w:r>
        <w:t xml:space="preserve">2013.03—2013.04， 鄂州市委副书记、市人民政府副市长、代理市长、党组书记[1] </w:t>
        <w:br/>
        <w:br/>
      </w:r>
      <w:r>
        <w:t xml:space="preserve">2013.04—2016.06， 鄂州市委副书记、市人民政府市长、党组书记 [2-3] </w:t>
        <w:br/>
        <w:br/>
      </w:r>
      <w:r>
        <w:t xml:space="preserve">2016.06—2016.08，湖北省科学技术协会党组书记、常务副主席候选人[4] </w:t>
        <w:br/>
        <w:br/>
      </w:r>
      <w:r>
        <w:t xml:space="preserve">2016.08—，湖北省科学技术协会党组书记、常务副主席。[5] </w:t>
        <w:br/>
        <w:br/>
      </w:r>
      <w:r>
        <w:t xml:space="preserve">2016年8月4日，湖北省科协八届六次全委会议举行大会选举，补选省科协第八届委员会常务副主席、副主席及常务委员。叶贤林同志当选省科协第八届委员会常委、常务副主席。[5] </w:t>
        <w:br/>
        <w:br/>
      </w:r>
    </w:p>
    <w:p>
      <w:pPr>
        <w:pStyle w:val="Heading3"/>
      </w:pPr>
      <w:r>
        <w:t>内蒙古  通辽市库伦旗</w:t>
      </w:r>
    </w:p>
    <w:p>
      <w:r>
        <w:rPr>
          <w:i/>
        </w:rPr>
        <w:t>梁志远</w:t>
      </w:r>
    </w:p>
    <w:p>
      <w:r>
        <w:t>梁志远，男，蒙古族，1962年12月出生，内蒙古奈曼旗人，大学学历，内蒙古林学院治沙专业毕业，农学学士，1984年7月入党，1984年8月参加工作。</w:t>
      </w:r>
    </w:p>
    <w:p>
      <w:r>
        <w:t>出生日期: 1962年12月</w:t>
      </w:r>
    </w:p>
    <w:p>
      <w:r>
        <w:t>信    仰: 共产主义</w:t>
      </w:r>
    </w:p>
    <w:p>
      <w:r>
        <w:t>中文名: 梁志远</w:t>
      </w:r>
    </w:p>
    <w:p>
      <w:r>
        <w:t>出生地: 内蒙古奈曼旗</w:t>
      </w:r>
    </w:p>
    <w:p>
      <w:r>
        <w:t>国    籍: 中国</w:t>
      </w:r>
    </w:p>
    <w:p>
      <w:r>
        <w:t>职    业: 公务员</w:t>
      </w:r>
    </w:p>
    <w:p>
      <w:r>
        <w:t>毕业院校: 内蒙古林学院</w:t>
      </w:r>
    </w:p>
    <w:p>
      <w:r>
        <w:t>民    族: 蒙古族</w:t>
      </w:r>
    </w:p>
    <w:p>
      <w:r>
        <w:t>简历：</w:t>
      </w:r>
      <w:r>
        <w:t>现任内蒙古自治区通辽市委常委、政法委书记。</w:t>
        <w:br/>
      </w:r>
      <w:r>
        <w:t>1980.09——1984.07， 内蒙古林学院治沙系治沙专业学习</w:t>
        <w:br/>
      </w:r>
      <w:r>
        <w:t>1984.08——1984.12， 内蒙古党校青干班学习</w:t>
        <w:br/>
      </w:r>
      <w:r>
        <w:t>1984.12——1985.12， 内蒙古自治区扎鲁特旗白音茫哈苏木林业助理</w:t>
        <w:br/>
      </w:r>
      <w:r>
        <w:t>1985.12——1987.10， 内蒙古自治区扎鲁特旗白音茫哈苏木党委副书记</w:t>
        <w:br/>
      </w:r>
      <w:r>
        <w:t>1987.10——1990.02， 内蒙古自治区扎鲁特旗林业局副局长、林业工作站站长</w:t>
        <w:br/>
      </w:r>
      <w:r>
        <w:t>1990.02——1992.11， 内蒙古自治区扎鲁特旗团委书记</w:t>
        <w:br/>
      </w:r>
      <w:r>
        <w:t>1992.11——1995.12， 内蒙古自治区扎鲁特旗乌力吉木仁苏木党委书记</w:t>
        <w:br/>
      </w:r>
      <w:r>
        <w:t>1995.12——1998.01， 内蒙古自治区扎鲁特旗旗委副书记</w:t>
        <w:br/>
      </w:r>
      <w:r>
        <w:t>1998.01——1999.09， 内蒙古自治区哲里木盟行署办公厅党组成员、副秘书长（1996.01——1998.04，吉林大学马克思主义理论与思想政治教育专业研究生课程进修班学习；1998.09——1998.11，内蒙古党校中青年干部理论研讨班学习）</w:t>
        <w:br/>
      </w:r>
      <w:r>
        <w:t>1999.09——2002.03， 内蒙古自治区哲里木盟（通辽市）团委党组书记、书记（2001.09——2002.01，内蒙古党校中青年干部培训班学习）</w:t>
        <w:br/>
      </w:r>
      <w:r>
        <w:t>2002.03——2003.12， 内蒙古自治区库伦旗旗委副书记、政府旗长</w:t>
        <w:br/>
      </w:r>
      <w:r>
        <w:t>2003.12——2006.08， 内蒙古自治区库伦旗旗委书记、人大常委会主任</w:t>
        <w:br/>
      </w:r>
      <w:r>
        <w:t>2006.08——2006.10， 内蒙古自治区通辽市委副秘书长、办公厅主任</w:t>
        <w:br/>
      </w:r>
      <w:r>
        <w:t>2006.10——2007.11， 内蒙古自治区通辽市委常委、秘书长、办公厅主任</w:t>
        <w:br/>
      </w:r>
      <w:r>
        <w:t>2007.11——2015.01， 内蒙古自治区通辽市委常委、秘书长（其间：2009.03——2009.09，挂职任国家林业局森林资源管理司副司长）</w:t>
        <w:br/>
      </w:r>
      <w:r>
        <w:t xml:space="preserve">2015.01——， 内蒙古自治区通辽市委常委、政法委书记[1-2] </w:t>
        <w:br/>
        <w:br/>
      </w:r>
      <w:r>
        <w:t xml:space="preserve">2016年10月18日，中国共产党通辽市第五届委员会举行第一次全体会议。梁志远当选为中共通辽市第五届委员会常务委员会委员。[2] </w:t>
        <w:br/>
        <w:br/>
      </w:r>
    </w:p>
    <w:p>
      <w:pPr>
        <w:pStyle w:val="Heading3"/>
      </w:pPr>
      <w:r>
        <w:t>河北  唐山市路南区</w:t>
      </w:r>
    </w:p>
    <w:p>
      <w:r>
        <w:rPr>
          <w:i/>
        </w:rPr>
        <w:t>徐昌盛</w:t>
      </w:r>
    </w:p>
    <w:p>
      <w:r>
        <w:t xml:space="preserve">徐昌盛，男，现任河北省唐山市路南区区委书记。[1] </w:t>
        <w:br/>
      </w:r>
    </w:p>
    <w:p>
      <w:r>
        <w:t>简历：</w:t>
      </w:r>
      <w:r>
        <w:t>中国共产党唐山市路南区第九次代表大会于2011年9月3日至5日召开。在9月5日下午举行的第九届区委第一次全体会议上，徐昌盛当选为路南区委书记。</w:t>
        <w:br/>
      </w:r>
    </w:p>
    <w:p>
      <w:pPr>
        <w:pStyle w:val="Heading3"/>
      </w:pPr>
      <w:r>
        <w:t>辽宁  铁岭开原市</w:t>
      </w:r>
    </w:p>
    <w:p>
      <w:r>
        <w:rPr>
          <w:i/>
        </w:rPr>
        <w:t>赵学明</w:t>
      </w:r>
    </w:p>
    <w:p>
      <w:r>
        <w:t xml:space="preserve">辽宁省铁岭市政协副主席。[1] </w:t>
        <w:br/>
      </w:r>
    </w:p>
    <w:p>
      <w:r>
        <w:t>简历：</w:t>
      </w:r>
    </w:p>
    <w:p>
      <w:pPr>
        <w:pStyle w:val="Heading3"/>
      </w:pPr>
      <w:r>
        <w:t>新疆  昌吉奇台县</w:t>
      </w:r>
    </w:p>
    <w:p>
      <w:r>
        <w:rPr>
          <w:i/>
        </w:rPr>
        <w:t>王炳炬</w:t>
      </w:r>
    </w:p>
    <w:p>
      <w:r>
        <w:t>王炳炬，男，汉族，1963年7月生，新疆玛纳斯人，1981年9月参加工作，1987年4月入党，中央党校大学学历（1999年12月毕业于中央党校函授经管专业）。</w:t>
      </w:r>
    </w:p>
    <w:p>
      <w:r>
        <w:t>出生日期: 1963年7月</w:t>
      </w:r>
    </w:p>
    <w:p>
      <w:r>
        <w:t>民    族: 汉族</w:t>
      </w:r>
    </w:p>
    <w:p>
      <w:r>
        <w:t>中文名: 王炳炬</w:t>
      </w:r>
    </w:p>
    <w:p>
      <w:r>
        <w:t>出生地: 新疆玛纳斯</w:t>
      </w:r>
    </w:p>
    <w:p>
      <w:r>
        <w:t>毕业院校: 中央党校</w:t>
      </w:r>
    </w:p>
    <w:p>
      <w:r>
        <w:t>简历：</w:t>
      </w:r>
      <w:r>
        <w:t>现任新疆昌吉州党委常委，州政府党组副书记、常务副州长。</w:t>
        <w:br/>
      </w:r>
      <w:r>
        <w:t>1981年09月至1984年10月，玛纳斯县第一中学教师；</w:t>
        <w:br/>
      </w:r>
      <w:r>
        <w:t>1984年10月至1991年06月，玛纳斯县乐土驿镇团委书记、生产办主任；</w:t>
        <w:br/>
      </w:r>
      <w:r>
        <w:t>1991年06月至1992年11月，玛纳斯县乐土驿镇党委副书记、纪委书记；</w:t>
        <w:br/>
      </w:r>
      <w:r>
        <w:t>1992年11月至1997年01月，玛纳斯县凉州户乡党委副书记、乡长；</w:t>
        <w:br/>
      </w:r>
      <w:r>
        <w:t>1997年01月至1998年01月，玛纳斯县北五岔镇党委书记；</w:t>
        <w:br/>
      </w:r>
      <w:r>
        <w:t>1998年01月至2000年12月，玛纳斯县副县长兼塔西河石门子水库工程建设常务副总指挥；</w:t>
        <w:br/>
      </w:r>
      <w:r>
        <w:t>2000年12月至2003年04月，昌吉州党委副秘书长；</w:t>
        <w:br/>
      </w:r>
      <w:r>
        <w:t>2003年04月至2005年12月，昌吉州水利局党组副书记、局长；</w:t>
        <w:br/>
      </w:r>
      <w:r>
        <w:t>2008年03月至2013年06月，奇台县委书记；</w:t>
        <w:br/>
      </w:r>
      <w:r>
        <w:t>2013年06月至2016年08月，昌吉州党委常委、自治区八次党代会代表。</w:t>
        <w:br/>
      </w:r>
      <w:r>
        <w:t xml:space="preserve">2016年08月，新疆昌吉州党委常委、州政府党组副书记、常务副州长。[1] </w:t>
        <w:br/>
        <w:br/>
      </w:r>
      <w:r>
        <w:t xml:space="preserve">2016年8月8日，昌吉回族自治州十四届人大常委会第三十次会议通过，任命王炳炬同志为新疆昌吉回族自治州副州长。[2] </w:t>
        <w:br/>
        <w:br/>
      </w:r>
      <w:r>
        <w:t xml:space="preserve">2016年9月29日，中国共产党昌吉回族自治州第十一届委员会第一次全体会议，当选为中国共产党昌吉回族自治州第十一届委员会常务委员会委员。[3] </w:t>
        <w:br/>
        <w:br/>
      </w:r>
    </w:p>
    <w:p>
      <w:pPr>
        <w:pStyle w:val="Heading3"/>
      </w:pPr>
      <w:r>
        <w:t>云南  德宏陇川县</w:t>
      </w:r>
    </w:p>
    <w:p>
      <w:r>
        <w:rPr>
          <w:i/>
        </w:rPr>
        <w:t>杨世庄</w:t>
      </w:r>
    </w:p>
    <w:p>
      <w:r>
        <w:t>杨世庄，1966年1月生，云南梁河人，中央党校经济管理专业函授大学学历，1990年10月入党，1984年7月参加工作。</w:t>
      </w:r>
    </w:p>
    <w:p>
      <w:r>
        <w:t>出生日期: 1966年1月</w:t>
      </w:r>
    </w:p>
    <w:p>
      <w:r>
        <w:t>中文名: 杨世庄</w:t>
      </w:r>
    </w:p>
    <w:p>
      <w:r>
        <w:t>出生地: 云南梁河</w:t>
      </w:r>
    </w:p>
    <w:p>
      <w:r>
        <w:t>职    业: 德宏州人民政府副州长</w:t>
      </w:r>
    </w:p>
    <w:p>
      <w:r>
        <w:t>简历：</w:t>
      </w:r>
      <w:r>
        <w:t>现任德宏州人民政府副州长。</w:t>
        <w:br/>
      </w:r>
      <w:r>
        <w:t>1984年7月在梁河县平山乡五台山附中任教;</w:t>
        <w:br/>
      </w:r>
      <w:r>
        <w:t>1988年9月在梁河县平山中学任教;</w:t>
        <w:br/>
      </w:r>
      <w:r>
        <w:t>1990年12月在梁河县委政研室工作;</w:t>
        <w:br/>
      </w:r>
      <w:r>
        <w:t>1992年4月在德宏州科委工作;</w:t>
        <w:br/>
      </w:r>
      <w:r>
        <w:t>1993年11月任德宏傣族景颇族自治州科委秘书科副科长;</w:t>
        <w:br/>
      </w:r>
      <w:r>
        <w:t>1997年3月任德宏州科委综合科科长;</w:t>
        <w:br/>
      </w:r>
      <w:r>
        <w:t>1998年11月任德宏州党委办公室信息科科长;</w:t>
        <w:br/>
      </w:r>
      <w:r>
        <w:t>2001年4月任德宏州党委组织部副处级组织员;</w:t>
        <w:br/>
      </w:r>
      <w:r>
        <w:t>2002年12月任德宏州党委副秘书长、办公室副主任;</w:t>
        <w:br/>
      </w:r>
      <w:r>
        <w:t>2004年5月任德宏州党委副秘书长、办公室主任;</w:t>
        <w:br/>
      </w:r>
      <w:r>
        <w:t>2006年5月任陇川县委书记；</w:t>
        <w:br/>
      </w:r>
      <w:r>
        <w:t>2013年3月20日任德宏州人民政府副州长。</w:t>
        <w:br/>
      </w:r>
      <w:r>
        <w:t>负责国土资源、住建、政策研究、文化、体育、广电、新闻出版、旅游、民航等工作。</w:t>
        <w:br/>
      </w:r>
      <w:r>
        <w:t>分管州国土资源局、州住房和城乡规划建设局（州人民防空办）、州文体广电局（州新闻出版局）、州旅游发展委、州政务服务管理局、州住房公积金管理中心。</w:t>
        <w:br/>
      </w:r>
      <w:r>
        <w:t xml:space="preserve">联系州委州政府政研室、德宏传媒集团、州社科联、州文联、州老年体协、芒市机场等单位。[1] </w:t>
        <w:br/>
        <w:br/>
      </w:r>
    </w:p>
    <w:p>
      <w:pPr>
        <w:pStyle w:val="Heading3"/>
      </w:pPr>
      <w:r>
        <w:t>云南  昆明西山区</w:t>
      </w:r>
    </w:p>
    <w:p>
      <w:r>
        <w:rPr>
          <w:i/>
        </w:rPr>
        <w:t>黄顺</w:t>
      </w:r>
    </w:p>
    <w:p>
      <w:r>
        <w:t xml:space="preserve">2016年5月27日，云南省第十二届人民代表大会常务委员会第二十七次会议表决通过：免去黄顺的云南省人大内务司法委员会副主任委员职务。[1] </w:t>
        <w:br/>
      </w:r>
    </w:p>
    <w:p>
      <w:r>
        <w:t>简历：</w:t>
      </w:r>
    </w:p>
    <w:p>
      <w:pPr>
        <w:pStyle w:val="Heading3"/>
      </w:pPr>
      <w:r>
        <w:t>云南  保山腾冲县</w:t>
      </w:r>
    </w:p>
    <w:p>
      <w:r>
        <w:rPr>
          <w:i/>
        </w:rPr>
        <w:t>王彩春</w:t>
      </w:r>
    </w:p>
    <w:p>
      <w:r>
        <w:t>王彩春，曾男，汉族，1962年12月出生，云南隆阳人，中共党员，研究生学历，任云南省交通运输厅党组成员、副厅长。</w:t>
      </w:r>
    </w:p>
    <w:p>
      <w:r>
        <w:t>性    别: 男</w:t>
      </w:r>
    </w:p>
    <w:p>
      <w:r>
        <w:t>民    族: 汉族</w:t>
      </w:r>
    </w:p>
    <w:p>
      <w:r>
        <w:t>国    籍: 中国</w:t>
      </w:r>
    </w:p>
    <w:p>
      <w:r>
        <w:t>中文名: 王彩春</w:t>
      </w:r>
    </w:p>
    <w:p>
      <w:r>
        <w:t>简历：</w:t>
      </w:r>
      <w:r>
        <w:t>1990年11月起任保山市（县级市）烟办副主任；</w:t>
        <w:br/>
      </w:r>
      <w:r>
        <w:t xml:space="preserve">1992年4月起任保山市（县级市）委宣传部副主任科员；1994年8月起任保山地区人大行政科长；1997年11月起任腾冲县副县长；2000年4月起任腾冲县委副书记、县长；2003年2月起任腾冲县委书记；2005年6月起任保山市委常委，腾冲县委书记；2009年3月起任省交通运输厅党组成员、副厅长。王彩春副厅长负责干线公路、农村公路建管养、路政管理、超限运输管理工作；分管管理养护处、省公路局、省公路路政管理总队、厅造价局；联系基本建设管理处、厅质监局。[1] </w:t>
        <w:br/>
        <w:br/>
      </w:r>
      <w:r>
        <w:t xml:space="preserve">2015年3月，云南省政府决定其免去省交通运输厅副厅长职务。[2] </w:t>
        <w:br/>
        <w:br/>
      </w:r>
    </w:p>
    <w:p>
      <w:pPr>
        <w:pStyle w:val="Heading3"/>
      </w:pPr>
      <w:r>
        <w:t>湖北  十堰郧县</w:t>
      </w:r>
    </w:p>
    <w:p>
      <w:r>
        <w:rPr>
          <w:i/>
        </w:rPr>
        <w:t>周有顺</w:t>
      </w:r>
    </w:p>
    <w:p>
      <w:r>
        <w:t>周有顺，男，汉族，1954年10月生，湖北郧西县人，中共党员，1975年5月参加工作，省委党校行政管理专业毕业。现任十堰市市长助理、市政府党组成员。</w:t>
      </w:r>
    </w:p>
    <w:p>
      <w:r>
        <w:t>性    别: 男</w:t>
      </w:r>
    </w:p>
    <w:p>
      <w:r>
        <w:t>出生日期: 1954年10月</w:t>
      </w:r>
    </w:p>
    <w:p>
      <w:r>
        <w:t>民    族: 汉族</w:t>
      </w:r>
    </w:p>
    <w:p>
      <w:r>
        <w:t>中文名: 周有顺</w:t>
      </w:r>
    </w:p>
    <w:p>
      <w:r>
        <w:t>出生地: 湖北郧西县</w:t>
      </w:r>
    </w:p>
    <w:p>
      <w:r>
        <w:t>简历：</w:t>
      </w:r>
      <w:r>
        <w:t>1975年5月至1978年6月，郧西县香口公社党委副书记；</w:t>
        <w:br/>
      </w:r>
      <w:r>
        <w:t>1978年7月至1982年4月，郧西县团委书记；</w:t>
        <w:br/>
      </w:r>
      <w:r>
        <w:t>1982年5月至1984年5月，郧西县五顶公社党委书记；</w:t>
        <w:br/>
      </w:r>
      <w:r>
        <w:t>1984年6月至1986年12月，郧西县景阳区委书记；</w:t>
        <w:br/>
      </w:r>
      <w:r>
        <w:t>1987年1月至1990年7月，郧西县人民政府副县长（其间：1987年2月至1987年6月，武大经济学院干部进修班学习）；</w:t>
        <w:br/>
      </w:r>
      <w:r>
        <w:t>1990年8月至1993年10月，竹山县委常委、县政府副县长（其间，1989年9月至1992年12月，湖北经管干部学院商业经济管理专业学习）；</w:t>
        <w:br/>
      </w:r>
      <w:r>
        <w:t>1993年11月至1998年10月，竹山县委副书记（其间：1995年9月至1995年11月，湖北省委党校县委书记班进修学习；1997年3月至1997年5月，湖北省委党校县委书记进修班学习）；</w:t>
        <w:br/>
      </w:r>
      <w:r>
        <w:t>1998年10月至2001年9月，郧县县委副书记、代县长、县长（1999年1月当选）；</w:t>
        <w:br/>
      </w:r>
      <w:r>
        <w:t>2001年9月至2002年1月，郧县县委书记（其间：2001年9月至2003年12月，省委党校行政管理专业学习）；</w:t>
        <w:br/>
      </w:r>
      <w:r>
        <w:t>2002年1月至2008年8月，郧县县委书记、郧县人大常委会主任（期间：2004年3月至2004年7月，中央党校县市委书记进修班培训）；</w:t>
        <w:br/>
      </w:r>
      <w:r>
        <w:t>2008年8月至今，十堰市市长助理、市政府党组成员；</w:t>
        <w:br/>
      </w:r>
      <w:r>
        <w:t>2009年1月8日，在十堰市第三届人民代表大会第六次会议上当选人大常务委员会副主任。</w:t>
        <w:br/>
      </w:r>
    </w:p>
    <w:p>
      <w:pPr>
        <w:pStyle w:val="Heading3"/>
      </w:pPr>
      <w:r>
        <w:t>江西  吉安万安县</w:t>
      </w:r>
    </w:p>
    <w:p>
      <w:r>
        <w:rPr>
          <w:i/>
        </w:rPr>
        <w:t>陈松远</w:t>
      </w:r>
    </w:p>
    <w:p>
      <w:r>
        <w:t>陈松远，男，1958年11月出生，汉族，江西永丰人，1978年9月加入中国共产党，1977年6月参加工作，在职研究生学历。</w:t>
      </w:r>
    </w:p>
    <w:p>
      <w:r>
        <w:t>出生日期: 1958年11月</w:t>
      </w:r>
    </w:p>
    <w:p>
      <w:r>
        <w:t>民    族: 汉族</w:t>
      </w:r>
    </w:p>
    <w:p>
      <w:r>
        <w:t>国    籍: 中国</w:t>
      </w:r>
    </w:p>
    <w:p>
      <w:r>
        <w:t>中文名: 陈松远</w:t>
      </w:r>
    </w:p>
    <w:p>
      <w:r>
        <w:t>简历：</w:t>
      </w:r>
      <w:r>
        <w:t>1977年6月起历任江西省永丰县委路教工作队队员，永丰县藤田公社团委副书记、书记，永丰县藤田公社管委会副主任、党委委员；</w:t>
        <w:br/>
      </w:r>
      <w:r>
        <w:t>1983年9月——1985年7月，江西省行政管理干部学院农经系经济管理专业脱产学习；</w:t>
        <w:br/>
      </w:r>
      <w:r>
        <w:t>1985年8月起历任永丰县经济体制改革办公室副主任，江西省吉水县委办公室主任；</w:t>
        <w:br/>
      </w:r>
      <w:r>
        <w:t>1990年3月起历任吉水县委常委、宣传部长，吉安县委常委、组织部长，吉安地区行署副秘书长，吉安地区行署副秘书长、行署办公室调研员、党组成员，吉安市政府副秘书长、市政府办公室调研员、党组成员，万安县委书记、县人大主任；</w:t>
        <w:br/>
      </w:r>
      <w:r>
        <w:t>2003年6月起任吉安市政府市长助理、党组成员，兼吉安市发展计划委员会主任、党组书记；</w:t>
        <w:br/>
      </w:r>
      <w:r>
        <w:t>2005年6月起任萍乡市人民政府副市长。</w:t>
        <w:br/>
      </w:r>
      <w:r>
        <w:t>2005年6月——2006年11月 萍乡市人民政府副市长、党组成员</w:t>
        <w:br/>
      </w:r>
      <w:r>
        <w:t>2006年11月起任萍乡市市委常委、市委组织部常务副部长、部长</w:t>
        <w:br/>
      </w:r>
      <w:r>
        <w:t>2010年8月起任江西省委巡视组第二巡视组组长</w:t>
        <w:br/>
      </w:r>
    </w:p>
    <w:p>
      <w:pPr>
        <w:pStyle w:val="Heading3"/>
      </w:pPr>
      <w:r>
        <w:t>湖南  郴州安仁县</w:t>
      </w:r>
    </w:p>
    <w:p>
      <w:r>
        <w:rPr>
          <w:i/>
        </w:rPr>
        <w:t>雷晓达</w:t>
      </w:r>
    </w:p>
    <w:p>
      <w:r>
        <w:t>雷晓达，男，汉族，1957年10月出生，湖南临武县人，1980年3月参加工作，1984年4月加入中国共产党，研究生文化。</w:t>
      </w:r>
    </w:p>
    <w:p>
      <w:r>
        <w:t>信    仰: 共产主义</w:t>
      </w:r>
    </w:p>
    <w:p>
      <w:r>
        <w:t>出生日期: 1957年10月</w:t>
      </w:r>
    </w:p>
    <w:p>
      <w:r>
        <w:t>民    族: 汉族</w:t>
      </w:r>
    </w:p>
    <w:p>
      <w:r>
        <w:t>国    籍: 中国</w:t>
      </w:r>
    </w:p>
    <w:p>
      <w:r>
        <w:t>中文名: 雷晓达</w:t>
      </w:r>
    </w:p>
    <w:p>
      <w:r>
        <w:t>简历：</w:t>
      </w:r>
      <w:r>
        <w:t>现任湖南省郴州市人民政府副市长。</w:t>
        <w:br/>
      </w:r>
      <w:r>
        <w:t>曾任临武县团县委副书记，临武县同益乡副乡长，临武县县志办副主任、主任，临武县麦市乡党委书记，临武县委常委、县委办公室主任。</w:t>
        <w:br/>
      </w:r>
      <w:r>
        <w:t>郴州日报社社长，中共郴州市委宣传部副部长、郴州日报社社长。</w:t>
        <w:br/>
      </w:r>
      <w:r>
        <w:t>2002年任中共安仁县委书记。</w:t>
        <w:br/>
      </w:r>
      <w:r>
        <w:t>2007年3月任中共郴州市北湖区委书记。</w:t>
        <w:br/>
      </w:r>
      <w:r>
        <w:t>2008年3月任中共郴州市北湖区委书记、湖南郴州经济开发区党委书记。</w:t>
        <w:br/>
      </w:r>
      <w:r>
        <w:t xml:space="preserve">2009年8月任郴州市人民政府副市长。[1] </w:t>
        <w:br/>
        <w:br/>
      </w:r>
      <w:r>
        <w:t>协助市长负责教育、民政、农业、农村、林业、水利、农业开发、移民、粮食、烟草、供销、气象、老龄、扶贫、县域经济方面工作。</w:t>
        <w:br/>
      </w:r>
      <w:r>
        <w:t>分管郴州职业技术学院、湘南幼儿师专、市教育局、市民政局（市老龄委、市救助管理站、市殡葬管理处、市军干所）、市农委（市畜牧兽医水产局、市农机局、市农科所、市农村经营服务站）、市水利局（市防汛办、青山垅灌区水电管理局）、市林业局、市粮食局、市烟草办、市移民局、市供销社、市农业开发办、市扶贫办。</w:t>
        <w:br/>
      </w:r>
      <w:r>
        <w:t>联系市残联。</w:t>
        <w:br/>
      </w:r>
      <w:r>
        <w:t xml:space="preserve">联系湘南学院、市气象局、市烟草专卖局、市水文局。[1] </w:t>
        <w:br/>
        <w:br/>
      </w:r>
    </w:p>
    <w:p>
      <w:pPr>
        <w:pStyle w:val="Heading3"/>
      </w:pPr>
      <w:r>
        <w:t>湖南  湘西龙山县</w:t>
      </w:r>
    </w:p>
    <w:p>
      <w:r>
        <w:rPr>
          <w:i/>
        </w:rPr>
        <w:t>张才金</w:t>
      </w:r>
    </w:p>
    <w:p>
      <w:r>
        <w:t>张才金，男，土家族，1963年3月生，湖南吉首人， 1986年4月加入中国共产党， 1986年7月参加工作，研究生学历。</w:t>
      </w:r>
    </w:p>
    <w:p>
      <w:r>
        <w:t>性    别: 男</w:t>
      </w:r>
    </w:p>
    <w:p>
      <w:r>
        <w:t>民    族: 土家族</w:t>
      </w:r>
    </w:p>
    <w:p>
      <w:r>
        <w:t>信    仰: 共产党</w:t>
      </w:r>
    </w:p>
    <w:p>
      <w:r>
        <w:t>中文名: 张才金</w:t>
      </w:r>
    </w:p>
    <w:p>
      <w:r>
        <w:t>简历：</w:t>
      </w:r>
      <w:r>
        <w:t>张才金，男，土家族，1963年3月生，湖南吉首人， 1986年4月加入中国共产党， 1986年7月参加工作，研究生学历。</w:t>
        <w:br/>
      </w:r>
      <w:r>
        <w:t>1986.07——1991.05 　湘西自治州商业学校学生科、教务科、校团委工作；</w:t>
        <w:br/>
      </w:r>
      <w:r>
        <w:t>(其间：1987年5月至1991年5月任湘西自治州商业学校团委副书记；1987年9月至1990年12月在湖南广播电视大学教育行政管理专业学习)；</w:t>
        <w:br/>
      </w:r>
      <w:r>
        <w:t>1991.05——1993.04 　湘西自治州财贸工作委员会业务科工作；</w:t>
        <w:br/>
      </w:r>
      <w:r>
        <w:t>1993.04——1996.08 　湘西自治州政府财贸工作办公室政工科副科长；</w:t>
        <w:br/>
      </w:r>
      <w:r>
        <w:t>(其间：1996年1月至1996年12月在吉首市太平乡深坳村从事扶贫工作，任组长)；</w:t>
        <w:br/>
      </w:r>
      <w:r>
        <w:t>1996.08——2000.01 　湘西自治州政府财贸工作委员会办公室政工科科长(其间：1992年10月至1999年</w:t>
        <w:br/>
      </w:r>
      <w:r>
        <w:t>12月参加全国自学考试湘潭大学行政管理专业学习)；</w:t>
        <w:br/>
      </w:r>
      <w:r>
        <w:t>2000.01——2001.04 　湘西自治州市场服务中心主任(副处级)兼州财办政工科科长(其间：2000年4月至</w:t>
        <w:br/>
      </w:r>
      <w:r>
        <w:t>2001年1月在福建省泉州市泉港区挂职锻炼，任泉州市泉港区区长助理)；</w:t>
        <w:br/>
      </w:r>
      <w:r>
        <w:t>2001.04——2002.12 　任中共龙山县委常委、组织部部长；</w:t>
        <w:br/>
      </w:r>
      <w:r>
        <w:t>2002.12——2003.06 　任中共龙山县委常委、组织部部长、县总工会主席；</w:t>
        <w:br/>
      </w:r>
      <w:r>
        <w:t>2003.06——2003.08 　任中共龙山县委副书记、县总工会主席；</w:t>
        <w:br/>
      </w:r>
      <w:r>
        <w:t>2003.08——2005.04 　任中共龙山县委副书记、县总工会主席、县委党校第一校长；</w:t>
        <w:br/>
      </w:r>
      <w:r>
        <w:t>2005.04——2006.04 　任中共龙山县委副书记、常务副县长、政府党组副书记、县总工会主席；</w:t>
        <w:br/>
      </w:r>
      <w:r>
        <w:t>2006.06——2007.01 　任中共龙山县委副书记、副县长、代理县长、政府党组书记、县总工会主席；</w:t>
        <w:br/>
      </w:r>
      <w:r>
        <w:t>2007.01——2008.05 　任县人民政府党组书记、人民政府县长；</w:t>
        <w:br/>
      </w:r>
      <w:r>
        <w:t>2008.05——2013.01　 任中共龙山县委书记；</w:t>
        <w:br/>
      </w:r>
      <w:r>
        <w:t>2013.01——2013.04 湘西土家族苗族自治州第十三届人民代表大会常务委员会副主任、中共龙山县委书记；</w:t>
        <w:br/>
      </w:r>
      <w:r>
        <w:t xml:space="preserve">2013.04—— 湘西土家族苗族自治州第十三届人民代表大会常务委员会副主任[1] </w:t>
        <w:br/>
        <w:t>。</w:t>
        <w:br/>
      </w:r>
    </w:p>
    <w:p>
      <w:pPr>
        <w:pStyle w:val="Heading3"/>
      </w:pPr>
      <w:r>
        <w:t>陕西  渭南潼关县</w:t>
      </w:r>
    </w:p>
    <w:p>
      <w:r>
        <w:rPr>
          <w:i/>
        </w:rPr>
        <w:t>何树茂</w:t>
      </w:r>
    </w:p>
    <w:p>
      <w:r>
        <w:t>何树茂，男，汉族，1963年1月出生，陕西黄陵人，1984年6月入党，1984年7月参加工作，大学学历，毕业于延安大学，理学学士。</w:t>
      </w:r>
    </w:p>
    <w:p>
      <w:r>
        <w:t>性    别: 男</w:t>
      </w:r>
    </w:p>
    <w:p>
      <w:r>
        <w:t>中文名: 何树茂</w:t>
      </w:r>
    </w:p>
    <w:p>
      <w:r>
        <w:t>籍    贯: None</w:t>
      </w:r>
    </w:p>
    <w:p>
      <w:r>
        <w:t>民    族: 汉</w:t>
      </w:r>
    </w:p>
    <w:p>
      <w:r>
        <w:t>简历：</w:t>
      </w:r>
      <w:r>
        <w:t>何树茂，</w:t>
        <w:br/>
      </w:r>
      <w:r>
        <w:br/>
        <w:br/>
        <w:br/>
        <w:br/>
        <w:br/>
        <w:t>何树茂</w:t>
        <w:br/>
        <w:br/>
        <w:br/>
      </w:r>
      <w:r>
        <w:t>1984年7月毕业于延安大学；分配至安塞县真武洞镇政府工作；</w:t>
        <w:br/>
      </w:r>
      <w:r>
        <w:t>1985年3月至1987年7月先后任安塞县科委副主任兼县豆制品厂党支部书记、厂长；</w:t>
        <w:br/>
      </w:r>
      <w:r>
        <w:t>1987年7月至1988年2月在陕西省委党校学习；</w:t>
        <w:br/>
      </w:r>
      <w:r>
        <w:t>1988年2月至1997年11月先后任延安地区工程咨询公司副经理、总经理；延安市经协办调研科科长；</w:t>
        <w:br/>
      </w:r>
      <w:r>
        <w:t>1997年11月至2000年12月任甘泉县人民政府副县长；</w:t>
        <w:br/>
      </w:r>
      <w:r>
        <w:t>2000年12月至2004年7月任中共宜川县委副书记；</w:t>
        <w:br/>
      </w:r>
      <w:r>
        <w:t>2004年7月至2006年6月任中共宜川县委副书记、县长；</w:t>
        <w:br/>
      </w:r>
      <w:r>
        <w:t>2006年7月任中共潼关县委副书记、县人民政府党组书记、代县长；</w:t>
        <w:br/>
      </w:r>
      <w:r>
        <w:t>2006年10月潼关县委副书记、县人民政府党组书记、县长；</w:t>
        <w:br/>
      </w:r>
      <w:r>
        <w:t>2010年6月潼关县委书记。</w:t>
        <w:br/>
      </w:r>
    </w:p>
    <w:p>
      <w:pPr>
        <w:pStyle w:val="Heading3"/>
      </w:pPr>
      <w:r>
        <w:t>甘肃  甘南卓尼县</w:t>
      </w:r>
    </w:p>
    <w:p>
      <w:r>
        <w:rPr>
          <w:i/>
        </w:rPr>
        <w:t>杨宇宏</w:t>
      </w:r>
    </w:p>
    <w:p>
      <w:r>
        <w:t>杨宇宏，男，藏族，1963年7月生，甘肃卓尼人，1984年8月参加工作，1989年12月加入中国共产党，中国政法大学研究生学历。</w:t>
      </w:r>
    </w:p>
    <w:p>
      <w:r>
        <w:t>出生日期: 1963年7月</w:t>
      </w:r>
    </w:p>
    <w:p>
      <w:r>
        <w:t>信    仰: 共产主义</w:t>
      </w:r>
    </w:p>
    <w:p>
      <w:r>
        <w:t>中文名: 杨宇宏</w:t>
      </w:r>
    </w:p>
    <w:p>
      <w:r>
        <w:t>出生地: 甘肃卓尼</w:t>
      </w:r>
    </w:p>
    <w:p>
      <w:r>
        <w:t>职    业: 公务员</w:t>
      </w:r>
    </w:p>
    <w:p>
      <w:r>
        <w:t>毕业院校: 中国政法大学</w:t>
      </w:r>
    </w:p>
    <w:p>
      <w:r>
        <w:t>民    族: 藏族</w:t>
      </w:r>
    </w:p>
    <w:p>
      <w:r>
        <w:t>简历：</w:t>
      </w:r>
      <w:r>
        <w:t>现任甘肃省旅游发展委员会党组成员、副主任。</w:t>
        <w:br/>
      </w:r>
      <w:r>
        <w:t>1980年09月至1984年08月，中央民族学院政治系哲学专业学习。</w:t>
        <w:br/>
      </w:r>
      <w:r>
        <w:t>1984年08月至1989年09月，任中共甘南州委党校理论教研室副主任、主任。</w:t>
        <w:br/>
      </w:r>
      <w:r>
        <w:t>1989年09月至1990年06月，任中共甘南州委统战部民族宗教科科长。</w:t>
        <w:br/>
      </w:r>
      <w:r>
        <w:t>1990年06月至1992年08月，任甘南州经济社会发展研究室研究员（副县级）。</w:t>
        <w:br/>
      </w:r>
      <w:r>
        <w:t>1992年08月至1993年09月，任甘南州体改委副主任。</w:t>
        <w:br/>
      </w:r>
      <w:r>
        <w:t>1993年09月至1998年02月，任甘南州政府办公室副主任。</w:t>
        <w:br/>
      </w:r>
      <w:r>
        <w:t>1997年11月至1998年02月，任甘南州卓尼县委副书记、代县长。</w:t>
        <w:br/>
      </w:r>
      <w:r>
        <w:t>1998年02月至2002年11月，任甘南州卓尼县委副书记、县长。</w:t>
        <w:br/>
      </w:r>
      <w:r>
        <w:t>2002年11月至2005年06月，任中共甘南州卓尼县委书记（其间参加中国政法大学经济法专业研究生课程进修班学习结业）。</w:t>
        <w:br/>
      </w:r>
      <w:r>
        <w:t xml:space="preserve">2005年06月至2006年11月，任甘南州政府副州长（2006年04月至2006年09月，在劳动部挂职任劳动工资司副司长）。[1] </w:t>
        <w:br/>
        <w:br/>
      </w:r>
      <w:r>
        <w:t xml:space="preserve">2006年11月至2016年05月，任甘肃省旅游局党组成员、副局长。[2] </w:t>
        <w:br/>
        <w:br/>
      </w:r>
      <w:r>
        <w:t>2016年05月，任甘肃省旅游发展委员会党组成员、副主任。</w:t>
        <w:br/>
      </w:r>
      <w:r>
        <w:t xml:space="preserve">2016年5月11日，任甘肃省旅游发展委员会副主任。[3] </w:t>
        <w:br/>
        <w:br/>
      </w:r>
      <w:r>
        <w:t xml:space="preserve">2016年5月4日省委常委会议讨论决定：杨宇宏同志任中共甘肃省旅游发展委员会党组成员；[4] </w:t>
        <w:br/>
        <w:br/>
      </w:r>
    </w:p>
    <w:p>
      <w:pPr>
        <w:pStyle w:val="Heading3"/>
      </w:pPr>
      <w:r>
        <w:t>黑龙江  哈尔滨平房区</w:t>
      </w:r>
    </w:p>
    <w:p>
      <w:r>
        <w:rPr>
          <w:i/>
        </w:rPr>
        <w:t>朴逸</w:t>
      </w:r>
    </w:p>
    <w:p>
      <w:r>
        <w:t>朴逸，男，朝鲜族，1955年1月生，黑龙江省牡丹江市人。1969年8月参加工作，1974年11月加入中国共产党，黑龙江省社会科学院科学社会主义专业毕业，硕士研究生学历。</w:t>
      </w:r>
    </w:p>
    <w:p>
      <w:r>
        <w:t>出生日期: 1955年1月</w:t>
      </w:r>
    </w:p>
    <w:p>
      <w:r>
        <w:t>中文名: 朴逸</w:t>
      </w:r>
    </w:p>
    <w:p>
      <w:r>
        <w:t>出生地: 黑龙江省牡丹江市</w:t>
      </w:r>
    </w:p>
    <w:p>
      <w:r>
        <w:t>国    籍: 中国</w:t>
      </w:r>
    </w:p>
    <w:p>
      <w:r>
        <w:t>毕业院校: 黑龙江省社会科学院</w:t>
      </w:r>
    </w:p>
    <w:p>
      <w:r>
        <w:t>民    族: 朝鲜族</w:t>
      </w:r>
    </w:p>
    <w:p>
      <w:r>
        <w:t>简历：</w:t>
      </w:r>
      <w:r>
        <w:t>曾任哈尔滨市人大常委会副主任、党组副书记。</w:t>
        <w:br/>
      </w:r>
      <w:r>
        <w:t>1969.08—1973.03，哈尔滨轴承厂十一车间工人</w:t>
        <w:br/>
      </w:r>
      <w:r>
        <w:t>1973.03—1974.08，哈尔滨师范学院政治系代培学员</w:t>
        <w:br/>
      </w:r>
      <w:r>
        <w:t>1974.08—1975.09，哈尔滨轴承厂宣传科干事</w:t>
        <w:br/>
      </w:r>
      <w:r>
        <w:t>1975.09—1977.04，哈尔滨市委宣传部学习室干事</w:t>
        <w:br/>
      </w:r>
      <w:r>
        <w:t>1977.04—1980.11，哈尔滨市委《学理论》杂志编辑部编辑</w:t>
        <w:br/>
      </w:r>
      <w:r>
        <w:t>1980.11—1983.08，哈尔滨市委《学理论》杂志编辑部第三编辑室副主任</w:t>
        <w:br/>
      </w:r>
      <w:r>
        <w:t>1983.08—1985.08，哈尔滨市委《学理论》杂志编辑部副总编辑 （其间：1980.09—1984.08，在哈尔滨市直属机关职工大学英语专业在职学习）</w:t>
        <w:br/>
      </w:r>
      <w:r>
        <w:t>1985.08—1988.10，黑龙江省社会科学院科学社会主义专业研究生，获法学硕士学位</w:t>
        <w:br/>
      </w:r>
      <w:r>
        <w:t>1988.10—1989.07，哈尔滨市委宣传部正处级干部</w:t>
        <w:br/>
      </w:r>
      <w:r>
        <w:t>1989.07—1994.11，哈尔滨市委宣传部副部长</w:t>
        <w:br/>
      </w:r>
      <w:r>
        <w:t>1994.11—1997.08，哈尔滨市委宣传部副部长（哈市正局级）</w:t>
        <w:br/>
      </w:r>
      <w:r>
        <w:t>1997.08—2000.10，哈尔滨市平房区委书记兼人大常委会主任</w:t>
        <w:br/>
      </w:r>
      <w:r>
        <w:t>2000.10—2001.06，哈尔滨市委常委、秘书长，市直机关工委书记</w:t>
        <w:br/>
      </w:r>
      <w:r>
        <w:t>2001.06—2003.04，哈尔滨市委常委、秘书长，市直机关工委书记、市委办公厅主任</w:t>
        <w:br/>
      </w:r>
      <w:r>
        <w:t>2003.04—2007.01，哈尔滨市委常委、秘书长，市直机关工委书记</w:t>
        <w:br/>
      </w:r>
      <w:r>
        <w:t>2007.01—2012.01，哈尔滨市委常委、宣传部部长</w:t>
        <w:br/>
      </w:r>
      <w:r>
        <w:t xml:space="preserve">2012.01—2016.01，哈尔滨市人大常委会副主任、党组副书记，市总工会主席[1] </w:t>
        <w:br/>
        <w:br/>
      </w:r>
      <w:r>
        <w:t xml:space="preserve">2016年1月22日，哈尔滨市第十四届人民代表大会第五次会议经过审议，决定接受朴逸同志提出的辞去哈尔滨市第十四届人民代表大会常务委员会副主任职务的请求。[2] </w:t>
        <w:br/>
        <w:br/>
      </w:r>
    </w:p>
    <w:p>
      <w:pPr>
        <w:pStyle w:val="Heading3"/>
      </w:pPr>
      <w:r>
        <w:t>吉林  吉林蛟河市</w:t>
      </w:r>
    </w:p>
    <w:p>
      <w:r>
        <w:rPr>
          <w:i/>
        </w:rPr>
        <w:t>王志厚</w:t>
      </w:r>
    </w:p>
    <w:p>
      <w:r>
        <w:t>王志厚，1963年10月出生，汉族，中共党员，研究生学历，籍贯吉林省永吉县。1981年8月参加工作，1984年6月加入中国共产党。</w:t>
      </w:r>
    </w:p>
    <w:p>
      <w:r>
        <w:t>出生日期: 1963年10月</w:t>
      </w:r>
    </w:p>
    <w:p>
      <w:r>
        <w:t>信    仰: 共产主义</w:t>
      </w:r>
    </w:p>
    <w:p>
      <w:r>
        <w:t>中文名: 王志厚</w:t>
      </w:r>
    </w:p>
    <w:p>
      <w:r>
        <w:t>出生地: 吉林省永吉县</w:t>
      </w:r>
    </w:p>
    <w:p>
      <w:r>
        <w:t>国    籍: 中国</w:t>
      </w:r>
    </w:p>
    <w:p>
      <w:r>
        <w:t>民    族: 汉族</w:t>
      </w:r>
    </w:p>
    <w:p>
      <w:r>
        <w:t>简历：</w:t>
      </w:r>
      <w:r>
        <w:t>现任吉林省白山市委副书记、副市长、代市长。</w:t>
        <w:br/>
      </w:r>
      <w:r>
        <w:t>1981年08月——1992年01月，历任吉林热电厂团委副书记、团委书记兼青工科科长；</w:t>
        <w:br/>
      </w:r>
      <w:r>
        <w:t>1992年01月——2001年05月，历任共青团吉林市委青工部副部长、部长，实业开发部部长，副书记、书记；</w:t>
        <w:br/>
      </w:r>
      <w:r>
        <w:t>2001年05月——2001年10月，任磐石市委副书记（1998年9月——2001年6月，在吉林大学东北亚研究院世界经济专业研究生在职学习，2001年6月获经济学硕士学位）；</w:t>
        <w:br/>
      </w:r>
      <w:r>
        <w:t>2001年10月——2005年10月，历任蛟河市委副书记、副市长、代市长、市长；</w:t>
        <w:br/>
      </w:r>
      <w:r>
        <w:t>2005年10月——2008年06月，任蛟河市委书记；</w:t>
        <w:br/>
      </w:r>
      <w:r>
        <w:t>2008年06月——2012年11月，任吉林市副市长；</w:t>
        <w:br/>
      </w:r>
      <w:r>
        <w:t>2012年11月——2013年02月，任吉林省经济技术合作局（省政府图们江区域合作开发领导小组办公室）局长（副主任）、党组副书记；</w:t>
        <w:br/>
      </w:r>
      <w:r>
        <w:t>2013年02月——2014年01月，任吉林省经济技术合作局局长、党组副书记；</w:t>
        <w:br/>
      </w:r>
      <w:r>
        <w:t>2014年01月——2016年09月，任吉林省经济技术合作局局长、党组书记；</w:t>
        <w:br/>
      </w:r>
      <w:r>
        <w:t xml:space="preserve">2016年09月——现在，任白山市委副书记、副市长、代市长。[1] </w:t>
        <w:br/>
        <w:br/>
      </w:r>
      <w:r>
        <w:t>吉林省人民政府2016年9月28日关于王志厚任免的通知，吉政干任〔2016〕52号</w:t>
        <w:br/>
      </w:r>
      <w:r>
        <w:t xml:space="preserve">决定免去：王志厚的省经济技术合作局局长职务。[2] </w:t>
        <w:br/>
        <w:br/>
      </w:r>
      <w:r>
        <w:t xml:space="preserve">主持市政府全面工作。[1] </w:t>
        <w:br/>
        <w:br/>
      </w:r>
    </w:p>
    <w:p>
      <w:pPr>
        <w:pStyle w:val="Heading3"/>
      </w:pPr>
      <w:r>
        <w:t>新疆  伊犁哈萨克伊宁市</w:t>
      </w:r>
    </w:p>
    <w:p>
      <w:r>
        <w:rPr>
          <w:i/>
        </w:rPr>
        <w:t>焦宝华</w:t>
      </w:r>
    </w:p>
    <w:p>
      <w:r>
        <w:t>焦宝华，原新疆伊犁州党委常委、伊宁市委书记。1976年6月加入中国共产党，1975年7月参加工作。2011年6月初，因严重违纪被新疆维吾尔自治区纪委立案检查，并于2012年4月被判死缓1。</w:t>
      </w:r>
    </w:p>
    <w:p>
      <w:r>
        <w:t>出生日期: 1957年11月</w:t>
      </w:r>
    </w:p>
    <w:p>
      <w:r>
        <w:t>中文名: 焦宝华</w:t>
      </w:r>
    </w:p>
    <w:p>
      <w:r>
        <w:t>出生地: 甘肃武威</w:t>
      </w:r>
    </w:p>
    <w:p>
      <w:r>
        <w:t>社会职务: 新疆伊犁党委常委、伊宁市委书记</w:t>
      </w:r>
    </w:p>
    <w:p>
      <w:r>
        <w:t>国    籍: 中国</w:t>
      </w:r>
    </w:p>
    <w:p>
      <w:r>
        <w:t>民    族: 汉族</w:t>
      </w:r>
    </w:p>
    <w:p>
      <w:r>
        <w:t>籍    贯: 山东金乡</w:t>
      </w:r>
    </w:p>
    <w:p>
      <w:r>
        <w:t>简历：</w:t>
      </w:r>
      <w:r>
        <w:br/>
        <w:br/>
        <w:br/>
        <w:br/>
        <w:br/>
        <w:t>焦宝华</w:t>
        <w:br/>
        <w:br/>
        <w:t>焦宝华，全日制教育新疆伊宁卫生学校医疗专业（大专），在职教育中央党校函授经济管理专业（大学）毕业学生。2006年5月1起任新疆伊犁州党委常委、伊宁市委书记。2011年6月初，因严重违纪被新疆维吾尔自治区纪委立案检查。因巨额贪污，于2012年4月被判死缓。</w:t>
        <w:br/>
      </w:r>
      <w:r>
        <w:t>2011年6月，经新疆维吾尔自治区党委批准，自治区纪委对伊犁哈萨克自治州党委常委焦宝华严重违纪问题进行立案检查</w:t>
        <w:br/>
        <w:br/>
        <w:br/>
        <w:br/>
        <w:br/>
        <w:t>原新疆伊犁州党委常委、伊宁市委书记焦宝华</w:t>
        <w:br/>
        <w:br/>
        <w:t>。</w:t>
        <w:br/>
      </w:r>
      <w:r>
        <w:t>法院经审理查明，2003年4月至2011年4月，焦宝华在任伊宁市市委书记和伊犁州党委常委期间，利用其职务便利及其职务形成的影响力，为他人谋取利益，先后多次索取或非法收受他人财物，共计价值人民币3465万元；另外自2000年5月至2010年7月，焦宝华在任伊犁州察布查尔锡伯自治县县委书记、伊宁市市委书记及伊犁州党委常委期间，徇私舞弊滥用职权，为其实际控制、参股的公司以及其它私营企业谋取利益，致使公共财产、国家和人民利益遭受重大损失。</w:t>
        <w:br/>
      </w:r>
      <w:r>
        <w:t xml:space="preserve">43岁的杜某身材高挑、皮肤白净，曾任乌鲁木齐一家燃气公司副总。[1] </w:t>
        <w:br/>
        <w:br/>
      </w:r>
      <w:r>
        <w:t xml:space="preserve">2006年，杜某到伊宁市拓展业务，认识了时任伊宁市委书记的焦宝华。之后，杜某经常向焦宝华介绍其公司的产品，焦宝华也表示极大的兴趣。随着双方接触的增多，两人逐渐熟悉、信任。[2] </w:t>
        <w:br/>
        <w:br/>
      </w:r>
      <w:r>
        <w:t xml:space="preserve">杜某擅于察言观色，对有求于焦宝华的人，她巧妙周旋，这使得焦宝华对她彻底解除了戒心。鉴于此，对于杜某适时提出的一些建议或者请求，焦宝华几乎都会满足。久而久之，杜某的办事能力和地位在当地疯传。一些在焦宝华那儿吃了闭门羹的人，会千方百计接近杜某，请她从中斡旋，帮忙给焦宝华做工作。对于杜某的请托，焦宝华来者不拒。为掩人耳目，杜某对外宣称与焦宝华系兄妹关系。[2] </w:t>
        <w:br/>
        <w:br/>
      </w:r>
      <w:r>
        <w:t>2009年4月，伊犁鑫合房地产开发公司看上了伊宁市汉宾乡苹果园一块土地，公司法定代表人叶成华以前通过朋友认识了一个叫杜燕的女人，社会上传说她是焦宝华的情妇。于是叶成华找到杜燕，求她出面让焦宝华通融通融，要是能办成这件事，公司给好处费1000万元。</w:t>
        <w:br/>
      </w:r>
      <w:r>
        <w:t>几天后，杜燕来到焦宝华的办公室。杜燕的话，焦宝华自然是听。焦宝华为了情妇，也为了巨额好处费，当即给伊宁市国土资源局局长李小龙(另案处理)打电话:“现在伊宁市政府比较缺钱，鑫合房地产公司的叶成华想开发公园街一块170亩土地，他找了我好多趟，你们在政策上给予倾斜，确保该块土地能让鑫合房地产公司拿上，如果需要协调，尽快向我汇报。”</w:t>
        <w:br/>
      </w:r>
      <w:r>
        <w:t>给李小龙打完招呼，焦宝华又给市规划局局长作了具体安排，让规划局给伊犁州建设局报个材料，把这块地变更为城市建设用地，要求规划局特事特办，急事急办。</w:t>
        <w:br/>
      </w:r>
      <w:r>
        <w:t>2009年7月，叶成华顺利地拿到了苹果园这块土地。焦宝华打电话问情妇杜燕:“叶成华答应的钱给了没有，如果没给的话，催紧点把钱拿到手。”</w:t>
        <w:br/>
      </w:r>
      <w:r>
        <w:t>伊宁市公园88号小区一块150多亩土地要出让，叶成华让杜燕再出面给焦宝华说说，好处费800万元。杜燕来到焦宝华办公室，焦宝华问情妇:“上次叶成华答应的钱给了没有?”杜燕回答:“已经给了一些。”焦宝华说:“1000万元都到账了就跟我讲一下。”杜燕问:“这块地给办不办?”焦宝华回答说:“你告诉叶成华，让他直接去找国土资源局的李局长，我会给他打招呼的。”</w:t>
        <w:br/>
      </w:r>
      <w:r>
        <w:t>在焦宝华的“热心”帮助下，叶成华又顺利拿到73.9多亩土地。杜燕多次打电话向叶成华要好处费。叶成华按事先的“君子协定”，给了杜燕800万元。</w:t>
        <w:br/>
      </w:r>
      <w:r>
        <w:t>叶成华是个很精明的人，他觉得1800万元数额太大，害怕出事，提出让杜燕与公司签订了一份融资合作协议，1800万元从账务的角度看合理合法。焦宝华听了杜燕这么一说，明白这是叶成华为了掩盖好处费的事实，同意杜燕签订了这份假协议。</w:t>
        <w:br/>
      </w:r>
      <w:r>
        <w:t>杜燕有个同学叫谢涛，伊犁易和房地产公司负责人。2009年5月，谢涛听说伊宁市十五小学附近有块地，市国资委收回去准备建高层。谢涛想和市国资委搞联建，求杜燕让焦宝华给国资委的王主任打个招呼，许诺如果事情办成了，不会白帮忙。</w:t>
        <w:br/>
      </w:r>
      <w:r>
        <w:t xml:space="preserve">焦宝华送走杜燕，就把市国资委王主任叫到自己的办公室:“十五小旁那块地要盖个高层，就把这个项目安排给谢涛和你们联建。”王主任点头同意了，随后，王主任按照焦宝华的旨意，与谢涛谈成了这个项目。谢涛给杜燕兑现了300万元好处费，杜燕问焦宝华这钱怎么办?焦宝华说，先放在你那里，以后再说。[3] </w:t>
        <w:br/>
        <w:br/>
      </w:r>
      <w:r>
        <w:t xml:space="preserve">公诉人认为，在焦宝华一案中，杜某并不仅仅是简单的介绍，她对案件起到了促进作用，两名行贿人都是通过杜某与焦宝华接触，也是在杜某的周旋和劝说下，焦宝华才帮助对方牟利。[1] </w:t>
        <w:br/>
        <w:br/>
      </w:r>
      <w:r>
        <w:t xml:space="preserve">新疆伊宁原市委书记焦宝华受贿、滥用职权被法院判处死缓。近日，在他身后“垂帘听政”的情妇杜某，以受贿罪一审被判处有期徒刑15年。2012年8月29日从检察机关获悉，杜某不服判决，已上诉至自治区高级人民法院。[1] </w:t>
        <w:br/>
        <w:br/>
      </w:r>
      <w:r>
        <w:t xml:space="preserve">在最后陈述阶段，杜某说：“我对不起家人，背叛了家庭，让家人蒙羞，请求法院从轻处理。”[1] </w:t>
        <w:br/>
        <w:br/>
      </w:r>
      <w:r>
        <w:t xml:space="preserve">“我平时生活很简单，不图物质享受，就想把官场未实现的想法在公司里实现，我收的钱都投入了这两家公司。后来证明，我错了。”这是焦宝华案发后的内心独白。[2] </w:t>
        <w:br/>
        <w:br/>
      </w:r>
      <w:r>
        <w:t>2012年4月6日，乌鲁木齐市中级人民法院一审公开开庭审理原新疆伊犁哈萨克自治州党委常委、伊宁市市委书记焦宝华受贿、滥用职权一案。4月27日宣判，以受贿罪、滥用职权罪数罪并罚，判处其死刑，缓期两年执行，剥夺政治权利终身，并处没收个人全部财产。</w:t>
        <w:br/>
      </w:r>
      <w:r>
        <w:t xml:space="preserve">法院审理认为，被告人焦宝华身为国家机关工作人员，索贿、受贿数额特别巨大，徇私舞弊滥用职权，致使公共财产、国家和人民利益遭受重大损失，犯罪情节特别严重。鉴于被告人焦宝华归案后能主动坦白交待其全部犯罪事实，尤其是司法机关尚不掌握的部分受贿事实，并能积极退赃，具有悔罪表现，酌情可从轻处罚，遂依法作出上述判决[4] </w:t>
        <w:br/>
        <w:t>。</w:t>
        <w:br/>
      </w:r>
      <w:r>
        <w:br/>
        <w:br/>
        <w:br/>
        <w:br/>
        <w:br/>
        <w:t>焦宝华(19张)</w:t>
        <w:br/>
        <w:br/>
        <w:br/>
        <w:br/>
        <w:br/>
        <w:br/>
        <w:br/>
        <w:br/>
      </w:r>
    </w:p>
    <w:p>
      <w:pPr>
        <w:pStyle w:val="Heading3"/>
      </w:pPr>
      <w:r>
        <w:t>甘肃  平凉灵台县</w:t>
      </w:r>
    </w:p>
    <w:p>
      <w:r>
        <w:rPr>
          <w:i/>
        </w:rPr>
        <w:t>王学书</w:t>
      </w:r>
    </w:p>
    <w:p>
      <w:r>
        <w:t>王学书，男，汉族，生于1964年10月，甘肃庄浪人，大学文化程度。1983年8月参加工作，1987年12月入党。</w:t>
      </w:r>
    </w:p>
    <w:p>
      <w:r>
        <w:t>出生日期: 1964年10月</w:t>
      </w:r>
    </w:p>
    <w:p>
      <w:r>
        <w:t>民    族: 汉族</w:t>
      </w:r>
    </w:p>
    <w:p>
      <w:r>
        <w:t>国    籍: 中国</w:t>
      </w:r>
    </w:p>
    <w:p>
      <w:r>
        <w:t>中文名: 王学书</w:t>
      </w:r>
    </w:p>
    <w:p>
      <w:r>
        <w:t>简历：</w:t>
      </w:r>
      <w:r>
        <w:t>现任甘肃省粮食局党组成员、副局长。</w:t>
        <w:br/>
      </w:r>
      <w:r>
        <w:t>1981年09月在甘肃省财贸学校上学；</w:t>
        <w:br/>
      </w:r>
      <w:r>
        <w:t>1983至1997年先后任平凉地区财政处企财科副科长、科长、预算科科长；</w:t>
        <w:br/>
      </w:r>
      <w:r>
        <w:t>1997年10月任静宁县委副书记；</w:t>
        <w:br/>
      </w:r>
      <w:r>
        <w:t>2003年04月任平凉市计生委党组书记、主任；</w:t>
        <w:br/>
      </w:r>
      <w:r>
        <w:t>2005年03月任泾川县委副书记、县长；</w:t>
        <w:br/>
      </w:r>
      <w:r>
        <w:t>2006年12月任泾川县委书记；</w:t>
        <w:br/>
      </w:r>
      <w:r>
        <w:t xml:space="preserve">2010年11月任灵台县委书记；[1] </w:t>
        <w:br/>
        <w:br/>
      </w:r>
      <w:r>
        <w:t xml:space="preserve">2015年02月任平凉市人民政府副市长、党组成员，灵台县委书记；[2] </w:t>
        <w:br/>
        <w:br/>
      </w:r>
      <w:r>
        <w:t xml:space="preserve">2015年06月任平凉市人民政府副市长、党组成员。[3] </w:t>
        <w:br/>
        <w:br/>
      </w:r>
      <w:r>
        <w:t xml:space="preserve">2016年10月任甘肃省粮食局党组成员、副局长[4] </w:t>
        <w:br/>
        <w:br/>
      </w:r>
      <w:r>
        <w:t xml:space="preserve">2015年2月8日，平凉市第三届人民代表大会第五次会议补选，王学书为平凉市人民政府副市长。[5] </w:t>
        <w:br/>
        <w:br/>
      </w:r>
      <w:r>
        <w:t xml:space="preserve">2016年10月28日上午，省粮食局召开干部职工大会，宣布省委省政府对省粮食局主要领导及领导班子成员职务调整的决定：王学书同志任省粮食局党组成员、副局长。[6] </w:t>
        <w:br/>
        <w:br/>
      </w:r>
    </w:p>
    <w:p>
      <w:pPr>
        <w:pStyle w:val="Heading3"/>
      </w:pPr>
      <w:r>
        <w:t>吉林  松原扶余县</w:t>
      </w:r>
    </w:p>
    <w:p>
      <w:r>
        <w:rPr>
          <w:i/>
        </w:rPr>
        <w:t>徐杰</w:t>
      </w:r>
    </w:p>
    <w:p>
      <w:r>
        <w:t xml:space="preserve">徐杰，男，1964年3月生，汉族，中共党员，省委党校研究生学历。曾任磐石市城市管理监察大队大队长，磐石市公安局副局长（正乡科级），吉林市公安局龙潭分局政委。现任吉林市公安局指挥中心副指挥长（正处长级）。[1] </w:t>
        <w:br/>
      </w:r>
    </w:p>
    <w:p>
      <w:r>
        <w:t>简历：</w:t>
      </w:r>
      <w:r>
        <w:t xml:space="preserve">2016年10月，拟任吉林市委、市政府信访局副局长（试用期一年）。[1] </w:t>
        <w:br/>
        <w:br/>
      </w:r>
    </w:p>
    <w:p>
      <w:pPr>
        <w:pStyle w:val="Heading3"/>
      </w:pPr>
      <w:r>
        <w:t>福建  宁德福安市</w:t>
      </w:r>
    </w:p>
    <w:p>
      <w:r>
        <w:rPr>
          <w:i/>
        </w:rPr>
        <w:t>倪政云</w:t>
      </w:r>
    </w:p>
    <w:p>
      <w:r>
        <w:t>倪政云， 1963年4月出生，男，福建省福清市人，中央党校函授学院党政管理专业毕业，本科学历。</w:t>
      </w:r>
    </w:p>
    <w:p>
      <w:r>
        <w:t>出生日期: 1963年4月</w:t>
      </w:r>
    </w:p>
    <w:p>
      <w:r>
        <w:t>信    仰: 共产主义</w:t>
      </w:r>
    </w:p>
    <w:p>
      <w:r>
        <w:t>中文名: 倪政云</w:t>
      </w:r>
    </w:p>
    <w:p>
      <w:r>
        <w:t>出生地: 福建福清</w:t>
      </w:r>
    </w:p>
    <w:p>
      <w:r>
        <w:t>国    籍: 中国</w:t>
      </w:r>
    </w:p>
    <w:p>
      <w:r>
        <w:t>职    业: 公务员</w:t>
      </w:r>
    </w:p>
    <w:p>
      <w:r>
        <w:t>毕业院校: 中央党校</w:t>
      </w:r>
    </w:p>
    <w:p>
      <w:r>
        <w:t>民    族: 汉族</w:t>
      </w:r>
    </w:p>
    <w:p>
      <w:r>
        <w:t>简历：</w:t>
      </w:r>
      <w:r>
        <w:t>曾任中共福鼎市委书记， 中共宁德市委常委、宁德市人民政府副市长等职务。</w:t>
        <w:br/>
      </w:r>
      <w:r>
        <w:t>2014年9月任福建省农业厅（中共福建省委农村工作领导小组办公室）副厅长（副主任）。</w:t>
        <w:br/>
      </w:r>
      <w:r>
        <w:t>曾任福建省福清县青联秘书长，福清县团委副书记；福清市一都乡党委书记、乡长；福清市政府副市长；福清市委常委、副市长（正处级）；</w:t>
        <w:br/>
      </w:r>
      <w:r>
        <w:t>2004.07-2007.08 中共西藏林芝地区朗县县委书记（援藏）；</w:t>
        <w:br/>
        <w:br/>
        <w:br/>
        <w:br/>
        <w:br/>
        <w:t>中共宁德市委常委、中共福安市委书记倪政云</w:t>
        <w:br/>
        <w:br/>
        <w:br/>
      </w:r>
      <w:r>
        <w:t>2007.08-2009.09 中共福鼎市委副书记、福鼎市人民政府市长；</w:t>
        <w:br/>
      </w:r>
      <w:r>
        <w:t>2009.09-2011.06 中共福鼎市委书记；</w:t>
        <w:br/>
      </w:r>
      <w:r>
        <w:t>2011.06-2011.09中共福安市委书记；</w:t>
        <w:br/>
      </w:r>
      <w:r>
        <w:t>2011.09-2013.12中共宁德市委常委、中共福安市委书记；</w:t>
        <w:br/>
      </w:r>
      <w:r>
        <w:t xml:space="preserve">2013.12-2014.09中共宁德市委常委、宁德市人民政府副市长；[1] </w:t>
        <w:br/>
        <w:br/>
      </w:r>
      <w:r>
        <w:t xml:space="preserve">2014.09-福建省农业厅（中共福建省委农村工作领导小组办公室）副厅长（副主任）。[2] </w:t>
        <w:br/>
        <w:br/>
      </w:r>
      <w:r>
        <w:t>2011年6月22日下午，中共宁德市委召开二届十二次全会，会议票决15名县（市、区）党政正职拟任人选和推荐人选。 会议以无记名投票方式表决决定：倪政云任中共福安市委委员、常委、书记。</w:t>
        <w:br/>
      </w:r>
      <w:r>
        <w:t>2011年9月，在宁德市第三次党代会上，当选中共宁德市委常委。</w:t>
        <w:br/>
      </w:r>
      <w:r>
        <w:t xml:space="preserve">2013年12月24日，福建宁德市第三届人大常委会第十六次会议任命倪政云为宁德市人民政府副市长。[3] </w:t>
        <w:br/>
        <w:br/>
      </w:r>
    </w:p>
    <w:p>
      <w:pPr>
        <w:pStyle w:val="Heading3"/>
      </w:pPr>
      <w:r>
        <w:t>四川  成都崇州市</w:t>
      </w:r>
    </w:p>
    <w:p>
      <w:r>
        <w:rPr>
          <w:i/>
        </w:rPr>
        <w:t>田野</w:t>
      </w:r>
    </w:p>
    <w:p>
      <w:r>
        <w:t xml:space="preserve">田野，助教，四川德阳人，本科学历，四川警察学院警训部防卫与控制教研室教官。研究方向：警务技战术、警察体育。[1] </w:t>
        <w:br/>
      </w:r>
    </w:p>
    <w:p>
      <w:r>
        <w:t>简历：</w:t>
      </w:r>
    </w:p>
    <w:p>
      <w:pPr>
        <w:pStyle w:val="Heading3"/>
      </w:pPr>
      <w:r>
        <w:t>广东  梅州兴宁市</w:t>
      </w:r>
    </w:p>
    <w:p>
      <w:r>
        <w:rPr>
          <w:i/>
        </w:rPr>
        <w:t>江理达</w:t>
      </w:r>
    </w:p>
    <w:p>
      <w:r>
        <w:t>江理达，男，汉族，1963年10月生，广东蕉岭人，1986年2月加入中国共产党，1982年7月参加工作，广东省委党校经济学专业毕业，研究生学历。</w:t>
      </w:r>
    </w:p>
    <w:p>
      <w:r>
        <w:t>出生日期: 1963年10月</w:t>
      </w:r>
    </w:p>
    <w:p>
      <w:r>
        <w:t>信    仰: 共产主义</w:t>
      </w:r>
    </w:p>
    <w:p>
      <w:r>
        <w:t>中文名: 江理达</w:t>
      </w:r>
    </w:p>
    <w:p>
      <w:r>
        <w:t>出生地: 广东蕉岭</w:t>
      </w:r>
    </w:p>
    <w:p>
      <w:r>
        <w:t>职    业: 公务员</w:t>
      </w:r>
    </w:p>
    <w:p>
      <w:r>
        <w:t>民    族: 汉族</w:t>
      </w:r>
    </w:p>
    <w:p>
      <w:r>
        <w:t>简历：</w:t>
      </w:r>
      <w:r>
        <w:t xml:space="preserve">现任广东省公安厅党委委员、政治部主任。[1] </w:t>
        <w:br/>
        <w:br/>
      </w:r>
      <w:r>
        <w:t xml:space="preserve">曾任兴宁市委书记，市人大常委会主任和中共云浮市委政法委副书记，云浮市人民检察院检察长、党组书记。[2] </w:t>
        <w:br/>
        <w:br/>
      </w:r>
      <w:r>
        <w:t>1980.9—1982.7，广东省财政学校财政专业学习　　1982.7—1984.12，梅州市财政局预算科科员　　1984.12—1995.2，梅州市财政局行财科副科长</w:t>
        <w:br/>
      </w:r>
      <w:r>
        <w:t>（其间：1983.9—1986.7在省电大财政专业大专班学习）；　　1995.2—1995.12，梅州市国资局办公室主任　　1995.12—1999.8，梅州市国资局副局长</w:t>
        <w:br/>
      </w:r>
      <w:r>
        <w:t xml:space="preserve">（其间：1996.9—1999.7在省委党校经济学研究生班学习） ；　　1999.8—2003.3，梅州市梅江区政府副区长；　　2003.3—2004.2，中共梅州市梅江区委副书记；　　2004.2—2006.1，中共平远县委副书记、县长；　　2006.1—2008.6，中共兴宁市委副书记、市长；　　2008.6—2011.11，中共兴宁市委书记、市人大常委会主任；[3] </w:t>
        <w:br/>
        <w:br/>
      </w:r>
      <w:r>
        <w:t xml:space="preserve">2011.11—2012.1，云浮市人民检察院党组书记、副检察长、代理检察长；[2] </w:t>
        <w:br/>
        <w:br/>
      </w:r>
      <w:r>
        <w:t xml:space="preserve">2012.1—2016.08，中共云浮市委政法委副书记，云浮市人民检察院检察长、党组书记。[1-2] </w:t>
        <w:br/>
        <w:br/>
      </w:r>
      <w:r>
        <w:t xml:space="preserve">2016.08至今 广东省公安厅党委委员、政治部主任[1] </w:t>
        <w:br/>
        <w:br/>
      </w:r>
      <w:r>
        <w:t xml:space="preserve">负责云浮市人民检察院全面工作。[5] </w:t>
        <w:br/>
        <w:br/>
      </w:r>
    </w:p>
    <w:p>
      <w:pPr>
        <w:pStyle w:val="Heading3"/>
      </w:pPr>
      <w:r>
        <w:t>甘肃  武威市民勤县</w:t>
      </w:r>
    </w:p>
    <w:p>
      <w:r>
        <w:rPr>
          <w:i/>
        </w:rPr>
        <w:t>费生云</w:t>
      </w:r>
    </w:p>
    <w:p>
      <w:r>
        <w:t>费生云，男，汉族，1968年10月生，甘肃省景泰县人，1988年7月参加工作，1992年11月入党，研究生学历，农业推广硕士。</w:t>
      </w:r>
    </w:p>
    <w:p>
      <w:r>
        <w:t>出生日期: 1968年10月</w:t>
      </w:r>
    </w:p>
    <w:p>
      <w:r>
        <w:t>入党时间: 1992年11月</w:t>
      </w:r>
    </w:p>
    <w:p>
      <w:r>
        <w:t>信    仰: None</w:t>
      </w:r>
    </w:p>
    <w:p>
      <w:r>
        <w:t>学    历: 硕士研究生</w:t>
      </w:r>
    </w:p>
    <w:p>
      <w:r>
        <w:t>中文名: 费生云</w:t>
      </w:r>
    </w:p>
    <w:p>
      <w:r>
        <w:t>出生地: 甘肃省景泰县</w:t>
      </w:r>
    </w:p>
    <w:p>
      <w:r>
        <w:t>参加工作时间: 1988年7月</w:t>
      </w:r>
    </w:p>
    <w:p>
      <w:r>
        <w:t>国    籍: 中华人民共和国</w:t>
      </w:r>
    </w:p>
    <w:p>
      <w:r>
        <w:t>毕业院校: None</w:t>
      </w:r>
    </w:p>
    <w:p>
      <w:r>
        <w:t>性    别: 男</w:t>
      </w:r>
    </w:p>
    <w:p>
      <w:r>
        <w:t>民    族: 汉族</w:t>
      </w:r>
    </w:p>
    <w:p>
      <w:r>
        <w:t>简历：</w:t>
      </w:r>
      <w:r>
        <w:t xml:space="preserve">现任甘肃省武威市人民政府副市长，民勤县委书记。 </w:t>
        <w:br/>
      </w:r>
      <w:r>
        <w:t>1988.07—1993.07，武威市六坝中学教师；</w:t>
        <w:br/>
      </w:r>
      <w:r>
        <w:t>1993.07——1995.10，武威市第九中学教师；</w:t>
        <w:br/>
      </w:r>
      <w:r>
        <w:t>1995.10——1997.07，武威市委组织部干部；</w:t>
        <w:br/>
      </w:r>
      <w:r>
        <w:t>1997.07——2000.01，武威市高坝镇党委副书记；</w:t>
        <w:br/>
      </w:r>
      <w:r>
        <w:t>2000.01——2001.12，武威市金沙乡党委副书记、乡长；</w:t>
        <w:br/>
      </w:r>
      <w:r>
        <w:t>2001.12——2002.10，武威市凉州区高坝镇党委副书记、镇长；</w:t>
        <w:br/>
      </w:r>
      <w:r>
        <w:t>2002.10——2005.01，武威市凉州区委常委、区委宣传部部长（期间：2004.06——2005.01挂职任甘肃省教育厅学位委员会办公室副主任）；</w:t>
        <w:br/>
      </w:r>
      <w:r>
        <w:t>2005.01——2006.05，天祝县委副书记、纪委书记；</w:t>
        <w:br/>
      </w:r>
      <w:r>
        <w:t>2006.05——2007.05，武威市委组织部副部长；</w:t>
        <w:br/>
      </w:r>
      <w:r>
        <w:t>2007.05——2009.07，武威市委组织部副部长、市委人才工作领导小组办公室主任（期间：2004.11——2007.12甘肃农业大学区域经济专业硕士研究生班学习）；</w:t>
        <w:br/>
      </w:r>
      <w:r>
        <w:t>2009.07——2010.01 武威市委组织部副部长（保留正县级）；</w:t>
        <w:br/>
      </w:r>
      <w:r>
        <w:t xml:space="preserve">2010.01——2011.09 民勤县委副书记、县长[1-2] </w:t>
        <w:br/>
        <w:br/>
      </w:r>
      <w:r>
        <w:t>2011.09——2016.09 民勤县委书记　　2016.09——2016.11 武威市政府副市长候选人，民勤县委书记　　2016.11——    武威市政府副市长，民勤县委书记</w:t>
        <w:br/>
      </w:r>
      <w:r>
        <w:t xml:space="preserve">2016年9月29日，在中国共产党民勤县第十四届委员会第一次全体会议上，费生云当选为中共民勤县委书记。[3] </w:t>
        <w:br/>
        <w:br/>
      </w:r>
      <w:r>
        <w:t xml:space="preserve">2016年11月4日下午，武威市第四届人民代表大会第一次会议举行第三次全体会议，当选为武威市人民政府副市长。[4] </w:t>
        <w:br/>
        <w:br/>
      </w:r>
    </w:p>
    <w:p>
      <w:pPr>
        <w:pStyle w:val="Heading3"/>
      </w:pPr>
      <w:r>
        <w:t>山西  吕梁文水县</w:t>
      </w:r>
    </w:p>
    <w:p>
      <w:r>
        <w:rPr>
          <w:i/>
        </w:rPr>
        <w:t>王彤宇</w:t>
      </w:r>
    </w:p>
    <w:p>
      <w:r>
        <w:t>王彤宇，男，汉族，1965年1月出生，山西临县人，中央党校在职研究生学历，1985年7月参加工作，1985年5月加入中国共产党。</w:t>
      </w:r>
    </w:p>
    <w:p>
      <w:r>
        <w:t>性    别: 男</w:t>
      </w:r>
    </w:p>
    <w:p>
      <w:r>
        <w:t>民    族: 汉族</w:t>
      </w:r>
    </w:p>
    <w:p>
      <w:r>
        <w:t>国    籍: 中国</w:t>
      </w:r>
    </w:p>
    <w:p>
      <w:r>
        <w:t>中文名: 王彤宇</w:t>
      </w:r>
    </w:p>
    <w:p>
      <w:r>
        <w:t>政治面貌: 中共党员</w:t>
      </w:r>
    </w:p>
    <w:p>
      <w:r>
        <w:t>简历：</w:t>
      </w:r>
      <w:r>
        <w:t>1982年9月至1985年7月吕梁师专中文系读书；</w:t>
        <w:br/>
      </w:r>
      <w:r>
        <w:t>1985年7月至1987年9月方山县委宣传部理论教师；</w:t>
        <w:br/>
      </w:r>
      <w:r>
        <w:t>1987年9月至1988年9月任共青团方山县委副书记；</w:t>
        <w:br/>
      </w:r>
      <w:r>
        <w:t>1988年9月至1994年2月任共青团吕梁地委学校部部长、少工委主任；1994年2月至1995年8月任吕梁地区扶贫办副主任；</w:t>
        <w:br/>
      </w:r>
      <w:r>
        <w:t>1995年8月至1998年6月任孝义市政府副市长(期间1998年3月至1998年7月在省委党校学习）；</w:t>
        <w:br/>
      </w:r>
      <w:r>
        <w:t>1998年6月至2000年12月任方山县委副书记、县长；</w:t>
        <w:br/>
      </w:r>
      <w:r>
        <w:t>2000年12月至2003年7月任方山县委书记；</w:t>
        <w:br/>
      </w:r>
      <w:r>
        <w:t>2003年7月至2009年9月任文水县委书记；</w:t>
        <w:br/>
      </w:r>
      <w:r>
        <w:t>2009年9月至2012年10月任吕梁市离石区委书记。</w:t>
        <w:br/>
      </w:r>
      <w:r>
        <w:t xml:space="preserve">2012年10月任山西省供销合作社联合社副主任、党组成员。[1] </w:t>
        <w:br/>
        <w:br/>
      </w:r>
      <w:r>
        <w:t>是山西省第九次人民代表大会代表。</w:t>
        <w:br/>
      </w:r>
    </w:p>
    <w:p>
      <w:pPr>
        <w:pStyle w:val="Heading3"/>
      </w:pPr>
      <w:r>
        <w:t>福建  龙岩长汀县</w:t>
      </w:r>
    </w:p>
    <w:p>
      <w:r>
        <w:rPr>
          <w:i/>
        </w:rPr>
        <w:t>邱荣</w:t>
      </w:r>
    </w:p>
    <w:p>
      <w:r>
        <w:t>邱荣，男，出生于1959年，是福建省直机关工委副书记。</w:t>
      </w:r>
    </w:p>
    <w:p>
      <w:r>
        <w:t>出生日期: 1959.2</w:t>
      </w:r>
    </w:p>
    <w:p>
      <w:r>
        <w:t>性    别: 男</w:t>
      </w:r>
    </w:p>
    <w:p>
      <w:r>
        <w:t>国    籍: 中国</w:t>
      </w:r>
    </w:p>
    <w:p>
      <w:r>
        <w:t>中文名: 邱荣</w:t>
      </w:r>
    </w:p>
    <w:p>
      <w:r>
        <w:t>简历：</w:t>
      </w:r>
      <w:r>
        <w:t>邱荣（1959.2—）　福建武夷山人</w:t>
        <w:br/>
        <w:br/>
        <w:br/>
        <w:br/>
        <w:t>。本科。</w:t>
        <w:br/>
      </w:r>
      <w:r>
        <w:t>1978年12月至1998年2月，就职于武夷山市。历任团县委书记、乡长、乡党委书记、武夷山市工商行政管理局局长、建设委员会主任、武夷山市人民政府副市长等职。</w:t>
        <w:br/>
      </w:r>
      <w:r>
        <w:t>1998年2月调福建省外经贸厅，任国外经济合作处处长、办公室主任等职。</w:t>
        <w:br/>
      </w:r>
      <w:r>
        <w:t>2006年4月调入福建对外经济贸易职业技术学院，任院党委书记。</w:t>
        <w:br/>
      </w:r>
      <w:r>
        <w:t>2010年9月经中共福建省委、中共龙岩市委研究决定：邱荣同志任中共长汀县委书记（副厅长级）。</w:t>
        <w:br/>
      </w:r>
      <w:r>
        <w:t>2011年8月任龙岩市委常委。</w:t>
        <w:br/>
      </w:r>
      <w:r>
        <w:t>现任中共龙岩市委常委 宣传部部长。</w:t>
        <w:br/>
      </w:r>
      <w:r>
        <w:t>2011年9月25日，中国共产党龙岩市第四届委员会举行第一次全体会议，邱荣当选市委常委。</w:t>
        <w:br/>
      </w:r>
      <w:r>
        <w:t xml:space="preserve">2013年9月，中共龙岩市委常委、宣传部部长、教育工委书记[1] </w:t>
        <w:br/>
        <w:t>。</w:t>
        <w:br/>
      </w:r>
      <w:r>
        <w:t xml:space="preserve">2014.07-福建省直机关工委副书记。[2] </w:t>
        <w:br/>
        <w:br/>
      </w:r>
    </w:p>
    <w:p>
      <w:pPr>
        <w:pStyle w:val="Heading3"/>
      </w:pPr>
      <w:r>
        <w:t>浙江  湖州德清县</w:t>
      </w:r>
    </w:p>
    <w:p>
      <w:r>
        <w:rPr>
          <w:i/>
        </w:rPr>
        <w:t>王勤</w:t>
      </w:r>
    </w:p>
    <w:p>
      <w:r>
        <w:t>1960年10月出生，浙江大学教授、硕士生导师</w:t>
      </w:r>
    </w:p>
    <w:p>
      <w:r>
        <w:t>简历：</w:t>
      </w:r>
      <w:r>
        <w:t>主要研究方向:</w:t>
        <w:br/>
      </w:r>
      <w:r>
        <w:t>政治文化、德育理论、青年研究、妇女研究。</w:t>
        <w:br/>
      </w:r>
      <w:r>
        <w:t>代表性论著、论文及其学术影响：</w:t>
        <w:br/>
      </w:r>
      <w:r>
        <w:t>出版专著《思想政治教育学新论》（浙江大学出版社）、《人生修养导论》（浙江教育出版社）、《思想道德修养》（浙江教育出版社）等。在《高等工程教育研究》、《教学与研究》、《道德与文明》、《浙江大学学报》、《浙江学刊》、《浙江社会科学》、《社会科学》、《思想理论教育导刊》、《妇女研究论丛》、《青年研究》等刊物上发表论文50余篇。多篇论文被人大复印资料。《高等教育》、《伦理学》、《思想政治教育》全文转载，多篇论文获奖。</w:t>
        <w:br/>
      </w:r>
      <w:r>
        <w:t>担任学术职务情况：</w:t>
        <w:br/>
      </w:r>
      <w:r>
        <w:t>中国青少年研究会青年研究专业委员会委员、浙江省高校思想政治教育研究会理事、浙江省妇女问题研究会理事。</w:t>
        <w:br/>
      </w:r>
    </w:p>
    <w:p>
      <w:pPr>
        <w:pStyle w:val="Heading3"/>
      </w:pPr>
      <w:r>
        <w:t>山东  青岛市南区</w:t>
      </w:r>
    </w:p>
    <w:p>
      <w:r>
        <w:rPr>
          <w:i/>
        </w:rPr>
        <w:t>李学海</w:t>
      </w:r>
    </w:p>
    <w:p>
      <w:r>
        <w:t>李学海，男，汉族，1956年8月出生，山东莱西人，1982年7月加入中国共产党。南开大学、长江商学院EMBA。曾任山东青岛市政协副主席。</w:t>
      </w:r>
    </w:p>
    <w:p>
      <w:r>
        <w:t>出生日期: 1956年8月</w:t>
      </w:r>
    </w:p>
    <w:p>
      <w:r>
        <w:t>中文名: 李学海</w:t>
      </w:r>
    </w:p>
    <w:p>
      <w:r>
        <w:t>出生地: 山东省莱西市</w:t>
      </w:r>
    </w:p>
    <w:p>
      <w:r>
        <w:t>国    籍: 中国</w:t>
      </w:r>
    </w:p>
    <w:p>
      <w:r>
        <w:t>毕业院校: 南开大学、长江商学院EMBA</w:t>
      </w:r>
    </w:p>
    <w:p>
      <w:r>
        <w:t>民    族: 汉族</w:t>
      </w:r>
    </w:p>
    <w:p>
      <w:r>
        <w:t>简历：</w:t>
      </w:r>
      <w:r>
        <w:t>2016年10月，被依法逮捕。</w:t>
        <w:br/>
      </w:r>
      <w:r>
        <w:t>1975年08月—1984年05月，莱西县第三中学任教，1981年作为选调生，先后任招远县勾山公社团委干事、中共招远县委组织部干事、共青团招远县委副书记（主持工作）。</w:t>
        <w:br/>
      </w:r>
      <w:r>
        <w:t>1984年05月—1988年12月，莱西县姜山镇党委副书记、镇长，院上镇党委书记。</w:t>
        <w:br/>
      </w:r>
      <w:r>
        <w:t>1988年12月—1990年04月，莱西县教育局长、党委书记。</w:t>
        <w:br/>
      </w:r>
      <w:r>
        <w:t>1990年04月—1992年05月，莱西市委常委、组织部长。</w:t>
        <w:br/>
      </w:r>
      <w:r>
        <w:t>1992年05月—1997年12月，莱西市委副书记、即墨市委副书记。</w:t>
        <w:br/>
      </w:r>
      <w:r>
        <w:t>1997年12月—2008年03月，青岛市城阳区委副书记、区政府区长，区委书记、党校校长、青岛出口加工区工委书记、副市级干部。</w:t>
        <w:br/>
      </w:r>
      <w:r>
        <w:t>2008年03月—2011年11月，青岛市市南区委书记、党校校长、副市级干部。</w:t>
        <w:br/>
      </w:r>
      <w:r>
        <w:t xml:space="preserve">2012年03月—2016年08月，青岛市政协副主席。[1-2] </w:t>
        <w:br/>
        <w:br/>
      </w:r>
      <w:r>
        <w:t xml:space="preserve">2016年5月，据山东省纪委消息：山东省青岛市政协党组成员、副主席李学海涉嫌严重违纪，接受组织调查。[3] </w:t>
        <w:br/>
        <w:br/>
      </w:r>
      <w:r>
        <w:t xml:space="preserve">2016年8月5日，政协第十二届青岛市委员会常务委员会第二十三次会议通过：鉴于李学海涉嫌严重违纪，根据中共青岛市委建议，依照《中国人民政治协商会议章程》及有关规定，政协第十二届青岛市委员会常务委员会第二十三次会议决定，免去李学海政协第十二届青岛市委员会副主席职务、撤销其政协第十二届青岛市委员会委员资格。[2] </w:t>
        <w:br/>
        <w:br/>
      </w:r>
      <w:r>
        <w:t xml:space="preserve">2016年8月9日，据中央纪委监察部网站消息，经山东省委批准，山东省纪委对青岛市政协党组成员、副主席李学海严重违纪问题进行了立案审查。[4] </w:t>
        <w:br/>
        <w:br/>
      </w:r>
      <w:r>
        <w:t>经查，李学海违反政治纪律，对抗组织审查；违反组织纪律，利用职务上的便利在干部选拔任用中为他人谋取利益并收受财物；违反廉洁纪律，收受礼品、礼金；利用职务上的便利为他人谋取利益并索取、收受财物，数额特别巨大，涉嫌受贿犯罪。</w:t>
        <w:br/>
      </w:r>
      <w:r>
        <w:t xml:space="preserve">李学海身为党员领导干部，理想信念丧失，严重违反党的纪律，且党的十八大后仍不收敛、不收手，性质恶劣、情节严重。依据《中国共产党纪律处分条例》等有关规定，经山东省纪委常委会议审议并报山东省委批准，决定给予李学海开除党籍、开除公职处分；收缴其违纪所得；将其涉嫌犯罪问题、线索及所涉款物移送司法机关依法处理。[5] </w:t>
        <w:br/>
        <w:br/>
      </w:r>
      <w:r>
        <w:t xml:space="preserve">2016年10月，山东省人民检察院依法以涉嫌受贿罪对山东省青岛市政协原副主席李学海（正厅级）决定逮捕。案件侦查工作正在进行中[6] </w:t>
        <w:br/>
        <w:t>。</w:t>
        <w:br/>
      </w:r>
    </w:p>
    <w:p>
      <w:pPr>
        <w:pStyle w:val="Heading3"/>
      </w:pPr>
      <w:r>
        <w:t>河北  廊坊市大城县</w:t>
      </w:r>
    </w:p>
    <w:p>
      <w:r>
        <w:rPr>
          <w:i/>
        </w:rPr>
        <w:t>高树民</w:t>
      </w:r>
    </w:p>
    <w:p>
      <w:r>
        <w:t>高树民，男，汉族，河北沧县人，1964年12月出生，1995年6月入党，1987年8月参加工作，研究生学历。现任廊坊市政协副主席。</w:t>
      </w:r>
    </w:p>
    <w:p>
      <w:r>
        <w:t>出生日期: 1964年12月</w:t>
      </w:r>
    </w:p>
    <w:p>
      <w:r>
        <w:t>民    族: 汉族</w:t>
      </w:r>
    </w:p>
    <w:p>
      <w:r>
        <w:t>国    籍: 中国</w:t>
      </w:r>
    </w:p>
    <w:p>
      <w:r>
        <w:t>中文名: 高树民</w:t>
      </w:r>
    </w:p>
    <w:p>
      <w:r>
        <w:t>出生地: 河北沧县</w:t>
      </w:r>
    </w:p>
    <w:p>
      <w:r>
        <w:t>简历：</w:t>
      </w:r>
      <w:r>
        <w:t>1984年9月至1987年8月在河北林学院林学系林业专业学习；</w:t>
        <w:br/>
      </w:r>
      <w:r>
        <w:t>1987年8月至1992年10月在廊坊市农林局林业站工作；</w:t>
        <w:br/>
      </w:r>
      <w:r>
        <w:t>1992年10月至1997年10月任廊坊市农林局林业站副站长（期间：1993年8月至1995年8月任文安县新镇挂职副镇长）；</w:t>
        <w:br/>
      </w:r>
      <w:r>
        <w:t>1997年10月至1998年9月任廊坊市农林局林业办主任（期间：1995年8月至1997年12月中央党校经济管理专业函授学习）；</w:t>
        <w:br/>
      </w:r>
      <w:r>
        <w:t>1998年9月至2001年2月任廊坊市园林局局长（副处级）；</w:t>
        <w:br/>
      </w:r>
      <w:r>
        <w:t>2001年2月至2003年6月任共青团廊坊市委书记、党组书记（期间：1998年9月至2001年7月中央党校研究生院科社专业在职研究生班学习）；</w:t>
        <w:br/>
      </w:r>
      <w:r>
        <w:t>2003年6月至2005年1月任香河县委副书记（正县级）；</w:t>
        <w:br/>
      </w:r>
      <w:r>
        <w:t>2005年1月至2005年2月任永清县委副书记、代县长；</w:t>
        <w:br/>
      </w:r>
      <w:r>
        <w:t>2005年2月至2008年12月任永清县委副书记、县长；</w:t>
        <w:br/>
      </w:r>
      <w:r>
        <w:t>2008年12月任大城县委书记；</w:t>
        <w:br/>
      </w:r>
      <w:r>
        <w:t>2013年4月任廊坊市政协副主席。</w:t>
        <w:br/>
      </w:r>
    </w:p>
    <w:p>
      <w:pPr>
        <w:pStyle w:val="Heading3"/>
      </w:pPr>
      <w:r>
        <w:t>河北  邯郸曲周县</w:t>
      </w:r>
    </w:p>
    <w:p>
      <w:r>
        <w:rPr>
          <w:i/>
        </w:rPr>
        <w:t>魏吉平</w:t>
      </w:r>
    </w:p>
    <w:p>
      <w:r>
        <w:t>魏吉平，男，汉族，1963年6月出生，河北省邢台市柏乡县人，1986年5月入党，1981年9月参加工作，中央党校成人教育学院在职研究生班经济学专业毕业，中央党校研究生学历。</w:t>
      </w:r>
    </w:p>
    <w:p>
      <w:r>
        <w:t>简历：</w:t>
      </w:r>
      <w:r>
        <w:t>现任河北邯郸市委常委、纪委书记。</w:t>
        <w:br/>
      </w:r>
      <w:r>
        <w:t>1979.09——1981.09，河北师大邢台师资专科班物理专业学习</w:t>
        <w:br/>
      </w:r>
      <w:r>
        <w:t>1981.09——1982.09，柏乡县城关中学教师</w:t>
        <w:br/>
      </w:r>
      <w:r>
        <w:t>1982.09——1984.12，柏乡县科委科员</w:t>
        <w:br/>
      </w:r>
      <w:r>
        <w:t>1984.12——1989.04，共青团柏乡县委副书记（其间：1986.09—1988.07在书记脱产学习期间，主持工作）</w:t>
        <w:br/>
      </w:r>
      <w:r>
        <w:t>1989.04——1989.05，共青团柏乡县委书记</w:t>
        <w:br/>
      </w:r>
      <w:r>
        <w:t>1989.05——1993.05，共青团邢台地委副书记</w:t>
        <w:br/>
      </w:r>
      <w:r>
        <w:t>1993.05——1993.07，共青团邢台地委书记、党组书记</w:t>
        <w:br/>
      </w:r>
      <w:r>
        <w:t>1993.07——1997.07，共青团邢台市委书记、党组书记</w:t>
        <w:br/>
      </w:r>
      <w:r>
        <w:t>1997.07——1998.01，邢台市桥西区委副书记、副区长（正县，主持区政府工作）（1995.09—1997.12在中央党校函授学院经济管理专业学习）</w:t>
        <w:br/>
      </w:r>
      <w:r>
        <w:t>1998.01——1999.12，邢台市桥西区委副书记、区长</w:t>
        <w:br/>
      </w:r>
      <w:r>
        <w:t>1999.12——2003.04，曲周县委副书记、县长（1999.09—2002.07在中央党校成人教育学院在职研究生班经济学专业学习）</w:t>
        <w:br/>
      </w:r>
      <w:r>
        <w:t>2003.04——2008.05，曲周县委书记（其间：2005.07—2005.09参加省委组织部在中国人民大学组织的中青年干部“执政能力建设”培训班学习）</w:t>
        <w:br/>
      </w:r>
      <w:r>
        <w:t>2008.05——2008.10，邯郸市委常委、统战部长、农工委书记，社会主义学院院长，曲周县委书记</w:t>
        <w:br/>
      </w:r>
      <w:r>
        <w:t>2008.10——2011.08，邯郸市委常委、统战部长、农工委书记，社会主义学院院长</w:t>
        <w:br/>
      </w:r>
      <w:r>
        <w:t>2011.08——2014.01，邯郸市委常委、秘书长</w:t>
        <w:br/>
      </w:r>
      <w:r>
        <w:t>2014.01—— 河北省邯郸市委常委、纪委书记</w:t>
        <w:br/>
      </w:r>
      <w:r>
        <w:t>河北省第七次党代会代表、十届省政协委员，中国共产党河北省第九届纪律检查委员会委员</w:t>
        <w:br/>
      </w:r>
      <w:r>
        <w:t xml:space="preserve">2016年11月25日中国共产党河北省第九次代表大会选举魏吉平为中国共产党河北省第九届纪律检查委员会委员。[1] </w:t>
        <w:br/>
        <w:br/>
      </w:r>
    </w:p>
    <w:p>
      <w:pPr>
        <w:pStyle w:val="Heading3"/>
      </w:pPr>
      <w:r>
        <w:t>湖南  永州祁阳县</w:t>
      </w:r>
    </w:p>
    <w:p>
      <w:r>
        <w:rPr>
          <w:i/>
        </w:rPr>
        <w:t>张常明</w:t>
      </w:r>
    </w:p>
    <w:p>
      <w:r>
        <w:t xml:space="preserve">张常明，男，汉族，1963年5月生，湖南东安县人，大学学历，中共党员。曾任道县县委副书记，2006年任祁阳县委副书记，2007年3月任祁阳县委副书记、代县长，2007年11月任祁阳县委副书记、县长（其中2010年1—6月主持县委全面工作），2010年6月起任祁阳县委书记。中共永州市第四届委员会委员(2011.09当选2014年1月提名为永州市人民政府副市长候选人[1] </w:t>
        <w:br/>
        <w:t xml:space="preserve">2014.02永州市副市长、党组成员。[2] </w:t>
        <w:br/>
      </w:r>
    </w:p>
    <w:p>
      <w:r>
        <w:t>性    别: 男</w:t>
      </w:r>
    </w:p>
    <w:p>
      <w:r>
        <w:t>民    族: 汉族</w:t>
      </w:r>
    </w:p>
    <w:p>
      <w:r>
        <w:t>国    籍: 中国</w:t>
      </w:r>
    </w:p>
    <w:p>
      <w:r>
        <w:t>中文名: 张常明</w:t>
      </w:r>
    </w:p>
    <w:p>
      <w:r>
        <w:t>简历：</w:t>
      </w:r>
      <w:r>
        <w:t>张常明，男，汉族，1963年5月生，湖南东安县人，大学学历，中共党员。曾任道县县委副书记，</w:t>
        <w:br/>
        <w:br/>
        <w:br/>
        <w:br/>
        <w:t>2006年任祁阳县委副书记，2007年3月任祁阳县委副书记、代县长，2007年11月任祁阳县委副书记、县长（其中2010年1—6月主持县委全面工作），2010年6月起任祁阳县委书记。中共永州市第四届委员会委员(2011.09当选)</w:t>
        <w:br/>
      </w:r>
      <w:r>
        <w:t xml:space="preserve">2014年1月提名为永州市人民政府副市长候选人[1] </w:t>
        <w:br/>
        <w:br/>
      </w:r>
      <w:r>
        <w:t xml:space="preserve">2014.02永州市副市长、党组成员。[2] </w:t>
        <w:br/>
        <w:br/>
      </w:r>
    </w:p>
    <w:p>
      <w:pPr>
        <w:pStyle w:val="Heading3"/>
      </w:pPr>
      <w:r>
        <w:t>广西  百色市德保县</w:t>
      </w:r>
    </w:p>
    <w:p>
      <w:r>
        <w:rPr>
          <w:i/>
        </w:rPr>
        <w:t>谢德强</w:t>
      </w:r>
    </w:p>
    <w:p>
      <w:r>
        <w:t>谢德强，男，汉族，1963年3月出生，广西陆川人，1991年5月加入中国共产党，1984年7月参加工作，大学学历。曾任广西壮族自治区德保县委书记。</w:t>
      </w:r>
    </w:p>
    <w:p>
      <w:r>
        <w:t>出生日期: 1963年3月</w:t>
      </w:r>
    </w:p>
    <w:p>
      <w:r>
        <w:t>信    仰: 共产主义</w:t>
      </w:r>
    </w:p>
    <w:p>
      <w:r>
        <w:t>中文名: 谢德强</w:t>
      </w:r>
    </w:p>
    <w:p>
      <w:r>
        <w:t>出生地: 广西陆川</w:t>
      </w:r>
    </w:p>
    <w:p>
      <w:r>
        <w:t>国    籍: 中国</w:t>
      </w:r>
    </w:p>
    <w:p>
      <w:r>
        <w:t>民    族: 汉族</w:t>
      </w:r>
    </w:p>
    <w:p>
      <w:r>
        <w:t>简历：</w:t>
      </w:r>
      <w:r>
        <w:t>2016年9月7日，开庭审理谢德强涉嫌受贿案，被控受贿1430万元人民币及黄金400克。</w:t>
        <w:br/>
      </w:r>
      <w:r>
        <w:t>1998年9月—2002年5月，任百色市隆林各族自治县委常委、组织部部长；</w:t>
        <w:br/>
      </w:r>
      <w:r>
        <w:t>2002年5月—2006年7月，任百色市隆林各族自治县委副书记；</w:t>
        <w:br/>
      </w:r>
      <w:r>
        <w:t>2006年7月—2011年6月，任百色市西林县委书记；</w:t>
        <w:br/>
      </w:r>
      <w:r>
        <w:t>2011年6月－2015年5月，任百色市委委员、德保县委书记。</w:t>
        <w:br/>
      </w:r>
      <w:r>
        <w:t xml:space="preserve">2015年5月，广西百色市委委员、德保县委书记谢德强涉嫌严重违纪，接受组织调查。[1] </w:t>
        <w:br/>
        <w:br/>
      </w:r>
      <w:r>
        <w:t>2015年9月，广西壮族自治区纪律检查委员会对中共百色市委原委员、德保县委原书记谢德强严重违纪违法问题进行了立案审查。</w:t>
        <w:br/>
      </w:r>
      <w:r>
        <w:t xml:space="preserve">经查，谢德强违反廉洁自律规定，接受礼金；利用职务上的便利，收受巨额贿赂，在干部选拔任用、企业经营等方面为他人谋取利益；严重违反社会主义道德，与他人通奸。　　谢德强身为党员领导干部，无视党的政治规矩和组织纪律，严重违纪违法，且在党的十八大后仍不收敛、不收手，情节严重，其中受贿问题涉嫌犯罪。依据《中国共产党纪律处分条例》和参照《行政机关公务员处分条例》的有关规定，经中共广西壮族自治区纪律检查委员会审议并报中共广西壮族自治区委员会批准，决定给予谢德强开除党籍、开除公职处分；将其涉嫌犯罪问题及线索移送司法机关依法处理。[2] </w:t>
        <w:br/>
        <w:br/>
      </w:r>
      <w:r>
        <w:t xml:space="preserve">2015年10月，广西壮族自治区防城港市人民检察院决定，依法对广西壮族自治区百色市德保县原县委书记谢德强（正处级）涉嫌受贿犯罪立案侦查，并采取强制措施。[3] </w:t>
        <w:br/>
        <w:br/>
      </w:r>
      <w:r>
        <w:t xml:space="preserve">2015年12月，广西壮族自治区人民检察院依法以涉嫌受贿罪对广西壮族自治区百色市德保县原县委书记谢德强（正处级）决定逮捕。[4] </w:t>
        <w:br/>
        <w:br/>
      </w:r>
      <w:r>
        <w:t xml:space="preserve">2016年3月25日，据最高检官网消息，广西壮族自治区百色市德保县原县委书记谢德强（正处级）涉嫌受贿犯罪一案，由防城港市人民检察院侦查终结，已移送该院公诉部门审查起诉。[5] </w:t>
        <w:br/>
        <w:br/>
      </w:r>
      <w:r>
        <w:t>2016年7月15日， 据最高检官网消息，广西壮族自治区百色市德保县原县委书记谢德强（正处级）涉嫌受贿一案，由防城港市人民检察院侦查终结后，广西壮族自治区人民检察院指定防城港市人民检察院审查起诉。日前，防城港市人民检察院依法向防城港市中级人民法院提起公诉。</w:t>
        <w:br/>
      </w:r>
      <w:r>
        <w:t xml:space="preserve">检察机关在审查起诉阶段依法告知了被告人谢德强享有的诉讼权利，并讯问了被告人谢德强，听取了其委托的辩护人的意见。防城港市人民检察院起诉书指控：被告人谢德强在担任中共西林县委书记、德保县委书记期间，利用职务上的便利，为他人谋取利益，非法收受他人财物，数额特别巨大，依法应当以受贿罪追究其刑事责任。[6] </w:t>
        <w:br/>
        <w:br/>
      </w:r>
      <w:r>
        <w:t>2016年9月7日，广西百色市德保县原县委书记谢德强涉嫌受贿案在广西防城港市中级法院公开开庭审理，谢德强被控受贿1430万元人民币及黄金400克。</w:t>
        <w:br/>
      </w:r>
      <w:r>
        <w:t>公诉机关指控，2006年至2015年期间，被告人谢德强利用其担任中共西林县、德保县县委书记的职务便利，为他人谋取利益，共收受10个行贿人的钱财达35次，共受贿1430万元人民币和黄金400克，单次受贿最高数额达到400万元。在收受贿赂前后，谢德强为相关企业及人员在招标代理、项目推进、工程款拨付、手续的办理以及干部的选拔任用、职位调动等方面提供帮助或给予关照。被告人谢德强归案后退出赃款共计人民币294万元。</w:t>
        <w:br/>
      </w:r>
      <w:r>
        <w:t>公诉机关认为，被告人谢德强身为国家工作人员，利用职务上的便利，为他人谋取利益，非法收受他人财务，数额特别巨大，应当以受贿罪追究其刑事责任，请法庭根据本案事实、性质、情节及被告人的悔罪表现，作出罪刑相适应的判决。</w:t>
        <w:br/>
      </w:r>
      <w:r>
        <w:t xml:space="preserve">在最后陈述阶段，被告人谢德强表示，作为国家公务人员，其受贿行为严重损害了政府的形象，深感对不起党和国家，对自己的行为痛苦万分，积极主动配合办案机关查清事实和退款，并积极悔罪，恳求法庭从轻处罚。    此案将择日另行宣判。[7] </w:t>
        <w:br/>
        <w:br/>
      </w:r>
    </w:p>
    <w:p>
      <w:pPr>
        <w:pStyle w:val="Heading3"/>
      </w:pPr>
      <w:r>
        <w:t>广西  南宁市兴宁区</w:t>
      </w:r>
    </w:p>
    <w:p>
      <w:r>
        <w:rPr>
          <w:i/>
        </w:rPr>
        <w:t>刘为民</w:t>
      </w:r>
    </w:p>
    <w:p>
      <w:r>
        <w:t>刘为民，男，1962年2月生，汉族，籍贯湖南澧县，1984年6月加入中国共产党，1984年7月参加工作，在职研究生学历，农学硕士，副教授。</w:t>
      </w:r>
    </w:p>
    <w:p>
      <w:r>
        <w:t>简历：</w:t>
      </w:r>
      <w:r>
        <w:t>1980.09—1984.07广西农学院农业经济系农业经济管理专业学习</w:t>
        <w:br/>
      </w:r>
      <w:r>
        <w:t>1984.07—1992.04广西农学院农业经济系教师</w:t>
        <w:br/>
      </w:r>
      <w:r>
        <w:t>（其间:1987.09—1990.09在广西农学院农业经济系农业经济管理专业学习，获农学硕士学位）</w:t>
        <w:br/>
      </w:r>
      <w:r>
        <w:t>1992.04—1996.10广西农学院新技术总公司企划部经理</w:t>
        <w:br/>
      </w:r>
      <w:r>
        <w:t>（其间：1992.09—1996.10挂任广西武鸣县人民政府科技副县长）</w:t>
        <w:br/>
      </w:r>
      <w:r>
        <w:t>1996.10—1998.07广西南宁市郊区人民政府副区长、党组成员</w:t>
        <w:br/>
      </w:r>
      <w:r>
        <w:t>1998.07—2000.08广西南宁市郊区党委常委，郊区人民政府副区长、党组副书记</w:t>
        <w:br/>
      </w:r>
      <w:r>
        <w:t>2000.08—2000.10南宁市农业局党委副书记、副局长</w:t>
        <w:br/>
      </w:r>
      <w:r>
        <w:t>2000.10—2001.11南宁市农业局党委副书记、局长，市人民政府农村工作办公室主任</w:t>
        <w:br/>
      </w:r>
      <w:r>
        <w:t>2001.11—2004.12南宁市农业局党组书记、局长</w:t>
        <w:br/>
      </w:r>
      <w:r>
        <w:t>2004.12—2005.04南宁市兴宁区委副书记，城区人民政府副区长、代区长</w:t>
        <w:br/>
      </w:r>
      <w:r>
        <w:t>2005.04—2010.01南宁市兴宁区委副书记，城区人民政府区长</w:t>
        <w:br/>
      </w:r>
      <w:r>
        <w:t>2010.01—2013.07南宁市兴宁区委书记</w:t>
        <w:br/>
      </w:r>
      <w:r>
        <w:t>2013.07—2013.09南宁市兴宁区委书记，南宁市兴宁产业园区党工委书记（兼）</w:t>
        <w:br/>
      </w:r>
      <w:r>
        <w:t>2013.09—2013.11广西南宁五象新区规划建设管理委员会副主任（副厅长级，试用期一年）、党工委委员</w:t>
        <w:br/>
      </w:r>
      <w:r>
        <w:t>2013.11—2014.09广西南宁五象新区规划建设管理委员会副主任（副厅长级，试用期一年）、党工委委员，南宁五象新区建设投资有限责任公司党委书记（兼）、董事长（兼）</w:t>
        <w:br/>
      </w:r>
      <w:r>
        <w:t>2014.09—2014.11广西南宁五象新区规划建设管理委员会副主任（副厅长级）、党工委委员，南宁五象新区建设投资有限责任公司党委书记（兼）、董事长（兼）</w:t>
        <w:br/>
      </w:r>
      <w:r>
        <w:t>2014.11—2014.12南宁市人民政府副市长提名人选、党组成员，南宁五象新区建设投资有限责任公司党委书记（兼）、董事长（兼）</w:t>
        <w:br/>
      </w:r>
      <w:r>
        <w:t xml:space="preserve">2014.12—2015.03南宁市人民政府副市长、党组成员，南宁五象新区建设投资有限责任公司党委书记（兼）、董事长（兼）[1] </w:t>
        <w:br/>
        <w:br/>
      </w:r>
      <w:r>
        <w:t>2015.03—2015.04南宁市人民政府副市长、党组成员，南宁五象新区建设投资有限责任公司董事长（兼）</w:t>
        <w:br/>
      </w:r>
      <w:r>
        <w:t>2015.04—南宁市人民政府副市长、党组成员</w:t>
        <w:br/>
      </w:r>
      <w:r>
        <w:t>广西壮族自治区第十一届人大代表</w:t>
        <w:br/>
      </w:r>
      <w:r>
        <w:t>南宁市第九、十、十一、十二次党代会代表</w:t>
        <w:br/>
      </w:r>
      <w:r>
        <w:t>南宁市委第九、十、十一、十二届委员</w:t>
        <w:br/>
      </w:r>
      <w:r>
        <w:t xml:space="preserve">南宁市第十一、十二、十三、十四届人大代表[2] </w:t>
        <w:br/>
        <w:br/>
      </w:r>
      <w:r>
        <w:t xml:space="preserve">2016年10月23日，南宁市十四届人大一次会议举行第三次全体会议，刘为民当选为广西南宁市副市长。[3] </w:t>
        <w:br/>
        <w:br/>
      </w:r>
    </w:p>
    <w:p>
      <w:pPr>
        <w:pStyle w:val="Heading3"/>
      </w:pPr>
      <w:r>
        <w:t>云南  昆明宜良县</w:t>
      </w:r>
    </w:p>
    <w:p>
      <w:r>
        <w:rPr>
          <w:i/>
        </w:rPr>
        <w:t>张之亮</w:t>
      </w:r>
    </w:p>
    <w:p>
      <w:r>
        <w:t>张之亮，男，汉族，1964年1月生，在职研究生学历，中共党员，1981年9月参加工作。</w:t>
      </w:r>
    </w:p>
    <w:p>
      <w:r>
        <w:t>出生日期: 1964年1月</w:t>
      </w:r>
    </w:p>
    <w:p>
      <w:r>
        <w:t>民    族: 汉族</w:t>
      </w:r>
    </w:p>
    <w:p>
      <w:r>
        <w:t>国    籍: 中国</w:t>
      </w:r>
    </w:p>
    <w:p>
      <w:r>
        <w:t>中文名: 张之亮</w:t>
      </w:r>
    </w:p>
    <w:p>
      <w:r>
        <w:t>简历：</w:t>
      </w:r>
      <w:r>
        <w:t>现任云南省昆明市东川区委书记。</w:t>
        <w:br/>
      </w:r>
      <w:r>
        <w:t>历任昆明市委办公厅综合调研处副处级秘书，呈贡县委常委、组织部部长、县委副书记、县长，呈贡新城管委会副主任，昆明市林业局局长、党组书记，宜良县委副书记（正处级）、县委书记兼宜良新区党工委书记等职。</w:t>
        <w:br/>
      </w:r>
      <w:r>
        <w:t>2014年06月任晋宁县委书记。</w:t>
        <w:br/>
      </w:r>
      <w:r>
        <w:t xml:space="preserve">2016年2月，拟任中共昆明市东川区委书记（副厅级）。[1] </w:t>
        <w:br/>
        <w:br/>
      </w:r>
      <w:r>
        <w:t xml:space="preserve">2016年3月，张之亮同志任中共昆明市东川区委书记（副厅级）。[2] </w:t>
        <w:br/>
        <w:br/>
      </w:r>
    </w:p>
    <w:p>
      <w:pPr>
        <w:pStyle w:val="Heading3"/>
      </w:pPr>
      <w:r>
        <w:t>山西  吕梁临县</w:t>
      </w:r>
    </w:p>
    <w:p>
      <w:r>
        <w:rPr>
          <w:i/>
        </w:rPr>
        <w:t>刘永平</w:t>
      </w:r>
    </w:p>
    <w:p>
      <w:r>
        <w:t>刘永平，男，汉族，1963年5月生，山西方山人，大学学历，1984年7月参加工作，现任吕梁市人民政府副市长。</w:t>
      </w:r>
    </w:p>
    <w:p>
      <w:r>
        <w:t>性    别: 男</w:t>
      </w:r>
    </w:p>
    <w:p>
      <w:r>
        <w:t>民    族: 汉族</w:t>
      </w:r>
    </w:p>
    <w:p>
      <w:r>
        <w:t>国    籍: 中国</w:t>
      </w:r>
    </w:p>
    <w:p>
      <w:r>
        <w:t>中文名: 刘永平</w:t>
      </w:r>
    </w:p>
    <w:p>
      <w:r>
        <w:t>简历：</w:t>
      </w:r>
      <w:r>
        <w:t xml:space="preserve">　　人物经历</w:t>
        <w:br/>
      </w:r>
      <w:r>
        <w:t>1980年9月至1984年7月山西大学经济系政治经济专业学习；</w:t>
        <w:br/>
      </w:r>
      <w:r>
        <w:t>1984年7月至1987年9月中共吕梁地委讲师团理论教师；</w:t>
        <w:br/>
      </w:r>
      <w:r>
        <w:t>1987年9月至1993年12月中共吕梁地委政策研究室科员、副科级研究员、正科级研究员；</w:t>
        <w:br/>
      </w:r>
      <w:r>
        <w:t>1993年12月至1996年8月中共吕梁地委组织部正科级组织员；</w:t>
        <w:br/>
      </w:r>
      <w:r>
        <w:t>1996年8月至1998年6月中共临县县委常委、组织部部长；</w:t>
        <w:br/>
      </w:r>
      <w:r>
        <w:t>1998年6月至1999年7月中共临县县委副书记、组织部部长；</w:t>
        <w:br/>
      </w:r>
      <w:r>
        <w:t>1999年7月至2001年2月中共临县县委副书记；</w:t>
        <w:br/>
      </w:r>
      <w:r>
        <w:t>2001年2月至2006年5月汾阳市委副书记、市长；</w:t>
        <w:br/>
      </w:r>
      <w:r>
        <w:t>2006年5月至2008年12月临县县委副书记、县长；</w:t>
        <w:br/>
      </w:r>
      <w:r>
        <w:t>2008年12月至2009年11月临县县委书记、县长；</w:t>
        <w:br/>
      </w:r>
      <w:r>
        <w:t xml:space="preserve">2009年11月中共临县县委书记。[1] </w:t>
        <w:br/>
        <w:br/>
      </w:r>
      <w:r>
        <w:t xml:space="preserve">2013年3月30日任吕梁市人民政府副市长。[2] </w:t>
        <w:br/>
        <w:br/>
      </w:r>
    </w:p>
    <w:p>
      <w:pPr>
        <w:pStyle w:val="Heading3"/>
      </w:pPr>
      <w:r>
        <w:t>山东  烟台莱山区</w:t>
      </w:r>
    </w:p>
    <w:p>
      <w:r>
        <w:rPr>
          <w:i/>
        </w:rPr>
        <w:t>段大伟</w:t>
      </w:r>
    </w:p>
    <w:p>
      <w:r>
        <w:t>段大伟，男，汉族，1962年6月生，山东蓬莱人，中央党校研究生学历， 1981年7月参加工作，1986年2月加入中国共产党。</w:t>
      </w:r>
    </w:p>
    <w:p>
      <w:r>
        <w:t>出生日期: 1962年6月</w:t>
      </w:r>
    </w:p>
    <w:p>
      <w:r>
        <w:t>民    族: 汉族</w:t>
      </w:r>
    </w:p>
    <w:p>
      <w:r>
        <w:t>中文名: 段大伟</w:t>
      </w:r>
    </w:p>
    <w:p>
      <w:r>
        <w:t>简历：</w:t>
      </w:r>
      <w:r>
        <w:t xml:space="preserve">现任山东省高级人民法院党组成员、副院长、政治部主任、审判委员会委员、审判员。[1-2] </w:t>
        <w:br/>
        <w:br/>
      </w:r>
      <w:r>
        <w:t xml:space="preserve">历任中共烟台市委开发区工委委员、宣传部部长；[3] </w:t>
        <w:br/>
        <w:br/>
      </w:r>
      <w:r>
        <w:t xml:space="preserve">2003年3月，任烟台市体育局局长、党委书记；[4] </w:t>
        <w:br/>
        <w:br/>
      </w:r>
      <w:r>
        <w:t xml:space="preserve">2007年1月，任中共山东省烟台市莱山区委书记，区人大常委会主任，区委党校校长；[5] </w:t>
        <w:br/>
        <w:br/>
      </w:r>
      <w:r>
        <w:t>2011年12月，任威海市中级人民法院副院长、代院长、党组书记；</w:t>
        <w:br/>
      </w:r>
      <w:r>
        <w:t xml:space="preserve">2012年1月，任威海市中级人民法院院长、党组书记；[6] </w:t>
        <w:br/>
        <w:br/>
      </w:r>
      <w:r>
        <w:t xml:space="preserve">2014年1月，任山东省高级人民法院党组成员、政治部主任、审判委员会委员、审判员。[7] </w:t>
        <w:br/>
        <w:br/>
      </w:r>
      <w:r>
        <w:t xml:space="preserve">2015年9月，任山东省高级人民法院党组成员、副院长、政治部主任、审判委员会委员、审判员。[1-2] </w:t>
        <w:br/>
        <w:br/>
      </w:r>
      <w:r>
        <w:t xml:space="preserve">2015年9月24日，山东省十二届人大常委会第十六次会议段大伟为山东省高级人民法院副院长。[2] </w:t>
        <w:br/>
        <w:br/>
      </w:r>
    </w:p>
    <w:p>
      <w:pPr>
        <w:pStyle w:val="Heading3"/>
      </w:pPr>
      <w:r>
        <w:t>湖北  黄冈红安县</w:t>
      </w:r>
    </w:p>
    <w:p>
      <w:r>
        <w:rPr>
          <w:i/>
        </w:rPr>
        <w:t>林全华</w:t>
      </w:r>
    </w:p>
    <w:p>
      <w:r>
        <w:t xml:space="preserve">林全华，男，汉族，湖北黄冈人，1973年5月加入中国共产党，1970年12月参加工作，湖北省委党校在职研究生学历，现任湖北省扶贫办巡视员[1] </w:t>
        <w:br/>
        <w:t>。</w:t>
      </w:r>
    </w:p>
    <w:p>
      <w:r>
        <w:t>出生日期: 1954年2月</w:t>
      </w:r>
    </w:p>
    <w:p>
      <w:r>
        <w:t>民    族: 汉族</w:t>
      </w:r>
    </w:p>
    <w:p>
      <w:r>
        <w:t>中文名: 林全华</w:t>
      </w:r>
    </w:p>
    <w:p>
      <w:r>
        <w:t>信    仰: 共产主义</w:t>
      </w:r>
    </w:p>
    <w:p>
      <w:r>
        <w:t>职    业: 公务员</w:t>
      </w:r>
    </w:p>
    <w:p>
      <w:r>
        <w:t>性    别: 男</w:t>
      </w:r>
    </w:p>
    <w:p>
      <w:r>
        <w:t>简历：</w:t>
      </w:r>
      <w:r>
        <w:t>1970.12——1976.03，部队服役,任班长、代理排长；</w:t>
        <w:br/>
        <w:br/>
        <w:br/>
        <w:br/>
        <w:br/>
        <w:t>林全华</w:t>
        <w:br/>
        <w:br/>
        <w:br/>
      </w:r>
      <w:r>
        <w:t>1976.03——1977.02，湖北省黄冈地区水利局政工科干部、主持局团委工作；</w:t>
        <w:br/>
      </w:r>
      <w:r>
        <w:t>1977.02——1980.02，湖北省武汉水利电力学院水建系学生、院团委委员、院学生会副主席；</w:t>
        <w:br/>
      </w:r>
      <w:r>
        <w:t>1980.02——1984.01，湖北省黄冈地区水利局农电科干部；</w:t>
        <w:br/>
      </w:r>
      <w:r>
        <w:t>1984.01——1985.01，湖北省黄冈地区水利局党组成员、副局长兼纪检组长；</w:t>
        <w:br/>
      </w:r>
      <w:r>
        <w:t>1985.01——1988.03，湖北省黄梅县委副书记；</w:t>
        <w:br/>
      </w:r>
      <w:r>
        <w:t>1988.03——1991.03，湖北省黄冈地区黄州火力发电厂筹建指挥部副指挥长，筹建处处长、党委书记，黄冈火力发电厂党委书记、厂长、工程师；</w:t>
        <w:br/>
      </w:r>
      <w:r>
        <w:t>1991.03——1992.03，湖北省黄冈地区标准计量局党组书记、局长；</w:t>
        <w:br/>
      </w:r>
      <w:r>
        <w:t>1992.03——1995.03，湖北省黄冈地区水利局党组书记、局长；</w:t>
        <w:br/>
      </w:r>
      <w:r>
        <w:t>1995.03——2001.05，湖北省红安县委副书记、县长；</w:t>
        <w:br/>
      </w:r>
      <w:r>
        <w:t>2001.05——2003.08，湖北省红安县委书记、县人大武装部党委第一书记；</w:t>
        <w:br/>
      </w:r>
      <w:r>
        <w:t>2003.08——2011.03，湖北省扶贫办党组成员、副主任（其间：2004.03—2004.05省委党校学习）；</w:t>
        <w:br/>
      </w:r>
      <w:r>
        <w:t>2011.03——湖北省扶贫办巡视员。</w:t>
        <w:br/>
      </w:r>
    </w:p>
    <w:p>
      <w:pPr>
        <w:pStyle w:val="Heading3"/>
      </w:pPr>
      <w:r>
        <w:t>山东  菏泽巨野县</w:t>
      </w:r>
    </w:p>
    <w:p>
      <w:r>
        <w:rPr>
          <w:i/>
        </w:rPr>
        <w:t>刘贞坚</w:t>
      </w:r>
    </w:p>
    <w:p>
      <w:r>
        <w:t>刘贞坚，男，汉族，1962年11月出生，山东高唐人。1977年08月参加工作，1985年02月加入中国共产党，山东省委党校在职干部研究生班经济管理专业毕业，研究生学历，高级工程师。曾任菏泽市委常委、统战部部长。</w:t>
      </w:r>
    </w:p>
    <w:p>
      <w:r>
        <w:t>出生日期: 1962年11月</w:t>
      </w:r>
    </w:p>
    <w:p>
      <w:r>
        <w:t>入党时间: 1985年02月</w:t>
      </w:r>
    </w:p>
    <w:p>
      <w:r>
        <w:t>参加工作: 1977年08月</w:t>
      </w:r>
    </w:p>
    <w:p>
      <w:r>
        <w:t>中文名: 刘贞坚</w:t>
      </w:r>
    </w:p>
    <w:p>
      <w:r>
        <w:t>出生地: 山东高唐</w:t>
      </w:r>
    </w:p>
    <w:p>
      <w:r>
        <w:t>国    籍: 中国</w:t>
      </w:r>
    </w:p>
    <w:p>
      <w:r>
        <w:t>毕业院校: 山东省委党校</w:t>
      </w:r>
    </w:p>
    <w:p>
      <w:r>
        <w:t>民    族: 汉族</w:t>
      </w:r>
    </w:p>
    <w:p>
      <w:r>
        <w:t>简历：</w:t>
      </w:r>
      <w:r>
        <w:t>2015年4月15日，一审判处无期徒刑，剥夺政治权利终身，并处没收个人全部财产。</w:t>
        <w:br/>
      </w:r>
      <w:r>
        <w:t>1977.08——1979.09，山东省高唐县姜店公社八刘大队下乡知青；</w:t>
        <w:br/>
      </w:r>
      <w:r>
        <w:t>1979.09——1983.07，山东工学院第二机械系铸造工艺及设备专业学习；</w:t>
        <w:br/>
      </w:r>
      <w:r>
        <w:t>1983.07——1991.06，山东聊城拖拉机厂车间主任；</w:t>
        <w:br/>
      </w:r>
      <w:r>
        <w:t>1991.06——1998.05，聊城地区(市)计委科长；</w:t>
        <w:br/>
      </w:r>
      <w:r>
        <w:t>1998.05——2001.09，聊城市计委副主任，援藏任西藏日喀则电力工业局副局长；</w:t>
        <w:br/>
      </w:r>
      <w:r>
        <w:t>2001.09——2003.01，聊城市发展计划委副主任；</w:t>
        <w:br/>
      </w:r>
      <w:r>
        <w:t>2003.01——2006.02，聊城市阳谷县委副书记、副县长（2001.09—2004.06在省委党校在职干部研究生班经济管理专业学习）；</w:t>
        <w:br/>
      </w:r>
      <w:r>
        <w:t>2006.02——2006.12，聊城市阳谷县委副书记、县长；</w:t>
        <w:br/>
      </w:r>
      <w:r>
        <w:t>2006.12——2007.01，菏泽市巨野县委书记；</w:t>
        <w:br/>
      </w:r>
      <w:r>
        <w:t>2007.01——2010.12，菏泽市巨野县委书记、党校校长；</w:t>
        <w:br/>
      </w:r>
      <w:r>
        <w:t>2010.12——2011.01，菏泽市政府党组成员，巨野县委书记、县委党校校长；</w:t>
        <w:br/>
      </w:r>
      <w:r>
        <w:t>2011.01——2011.11，菏泽市政府副市长、党组成员，巨野县委书记、县委党校校长；</w:t>
        <w:br/>
      </w:r>
      <w:r>
        <w:t>2011.11——2012.02，菏泽市政府副市长、党组成员；</w:t>
        <w:br/>
      </w:r>
      <w:r>
        <w:t>2012.02——2013.12，菏泽市委常委、统战部部长。</w:t>
        <w:br/>
      </w:r>
      <w:r>
        <w:t>2013年12月5日，中央纪委监察部官方网站发布消息，山东省纪委对菏泽市委原常委、统战部部长刘贞坚严重违纪违法问题进行了立案检查。经查，刘贞坚利用职务便利为他人谋取利益，索取、收受巨额贿赂；收受礼金。刘贞坚的上述行为构成严重违纪违法，涉嫌犯罪。依据《中国共产党纪律处分条例》、《中华人民共和国公务员法》有关规定，经山东省纪委审议并报山东省委批准，决定给予刘贞坚开除党籍、开除公职处分；收缴其违纪违法所得；将其涉嫌犯罪问题移送司法机关依法处理。</w:t>
        <w:br/>
      </w:r>
      <w:r>
        <w:t xml:space="preserve">2013年12月27日，山东省政协第十一届五次常委会议决定，撤销刘贞坚中国人民政治协商会议第十一届山东省委员会委员资格。[1] </w:t>
        <w:br/>
        <w:br/>
      </w:r>
      <w:r>
        <w:t xml:space="preserve">2014年11月18日，据最高检网站消息，山东省菏泽市委原常委、统战部原部长刘贞坚(副厅级)涉嫌受贿罪一案,经山东省人民检察院依法指定管辖,日前已由潍坊市人民检察院向潍坊市中级人民法院提起公诉。[2] </w:t>
        <w:br/>
        <w:br/>
      </w:r>
      <w:r>
        <w:t xml:space="preserve">2015年04月15日，由潍坊市人民检察院提起公诉的中共菏泽市委原常委、统战部原部长刘贞坚案一审公开宣判。潍坊市中级人民法院经审理认定，刘贞坚犯受贿罪，判处无期徒刑，剥夺政治权利终身，并处没收个人全部财产。[3] </w:t>
        <w:br/>
        <w:br/>
      </w:r>
    </w:p>
    <w:p>
      <w:pPr>
        <w:pStyle w:val="Heading3"/>
      </w:pPr>
      <w:r>
        <w:t>山西  吕梁岚县</w:t>
      </w:r>
    </w:p>
    <w:p>
      <w:r>
        <w:rPr>
          <w:i/>
        </w:rPr>
        <w:t>阎刚平</w:t>
      </w:r>
    </w:p>
    <w:p>
      <w:r>
        <w:t>阎刚平，男，汉族，山西柳林人，1964年11月出生，在职研究生学历，工商管理硕士。 1991年4月加入中国共产党。曾任中共山西省吕梁市委常委、离石区委书记。</w:t>
      </w:r>
    </w:p>
    <w:p>
      <w:r>
        <w:t>出生日期: 1964年11月</w:t>
      </w:r>
    </w:p>
    <w:p>
      <w:r>
        <w:t>民    族: 汉族</w:t>
      </w:r>
    </w:p>
    <w:p>
      <w:r>
        <w:t>国    籍: 中国</w:t>
      </w:r>
    </w:p>
    <w:p>
      <w:r>
        <w:t>中文名: 阎刚平</w:t>
      </w:r>
    </w:p>
    <w:p>
      <w:r>
        <w:t>出生地: 山西柳林</w:t>
      </w:r>
    </w:p>
    <w:p>
      <w:r>
        <w:t>简历：</w:t>
      </w:r>
      <w:r>
        <w:t xml:space="preserve">2014年12月下旬，中共山西省纪委对决定给予阎刚平开除党籍、开除公职处分；收缴其违纪违法所得；其涉嫌犯罪问题已移送司法机关依法处理。[1] </w:t>
        <w:br/>
        <w:br/>
      </w:r>
      <w:r>
        <w:t xml:space="preserve">2015年1月4日，山西省人民检察院决定，依法对山西省吕梁市原市委常委、离石区原区委书记闫刚平（副厅级）涉嫌受贿犯罪决定逮捕。[2] </w:t>
        <w:br/>
        <w:br/>
      </w:r>
      <w:r>
        <w:t xml:space="preserve">2015年11月2日，山西省太原市人民检察院决定，依法对山西省吕梁市委常委、离石区原区委书记（副厅级）闫刚平以受贿罪、行贿罪向山西省太原市中级人民法院提起公诉。[3] </w:t>
        <w:br/>
        <w:br/>
      </w:r>
      <w:r>
        <w:br/>
        <w:br/>
        <w:br/>
        <w:br/>
        <w:t>1981年9月至1984年7月，离石师范学校学习；</w:t>
        <w:br/>
      </w:r>
      <w:r>
        <w:t>1984年7月至1985年9月，柳林县贾家垣乡中学教师；</w:t>
        <w:br/>
      </w:r>
      <w:r>
        <w:t>1985年9月至1987年9月，柳林县一中教师；</w:t>
        <w:br/>
      </w:r>
      <w:r>
        <w:t>1987年9月至1989年7月，山西大学教育系教育与心理学专业学习；</w:t>
        <w:br/>
      </w:r>
      <w:r>
        <w:t>1989年7月至1991年4月，柳林县教育局工作；</w:t>
        <w:br/>
      </w:r>
      <w:r>
        <w:t>1991年4月至1993年4月，共青团柳林县委副书记、少工委主任；</w:t>
        <w:br/>
      </w:r>
      <w:r>
        <w:t>1993年4月至1993年12月，柳林县苇元沟乡党委副书记、乡长；</w:t>
        <w:br/>
      </w:r>
      <w:r>
        <w:t>1993年12月至1997年8月，柳林县苇元沟乡党委书记（期间：1994年3月至1994年8月参加中组部组织的中西部四省区乡镇书记赴华西村挂职锻炼；1997年3月至1997年7月在山西省委党校第23期中青班学习）；</w:t>
        <w:br/>
      </w:r>
      <w:r>
        <w:t>1997年8月至1998年6月，柳林县企业改革推进委员会办公室副主任、体改办主任；</w:t>
        <w:br/>
      </w:r>
      <w:r>
        <w:t>1998年6月至2002年6月，中共柳林县委常委、县委办公室主任；</w:t>
        <w:br/>
      </w:r>
      <w:r>
        <w:t>2002年6月任共青团吕梁地委书记；</w:t>
        <w:br/>
      </w:r>
      <w:r>
        <w:t>2003年8月任临县县委副书记、县长；</w:t>
        <w:br/>
      </w:r>
      <w:r>
        <w:t>2006年6月任交城县委副书记、县长（期间：2008年3月至2008年7月在山西省委党校第44期中青班学习）；</w:t>
        <w:br/>
      </w:r>
      <w:r>
        <w:t>2009年9月任岚县县委书记；</w:t>
        <w:br/>
      </w:r>
      <w:r>
        <w:t xml:space="preserve">2012年12月任离石区委书记；[4] </w:t>
        <w:br/>
        <w:br/>
      </w:r>
      <w:r>
        <w:t xml:space="preserve">2014年5月任吕梁市委常委、离石区委书记。[5] </w:t>
        <w:br/>
        <w:br/>
      </w:r>
      <w:r>
        <w:t xml:space="preserve">2014年9月份，吕梁市委常委、离石区区委书记闫刚平四五天前被纪检部门带走调查，其办公室和家被搜查。[6] </w:t>
        <w:br/>
        <w:br/>
      </w:r>
      <w:r>
        <w:t>经查，阎刚平利用职务上的便利为他人谋取利益，收受巨额贿赂。</w:t>
        <w:br/>
      </w:r>
      <w:r>
        <w:t xml:space="preserve">阎刚平的上述行为已构成严重违纪违法，涉嫌犯罪。依据《中国共产党纪律处分条例》有关规定，经山西省纪委审议并报山西省委批准，决定给予阎刚平开除党籍、开除公职处分；收缴其违纪所得；将其涉嫌犯罪问题及线索移交司法机关依法处理。[1] </w:t>
        <w:br/>
        <w:br/>
      </w:r>
      <w:r>
        <w:t xml:space="preserve">2015年1月4日，山西省人民检察院决定，依法对山西省吕梁市原市委常委、离石区原区委书记闫刚平（副厅级）涉嫌受贿犯罪决定逮捕。案件侦查工作正在进行中。[2] </w:t>
        <w:br/>
        <w:br/>
      </w:r>
      <w:r>
        <w:t xml:space="preserve">2015年11月2日，山西省太原市人民检察院决定，依法对山西省吕梁市委常委、离石区原区委书记（副厅级）闫刚平以受贿罪、行贿罪向山西省太原市中级人民法院提起公诉。[3] </w:t>
        <w:br/>
        <w:br/>
      </w:r>
    </w:p>
    <w:p>
      <w:pPr>
        <w:pStyle w:val="Heading3"/>
      </w:pPr>
      <w:r>
        <w:t>湖南  湘潭雨湖区</w:t>
      </w:r>
    </w:p>
    <w:p>
      <w:r>
        <w:rPr>
          <w:i/>
        </w:rPr>
        <w:t>周放良</w:t>
      </w:r>
    </w:p>
    <w:p>
      <w:r>
        <w:t>周放良，女，汉族，1961年9月出生，湖南湘乡人，1979年5月入党，1979年5月参加工作，研究生学历。现任湖南省湘潭市政协主席</w:t>
      </w:r>
    </w:p>
    <w:p>
      <w:r>
        <w:t>出生日期: 1961年9月</w:t>
      </w:r>
    </w:p>
    <w:p>
      <w:r>
        <w:t>民    族: 汉族</w:t>
      </w:r>
    </w:p>
    <w:p>
      <w:r>
        <w:t>中文名: 周放良</w:t>
      </w:r>
    </w:p>
    <w:p>
      <w:r>
        <w:t>出生地: None</w:t>
      </w:r>
    </w:p>
    <w:p>
      <w:r>
        <w:t>简历：</w:t>
      </w:r>
      <w:r>
        <w:t>1979.05-1987.07 湖南省湘乡县委组织部干部（期间：1984.09-1987.07省委党校干部专修科 政治专业大专毕业）；</w:t>
        <w:br/>
      </w:r>
      <w:r>
        <w:t>1987.07-1989.09 湖南省 湘乡团市委副书记；</w:t>
        <w:br/>
      </w:r>
      <w:r>
        <w:t>1989.09-1991.01湖南省 湘乡团市委书记；</w:t>
        <w:br/>
      </w:r>
      <w:r>
        <w:t>1991.01-1991.05 湖南省湘乡市泉塘乡党委书记；</w:t>
        <w:br/>
      </w:r>
      <w:r>
        <w:t>1991.05-1994.11 湖南省湘潭团市委副书记、党组成员（期间：1992.02-1992.12市毛纺厂支帮促工作组副组长，1994.05-1994.11大连市挂职锻炼）；</w:t>
        <w:br/>
      </w:r>
      <w:r>
        <w:t>1994.11-1995.06 湖南省湘潭雨湖区人民政府副区长；</w:t>
        <w:br/>
      </w:r>
      <w:r>
        <w:t>1995.06-1996.05 湖南省湘潭团市委书记、党组书记；</w:t>
        <w:br/>
      </w:r>
      <w:r>
        <w:t>1996.05-1997.12 湖南省 湘潭市雨湖区委副书记、副区长；</w:t>
        <w:br/>
      </w:r>
      <w:r>
        <w:t>1997.12-2002.10 湖南省湘潭市雨湖区委副书记、区长；2002.10-2003.01 湖南省湘潭市雨湖区委书记（期间：2000.09-2002.12中央广播电视大学法学专业本科毕业）；</w:t>
        <w:br/>
      </w:r>
      <w:r>
        <w:t>2003.05-2006.09 湖南省湘潭市人民政府副市长、党组成员（期间： 2003.09-2006.07中央党校经济管理专业函授研究生毕业）；</w:t>
        <w:br/>
      </w:r>
      <w:r>
        <w:t>2006.09-2008.01 湖南省湘潭市委常委、宣传部长；</w:t>
        <w:br/>
      </w:r>
      <w:r>
        <w:t>2008.01-2011.09 湖南省湘潭市委常委、副市长；</w:t>
        <w:br/>
      </w:r>
      <w:r>
        <w:t>2011.10-湖南省湘潭市委常委、常务副市长。</w:t>
        <w:br/>
      </w:r>
      <w:r>
        <w:t xml:space="preserve">2012.12 政协湘潭市第十一届委员会主席。[1] </w:t>
        <w:br/>
        <w:br/>
      </w:r>
      <w:r>
        <w:t xml:space="preserve">负责市政府常务工作。协助分管发展改革、重点工程、财税、统计、人力资源和社会保障、物价、信访、政务公开、保密、档案、军事方面工作；协管监察、审计、机构编制方面工作。[2] </w:t>
        <w:br/>
        <w:br/>
      </w:r>
      <w:r>
        <w:t>湖南省湘潭市政协主席。</w:t>
        <w:br/>
      </w:r>
      <w:r>
        <w:t>湖南省湖南省</w:t>
        <w:br/>
      </w:r>
    </w:p>
    <w:p>
      <w:pPr>
        <w:pStyle w:val="Heading3"/>
      </w:pPr>
      <w:r>
        <w:t>湖北  十堰房县</w:t>
      </w:r>
    </w:p>
    <w:p>
      <w:r>
        <w:rPr>
          <w:i/>
        </w:rPr>
        <w:t>张维国</w:t>
      </w:r>
    </w:p>
    <w:p>
      <w:r>
        <w:t>张维国，男，1986年10月加入中国共产党，1983年7月参加工作，在职大学学历。2012年9月，当选为湖北省十堰市人民政府市长。现任中共湖北省十堰市委副书记、十堰市人民政府市长。</w:t>
      </w:r>
    </w:p>
    <w:p>
      <w:r>
        <w:t>出生日期: 1963年10月</w:t>
      </w:r>
    </w:p>
    <w:p>
      <w:r>
        <w:t>信    仰: 共产主义</w:t>
      </w:r>
    </w:p>
    <w:p>
      <w:r>
        <w:t>中文名: 张维国</w:t>
      </w:r>
    </w:p>
    <w:p>
      <w:r>
        <w:t>出生地: 湖北黄梅</w:t>
      </w:r>
    </w:p>
    <w:p>
      <w:r>
        <w:t>国    籍: 中国</w:t>
      </w:r>
    </w:p>
    <w:p>
      <w:r>
        <w:t>职    业: 公务员</w:t>
      </w:r>
    </w:p>
    <w:p>
      <w:r>
        <w:t>毕业院校: 华中师范大学，华中科技大学</w:t>
      </w:r>
    </w:p>
    <w:p>
      <w:r>
        <w:t>主要成就: 正厅级干部</w:t>
      </w:r>
    </w:p>
    <w:p>
      <w:r>
        <w:t>民    族: 汉族</w:t>
      </w:r>
    </w:p>
    <w:p>
      <w:r>
        <w:t>简历：</w:t>
      </w:r>
      <w:r>
        <w:t>张维国，男</w:t>
        <w:br/>
        <w:br/>
        <w:br/>
        <w:br/>
        <w:br/>
        <w:t>十堰市常务副市长张维国</w:t>
        <w:br/>
        <w:br/>
        <w:t>，</w:t>
        <w:br/>
      </w:r>
      <w:r>
        <w:t>1980.09——1983.07，十堰高等师范专科学校数学专业学生；</w:t>
        <w:br/>
      </w:r>
      <w:r>
        <w:t>1983.07——1986.09，郧县教师进修学校教师、教导主任；</w:t>
        <w:br/>
      </w:r>
      <w:r>
        <w:t>1986.09——1991.10，郧县师范学校教导副主任、政教主任、校团委书记；</w:t>
        <w:br/>
      </w:r>
      <w:r>
        <w:t>1991.10——1992.03，郧县教委办公室副主任；</w:t>
        <w:br/>
      </w:r>
      <w:r>
        <w:t>1992.03——1994.10，郧县县委委员、团县委书记（其间：1989.07—1992.05华中师范大学数学系本科班学习）；</w:t>
        <w:br/>
      </w:r>
      <w:r>
        <w:t>1994.10——1995.01，中共郧县县委委员、县委办副主任、机关党支部书记；</w:t>
        <w:br/>
      </w:r>
      <w:r>
        <w:t>1995.01——1996.01，中共郧县县委委员、辽瓦乡党委书记；</w:t>
        <w:br/>
      </w:r>
      <w:r>
        <w:t>1996.01——1997.03，中共房县县委常委；</w:t>
        <w:br/>
      </w:r>
      <w:r>
        <w:t>1997.03——1998.10，中共房县县委常委、政法委书记；</w:t>
        <w:br/>
      </w:r>
      <w:r>
        <w:t>1998.10——2002.10，中共房县县委副书记、县长（1999.01当选）（其间：1997.06—1999.06华中科技大学科技哲学硕士研究生班学习）；</w:t>
        <w:br/>
      </w:r>
      <w:r>
        <w:t>2002.10——2004.01，中共房县县委书记；</w:t>
        <w:br/>
      </w:r>
      <w:r>
        <w:t>2004.01——2005.04，中共房县县委书记、县人大主任；</w:t>
        <w:br/>
      </w:r>
      <w:r>
        <w:t>2005.01——2008.08，十堰市副市长、市人民政府党组成员（其间：2005.03—2006.09兼任东风轮胎集团公司党委第一书记；2006.04—2006.09国家财政部挂职任企业司副司长）；</w:t>
        <w:br/>
      </w:r>
      <w:r>
        <w:t>2008.08——2009.10，中共十堰市委常委；</w:t>
        <w:br/>
      </w:r>
      <w:r>
        <w:t xml:space="preserve">2009.10——2011.01，中共十堰市委常委、副市长[1] </w:t>
        <w:br/>
        <w:t>、市政府党组成员；</w:t>
        <w:br/>
      </w:r>
      <w:r>
        <w:t>2011.01——2011.02，中共十堰市委常委、副市长、市政府党组副书记；</w:t>
        <w:br/>
      </w:r>
      <w:r>
        <w:t>2011.02——2012.08，中共十堰市委常委、常务副市长、市政府党组副书记；</w:t>
        <w:br/>
      </w:r>
      <w:r>
        <w:t xml:space="preserve">2012.08——，中共十堰市委副书记、十堰市人民政府代市长[2-3] </w:t>
        <w:br/>
        <w:t xml:space="preserve">（2012.08.11公示[4] </w:t>
        <w:br/>
        <w:t xml:space="preserve">，拟提名为十堰市人民政府市长候选人[5] </w:t>
        <w:br/>
        <w:t xml:space="preserve">）。[6] </w:t>
        <w:br/>
        <w:br/>
      </w:r>
      <w:r>
        <w:t xml:space="preserve">2012.9.24---当选十堰市市长。[7] </w:t>
        <w:br/>
        <w:br/>
      </w:r>
      <w:r>
        <w:t xml:space="preserve">2012年9月24日下午，湖北省十堰市四届人大三次会议胜利闭幕，张维国当选为十堰市人民政府市长。[8] </w:t>
        <w:br/>
        <w:br/>
      </w:r>
      <w:r>
        <w:t>主持市政府全面工作。</w:t>
        <w:br/>
      </w:r>
      <w:r>
        <w:t>担任常务副市长时分工：负责市政府常务工作，综合协调宏观经济。</w:t>
        <w:br/>
      </w:r>
      <w:r>
        <w:t>分管市政府办公室、发展和改革委员会、财政局、人力资源和社会保障局、国土资源局、统计局、法制办、物价局、编办、保密局、档案局、信访局、研究室、行管局、接待办、党史和地方志办、招标投标管理办公室、公积金管理中心、建设投资管理办公室、土地开发总公司、行政服务中心、驻外机构；</w:t>
        <w:br/>
      </w:r>
      <w:r>
        <w:t>协助市长分管市监察局、审计局；</w:t>
        <w:br/>
      </w:r>
      <w:r>
        <w:t>协管国税局、地税局、统调队。</w:t>
        <w:br/>
      </w:r>
      <w:r>
        <w:t>联系市人大、市政协。</w:t>
        <w:br/>
      </w:r>
      <w:r>
        <w:t>湖北省十堰市市长。</w:t>
        <w:br/>
      </w:r>
    </w:p>
    <w:p>
      <w:pPr>
        <w:pStyle w:val="Heading3"/>
      </w:pPr>
      <w:r>
        <w:t>湖北  宜昌远安县</w:t>
      </w:r>
    </w:p>
    <w:p>
      <w:r>
        <w:rPr>
          <w:i/>
        </w:rPr>
        <w:t>刘学甫</w:t>
      </w:r>
    </w:p>
    <w:p>
      <w:r>
        <w:t>刘学甫，男，1960年1月出生，汉族，湖北仙桃人，1982年8月参加工作，1984年4月加入中国共产党，大学文化，学士学位，高级政工师。</w:t>
      </w:r>
    </w:p>
    <w:p>
      <w:r>
        <w:t>出生日期: 1960年1月</w:t>
      </w:r>
    </w:p>
    <w:p>
      <w:r>
        <w:t>信    仰: 共产主义</w:t>
      </w:r>
    </w:p>
    <w:p>
      <w:r>
        <w:t>中文名: 刘学甫</w:t>
      </w:r>
    </w:p>
    <w:p>
      <w:r>
        <w:t>出生地: 湖北省仙桃市</w:t>
      </w:r>
    </w:p>
    <w:p>
      <w:r>
        <w:t>国    籍: 中国</w:t>
      </w:r>
    </w:p>
    <w:p>
      <w:r>
        <w:t>职    业: 公务员</w:t>
      </w:r>
    </w:p>
    <w:p>
      <w:r>
        <w:t>毕业院校: 武汉师范学院</w:t>
      </w:r>
    </w:p>
    <w:p>
      <w:r>
        <w:t>民    族: 汉</w:t>
      </w:r>
    </w:p>
    <w:p>
      <w:r>
        <w:t>简历：</w:t>
      </w:r>
      <w:r>
        <w:t>2014年10月任中共宜昌市委常委、统战部长、市政协党组副书记、市社会主义学院院长。</w:t>
        <w:br/>
      </w:r>
      <w:r>
        <w:t>1978年10月-1982年8月 武汉师范学院学生；</w:t>
        <w:br/>
        <w:br/>
        <w:br/>
        <w:br/>
        <w:br/>
        <w:t>刘学甫</w:t>
        <w:br/>
        <w:br/>
        <w:br/>
      </w:r>
      <w:r>
        <w:t>1982年8月-1984年3月 宜昌市第九中学教师、团总支书记；</w:t>
        <w:br/>
      </w:r>
      <w:r>
        <w:t>1984年3月-1985年7月 宜昌市教育局团委副书记；</w:t>
        <w:br/>
      </w:r>
      <w:r>
        <w:t>1985年7月-1988年7月 宜昌市教委党办副主任；</w:t>
        <w:br/>
      </w:r>
      <w:r>
        <w:t>1988年7月-1989年12月 宜昌市教委办公室主任、党办副主任；</w:t>
        <w:br/>
      </w:r>
      <w:r>
        <w:t>1989年12月-1990年6月 宜昌市教委办公室主任、政治处副主任；</w:t>
        <w:br/>
      </w:r>
      <w:r>
        <w:t>1990年6月-1992年2月 宜昌市委组织部干部、干部教育科科长兼知识分子工作科科长；</w:t>
        <w:br/>
      </w:r>
      <w:r>
        <w:t>1992年2月-1992年3月 宜昌市委组织部办公室主任；</w:t>
        <w:br/>
        <w:br/>
        <w:br/>
        <w:br/>
        <w:br/>
        <w:t>刘学甫</w:t>
        <w:br/>
        <w:br/>
        <w:br/>
      </w:r>
      <w:r>
        <w:t>1992年3月-1993年7月 宜昌市委组织部副县级组织员、办公室主任；</w:t>
        <w:br/>
      </w:r>
      <w:r>
        <w:t>1993年7月-1997年11月 宜昌市委组织部副县级组织员、干部教育科科长；</w:t>
        <w:br/>
      </w:r>
      <w:r>
        <w:t>1997年11月-1999年11月 宜昌市点军区委副书记；</w:t>
        <w:br/>
      </w:r>
      <w:r>
        <w:t>1999年11月-2000年1月 宜昌市点军区委副书记、区政府代区长，（其间：1998年5月-1999年12月 华中理工大学研究生课程班学习）；</w:t>
        <w:br/>
      </w:r>
      <w:r>
        <w:t>2000年1月-2002年3月 宜昌市点军区委副书记、区政府区长，（其间：2001年5月-2001年11月 最高人民法院挂职）；</w:t>
        <w:br/>
      </w:r>
      <w:r>
        <w:t>2002年3月-2006年4月 中共远安县委副书记、远安县人民政府县长；</w:t>
        <w:br/>
      </w:r>
      <w:r>
        <w:t>2006年4月-2006年5月 中共远安县委书记、远安县人民政府县长；</w:t>
        <w:br/>
      </w:r>
      <w:r>
        <w:t>2006年5月-2011年10月 中共远安县委书记、县人大常委会主任（2009年4月明确副厅级），（其间：2008年4月-2008年5月 在中国浦东干部学院县委书记班学习）；</w:t>
        <w:br/>
      </w:r>
      <w:r>
        <w:t>2011年10月-2011年12月 中共宜昌市委副秘书长（副厅）；</w:t>
        <w:br/>
      </w:r>
      <w:r>
        <w:t xml:space="preserve">2011年12月-2014年10月 中共宜昌市委常委、市总工会主席；[1-2] </w:t>
        <w:br/>
        <w:br/>
      </w:r>
      <w:r>
        <w:t xml:space="preserve">2014年10月- 中共宜昌市委常委、市委统战部部长、市政协党组副书记、市社会主义学院院长。[3] </w:t>
        <w:br/>
        <w:br/>
      </w:r>
      <w:r>
        <w:t>2014年12月3日，据湖北宜昌市委统战部网站“领导介绍”一栏显示，刘学甫已任市委常委、统战部长。</w:t>
        <w:br/>
      </w:r>
      <w:r>
        <w:t xml:space="preserve">2016年9月，拟任人大副主任。[4] </w:t>
        <w:br/>
        <w:br/>
      </w:r>
    </w:p>
    <w:p>
      <w:pPr>
        <w:pStyle w:val="Heading3"/>
      </w:pPr>
      <w:r>
        <w:t>江苏  徐州泉山区</w:t>
      </w:r>
    </w:p>
    <w:p>
      <w:r>
        <w:rPr>
          <w:i/>
        </w:rPr>
        <w:t>董锋</w:t>
      </w:r>
    </w:p>
    <w:p>
      <w:r>
        <w:t>生于徐州农村，12岁成了孤儿，上有两个兄长。他1977年参军，1980年与公社官员之女睢传侠结婚。1981年退伍后，曾任苹果园会计、种牛场场长、镇党委书记等。1995年当上铜山县委组织部部长，2000年就任泉山区区长，2006年任区委书记。</w:t>
      </w:r>
    </w:p>
    <w:p>
      <w:r>
        <w:t>事    件: 涉嫌受贿犯罪</w:t>
      </w:r>
    </w:p>
    <w:p>
      <w:r>
        <w:t>国    籍: 中国</w:t>
      </w:r>
    </w:p>
    <w:p>
      <w:r>
        <w:t>中文名: 董锋</w:t>
      </w:r>
    </w:p>
    <w:p>
      <w:r>
        <w:t>职    业: 江苏徐州泉山区区委书记</w:t>
      </w:r>
    </w:p>
    <w:p>
      <w:r>
        <w:t>简历：</w:t>
      </w:r>
      <w:r>
        <w:t>《中国青年报》消息，一位徐州律师表示：“董锋作恶太多，经济问题太大。个人生活方面太烂，而且作风霸道。”这位律师指出，自己经手的多起案子，背后都有董锋的影子。但他仗着有权有势，十分嚣张。一些人士对董锋的涉案金额莫衷一是。举报人王培荣和另一人士都表示，董锋仅受贿房产少说也有十几处。从2008年9月26日召开的省十一届人大常委会第五次会议上获悉，董锋因涉嫌受贿犯罪，已由徐州市人大常委会决定罢免其江苏省第十一届人民代表大会代表职务。</w:t>
        <w:br/>
      </w:r>
      <w:r>
        <w:t>概括</w:t>
        <w:br/>
      </w:r>
      <w:r>
        <w:t>区委书记董锋“出事”了。住在他辖区内的中国矿业大学副教授王培荣相信，这与自己的网上举报有关。在互联网上，年过五旬的董锋流传最广的名号是——“一夫二妻”区委书记。</w:t>
        <w:br/>
      </w:r>
      <w:r>
        <w:t>2008年8月29日，江苏省徐州市纪委一办案人员证实，该市泉山区区委书记董锋涉嫌“严重犯罪”，已被正式逮捕。7月接到举报之后“一个星期左右”，市纪委就对董锋采取了行动。8月中旬纪委结束调查，将董锋一案正式移交至市人民检察院。8月31日下午，江苏省副省长、徐州市委书记徐鸣通过秘书对中国青年报记者表示，在网上举报之前，董锋已向市领导承认了错误。市委立即安排调查，恰在此时发现了网上举报。网上的帖子促使市委加快对董锋采取措施。市委随后召开常委会，通报了此案。</w:t>
        <w:br/>
      </w:r>
      <w:r>
        <w:t>网上举报</w:t>
        <w:br/>
      </w:r>
      <w:r>
        <w:t>信函实名举报近两月未见答复，网上举报第三天纪委上门调查</w:t>
        <w:br/>
      </w:r>
      <w:r>
        <w:t>作为徐州风华园小区业主委员会主任，王培荣最早的维权行为，源自小区的建筑质量问题。8年来，经过一系列引人瞩目的“民告官”诉讼，他成为远近闻名的维权人士，常有人找他帮忙。2006年，董锋之妻睢传侠托人给王培荣发去求助邮件。这对夫妇失和多年，她咨询王培荣“能不能告倒他”，以及是否会遭到报复。2008年年初，睢传侠再次找到王培荣，提供了关于董锋的经济和作风问题的部分证据，决定揭发“禽兽不如”的丈夫。王培荣与习惯躲在暗处的网民不同，他不愿利用互联网的匿名优势。每份材料他都尽量辅以佐证，开头和结尾处着重标出自己的联系电话及电子邮箱。与那些千里迢迢的上访</w:t>
        <w:br/>
        <w:br/>
        <w:br/>
        <w:br/>
        <w:br/>
        <w:t>董锋(左1)</w:t>
        <w:br/>
        <w:br/>
        <w:t>2008年5月11日，王培荣将举报董锋的材料快递至一些纪检机关和领导。在随后近两个月里，王培荣没有等来答复。7月6日傍晚，他开始在网络论坛发帖，揭发“全国最荒淫无耻的区委书记和全国最牛的黑恶势力”。文中描述了董锋的种种劣迹，还公布了此前寄出的举报快件号码，可供网友查询。</w:t>
        <w:br/>
      </w:r>
      <w:r>
        <w:t>王培荣“一个通宵到处发帖”。7日凌晨，一网站的站长看到举报材料，遂编发文章“江苏徐州：区委书记演绎荒唐‘一夫二妻’制”。一些网站予以转发。8日上午，市纪委秘书长赵兴友和干部谢晓东前往王培荣处做笔录。此后，徐州市常务副市长李荣启到校与王培荣见面，做出两点说明：董锋的问题是严重的；举报的渠道是畅通的。徐州市纪委成立了董锋专案组。9日上午，徐鸣通过手机短信，对举报人王培荣说，“知道了，我们了解处理”。就在这一天，董锋被停职。10日，徐州市委常委扩大会议通报了董锋的问题。列席的中国矿业大学党委一位负责人，这天下午受委托向王培荣传达了会议精神。11日，董锋遭到免职。17日，董锋被正式“双规”。</w:t>
        <w:br/>
      </w:r>
      <w:r>
        <w:t>调查期间，市纪委陆续从举报人睢传侠手中调取了部分证据。一网站负责人表示，董锋7月7日试图通过一名记者传话，要到北京请自己吃顿饭，给点“小意思”，然后“处理”掉该网转发的有关举报材料。结果，等来的是董锋落马的消息。举报人屡遭恐吓</w:t>
        <w:br/>
      </w:r>
      <w:r>
        <w:t>2008年8月30日，徐州市纪委秘书长赵兴友告知王培荣，董锋及其情妇陈某均已被批捕，进入司法程序。但在王培荣看来这只是“暂时的胜利”。他说：“我一直担心的是能不能真正查下去。”因为举报，王培荣本人曾遭殴打，生活和事业均承受压力。他还不止一次接到恐吓电话。“有时我感到灰心，家人也提心吊胆。”“有人给我抹黑，说我是泉山区不安定因素。可我是‘逼上梁山’的。”“董锋被‘双规’一个月左右，徐州市纪委就把材料移交给市检察院，可称为快速，但是否会影响办案质量？”他表示，由于董锋在当地的势力盘根错节，希望案子能交由更高一级纪委查处。睢传侠也有同样的担心。董锋停职之后还给她打电话，希望被他抛弃的妻子能出面作伪证，把网上的照片说成是合成的。</w:t>
        <w:br/>
      </w:r>
      <w:r>
        <w:t>一位徐州律师表示：“董锋作恶太多，经济问题太大。个人生活方面太烂，而且作风霸道。”这位律师指出，自己经手的多起案子，背后都有董锋的影子。但他仗着有权有势，十分嚣张。</w:t>
        <w:br/>
      </w:r>
      <w:r>
        <w:t>董锋东窗事发，在徐州引起了不小的震动，但许多人三缄其口。一些人对董锋的涉案金额莫衷一是。举报人王培荣和另一人士都告诉记者，董锋仅受贿房产少说也有十几处。徐州市纪委一办案人员说，由于该案仍在侦查阶段，董锋的犯罪情节、涉案金额等不便对外透露。可以肯定的是，“经济问题和作风问题都有”。</w:t>
        <w:br/>
      </w:r>
      <w:r>
        <w:t>董锋是徐州的名人。用一宣传部门人士的话形容，他就像文学名著《红与黑》的主人公于连——从底层爬上来的人物。董锋生于徐州农村，12岁成了孤儿，上有两个兄长。</w:t>
        <w:br/>
        <w:br/>
        <w:br/>
        <w:br/>
        <w:br/>
        <w:t>重婚生的儿子</w:t>
        <w:br/>
        <w:br/>
        <w:t>他1977年参军，1980年与公社干部之女睢传侠结婚。1981年退伍后，曾任苹果园会计、种牛场场长、镇党委书记等。1995年当上铜山县委组织部部长，2000年就任泉山区区长，2006年任区委书记。</w:t>
        <w:br/>
      </w:r>
      <w:r>
        <w:t>睢传侠说，董锋个人作风极不检点，情妇先后有支某、王某、黄某、陈某等。早在1994年，董锋就与称呼自己“三叔”的支某发生关系。董锋还强迫妻子观看他们做爱，不看就报以拳脚。这种“一夫二妻”的同床生活长达数年。陈某比董锋年轻22岁，但他们长期以夫妻名义同居，“在当地处于半公开状态”。2006年5月起，董锋就再也没有回家。情妇黄某1999年生下私生子，就是关于这个孩子，陈某曾向“我亲爱的老公”董锋写下承诺书。她以“爱妻”的名义落款，日期是2004年12月6日。陈某写道：“我向你保证，一如既往的（地）爱你、疼你，不再提以往的问题。永不再提，一切以夫妻和睦为基石。相伴到永远，爱你一生。既往不究（咎），以全新的心态迎接新生活。对于孩子，我会用仁慈的心去善待。象（像）亲生儿子一样待，只会更好。以上承诺，时效到永远。”</w:t>
        <w:br/>
      </w:r>
      <w:r>
        <w:t>睢传侠说，随着官位越来越高，董锋“每次回家都耀武扬威”，不止一次对人讲：在徐州还有我董锋办不成的事情？据她举报，董锋利用批地的权力疯狂受贿，有房地产开发商甚至在南京购房送给董锋。他还公开对开发商表示，谁不出个十几、二十万元就别想拿地。在董锋担任铜山县委组织部长时，睢传侠多次向县里反映情况，均不了了之。丈夫多次吓唬她：“北京、南京、徐州我都拿钱买通了，你敢举报，我一个电话，就叫你坐牢。”</w:t>
        <w:br/>
      </w:r>
      <w:r>
        <w:t>董锋是一个“双面人”。一方面生活作风长期不正，存在经济问题，另一方面在各种会议上喊反腐败“很坚决”。2008年4月，他在全区纪检工作会议上要求各级党政部门要准确把握十七大对党风廉政建设和反腐败斗争提出的新要求，把改革创新、惩防并举、统筹推进、重在建设的基本要求贯彻到泉山反腐倡廉建设的具体实践之中。提出了四个“紧抓不放”：一是紧抓不放廉政教育这一基础工作。要以树立正确的权力观为重点，加强党员干部理想信念、党风党纪、廉洁从政和艰苦奋斗教育，自觉抵制腐败。二是紧抓不放制度建设这一根本措施。三是紧抓不放监督这一关键环节。四是紧抓不放惩处这一重要手段。重视和发挥查办案件的治本功能，严肃查办土地违法、虚假招标投标、严重侵害群众利益等方面案件，并针对案件暴露的问题建章立制、堵塞漏洞，达到查处一案、治理一线、教育一片的效果。</w:t>
        <w:br/>
      </w:r>
      <w:r>
        <w:t>根据泉山区纪委2008年6月17日发布的信息，“泉山区董锋书记提出‘四抓四促进’，扎实推进‘作风建设年’活动”，他对部分机关干部的作风问题提出了严厉批评，强调“奖要奖得怦然心动，罚要罚得刻骨铭心”。这也许是董锋最后一次在作风问题上教训他人。</w:t>
        <w:br/>
      </w:r>
      <w:r>
        <w:t>而区委书记董锋的名字最后一次登上传统媒体，是在6月21日。《徐州日报》一篇谈解放思想的专访稿中，董锋提出“三看三想”，其中“一看一想”是“看干部政绩评价标准、考核制度、奖惩制度和作风建设情况，想一想是否符合科学发展观要求的政绩观”。也许他当时没想到——半个月后，他就成了网上名人、阶下之囚。</w:t>
        <w:br/>
      </w:r>
      <w:r>
        <w:t>江苏省徐州市泉山区委原书记董锋几乎是一夜出局：仅仅因为“草</w:t>
        <w:br/>
        <w:br/>
        <w:br/>
        <w:br/>
        <w:br/>
        <w:t>重婚的女人陈x与董锋生有一个女儿</w:t>
        <w:br/>
        <w:br/>
        <w:t>民”王培荣在2008年7月6日上网爆出他的诸多桃色丑闻，三天后即遭停职，旋即于十一日正式免职，又仅仅六天后，即七月十七日，董锋被“双规”。整个事件极具爆发性、戏剧性和不可逆转性，飞扬跋扈惯了的区委书记董锋万万没想到他的政治生命会突然栽倒在区区草民王培荣的手上；更没料到苦心经营数十载的政治大厦会因个人“小节”桃色事件而一朝倾覆。董锋的这个出局失去了其他政治幸运儿的一切体面：他以他的所作所为玩了一回“站着进来，躺着出去”的杂耍，可谓颜面丢尽、人格丧尽。等待董锋的，必然是严厉的党纪拷问和法律制裁。</w:t>
        <w:br/>
      </w:r>
      <w:r>
        <w:t>董锋落此下场，其原因其实并不偶然，也不复杂，盖因为两个字：贪与贫。</w:t>
        <w:br/>
      </w:r>
      <w:r>
        <w:t>董锋的贪之一，在于“色”。从曝光的材料看，董锋对色的贪已经到了穷凶极恶、鲜廉寡耻、为所欲为的地步。其表现之一是妻妾成群，同时占有多名女人；表现之二是非婚生子女不止一名，曝光出来的是一男一女两名，足见董锋在贪色上的招摇过市、毫不掩饰；表现之三是为了满足自己的贪色之心，无视他人幸福，不惜葬送他人好端端的家庭；表现之四是违背伦常，连自己的亲戚都不放过，且是长期占有；表现之五是为了追求婚外性刺激，残忍对待“糟糠之妻”：对妻子的威胁、殴打、常规的精神折磨已经不足以体现董锋的威风与权势，甚至发展到不仅要妻子跟他、情妇三人共枕，还胁迫妻子现场观看他和情妇的“表演”；</w:t>
        <w:br/>
      </w:r>
      <w:r>
        <w:t>董锋的贪之二，在于“财”。相比较董锋的贪色，他的贪财到目前为止还是一件讳莫如深的事，连民间举报“狂人”王培荣可能掌握也甚寥寥。但其答案是毋容置疑的：贪色的背后必然是贪财；或者贪财本就是为了贪色。试想，如果没有足够的财力做支撑，那么多的女人会放弃自己的青春、家庭和孩子对董锋投怀送抱吗？董锋有这个底气追逐异性、在私生活上放荡不羁吗？但凭借区区六千元的月工资，他如何养得起那些骚姿弄首的女人，更如何让她们过上人上人的日子？所以，董锋为了贪色，很重要的出路是贪财。从这个意义上说，有关部门“双规”董锋，实乃明智之举；</w:t>
        <w:br/>
      </w:r>
      <w:r>
        <w:t>董锋的贪之三，在于“权”。贪权的表现是滥权。其滥权之一在于，多年</w:t>
        <w:br/>
        <w:br/>
        <w:br/>
        <w:br/>
        <w:br/>
        <w:t>董锋与陈x的合影照</w:t>
        <w:br/>
        <w:br/>
        <w:t>来，董锋逢周末都要动用公车和司机，送自己和情妇到省城度周末。可以给他算笔账：单趟省城到徐州，油钱、汽车损耗、过路钱，加上司机跑腿钱，要200块以上，一个来回要400。既然是进了省城，堂堂一方父母官，住的、吃的，总是要显示其身份派头，住两个晚上，房间费1000块总是要的。吃的、喝的、玩的要多少？不好算。但上述硬碰硬的算，每周董锋需要动用1400元去过他的花天酒地的日子，这样一个月要5600，一年要60000。这些钱，自然不用他董锋掏腰包，打个电话，动动嘴巴，甚至连这样廉价的事情都不用做，自有人抢着买单；滥权之二在于，为讨好情妇，指示人事局长违规做假，让情妇在旗下某单位挂空名、拿空饷；滥权之三在于，放纵打击报复举报人王培荣。多年来，王培荣因坚持举报腐败与违法乱纪，屡受皮肉之苦，其中很多就有董锋的姑息纵容。</w:t>
        <w:br/>
      </w:r>
      <w:r>
        <w:t>董锋此三贪是怵目惊心的，任何一贪都暴露了他为非作歹、肆无忌惮的狂妄，刻画了他禽兽不如的本性，且到了“忘我”的程度。这样的人，不要说做一方钦差大臣，就是做一个普通百姓都根本不够格。但就是这样一个人，居然在官场上游刃有余、扶摇直上，据说要不是这样一个“突发”的桃色事件，董锋不但不倒，近期正准备升迁，这不能不令人深思。人们在分析此类问题时，喜欢从体制、用人机制等方面去考虑，董锋现象自然摆脱不了这种窠臼。但从另外一个角度看，董锋之贪是与他的“贫”密切相关的，他的贪色、贪财、贪权恰恰反映了他的“贫”，这个“贫”在于人生观之贫。在他看来，人生在世，就是为了贪财、弄权、玩色，什么主义、信仰，什么亲情、友情甚至爱情，什么公职身份的义务、责任，什么社会与民众的福祉，什么廉耻等等，都是虚无的，这些都是说给他人听、让他人做给自己看的；自己所要做的，就是想方设法地、不择手段地敛财、耍权，然后去荒淫无度、声色犬马。这种极度的人生观的“贫”与他不顾一切的“三贪”，可谓交相辉映，活生生地把董锋和董锋们的丑恶嘴脸给暴露了出来。</w:t>
        <w:br/>
      </w:r>
      <w:r>
        <w:t>董锋的东窗事发，其导火索是已经兴风作浪了整整十年的徐州风华园事件。这个事件本来一点不复杂：风华园小区在建设过程中，“涌现”了大量腐败“能手”。中国矿业大学副教授王培荣因此就不懈举报，十年来一直不曾停歇。但有关方面在不承认、不否认腐败问题的情况下，解决王培荣举报的问题一直不得要领。这直接助长了腐败分子的嚣张气焰，并引爆了长期的风华园业主委员会和居民委员会之争（王培荣是业主委员会主任）。被王培荣称为“非法”的居委会偏偏得到了合法的所在区区委书记董锋的支持。于是两年前，王培荣决定从“非法”的居委会背后操手董锋开刀，长期举报董锋的是是非非。如今，董锋倒了，董锋进去了。不知身陷监视的董锋内心在作何想，他还能有三头六臂翻云覆雨吗？还有金蝉脱壳的机会吗？这对董锋个人、对他的身家性命，都是极端重要的问题。但作恶在先，造孽太多，恐怕纵使曾经多么的威风八面，董锋也难以翻身了：董锋正徘徊在他的穷途末路上，这是他的又一“贫”。</w:t>
        <w:br/>
      </w:r>
      <w:r>
        <w:t>由此可见，因“贫”生“贪”，由“贪”返“贫”，这应该是一切腐败分子的不二法门，是注定没有好下场的。这是给以董锋的一记响亮的耳光，是对一切腐败分子的又一警钟。警钟长鸣，腐败原本就是一条不折不扣的不归路，董锋下场应当给天下一切大大小小的腐败分子以深刻的警醒。</w:t>
        <w:br/>
      </w:r>
    </w:p>
    <w:p>
      <w:pPr>
        <w:pStyle w:val="Heading3"/>
      </w:pPr>
      <w:r>
        <w:t>新疆  伊犁哈萨克伊宁县</w:t>
      </w:r>
    </w:p>
    <w:p>
      <w:r>
        <w:rPr>
          <w:i/>
        </w:rPr>
        <w:t>李宁平</w:t>
      </w:r>
    </w:p>
    <w:p>
      <w:r>
        <w:t xml:space="preserve">李宁平，曾任伊犁州党委常委、伊宁市委书记职务。[1] </w:t>
        <w:br/>
      </w:r>
    </w:p>
    <w:p>
      <w:r>
        <w:t>简历：</w:t>
      </w:r>
      <w:r>
        <w:t>任免信息</w:t>
        <w:br/>
      </w:r>
      <w:r>
        <w:t xml:space="preserve">2015年1月，任自治区民政厅党组副书记、副厅长，免去其伊犁州党委常委、伊宁市委书记职务。[1] </w:t>
        <w:br/>
        <w:br/>
      </w:r>
      <w:r>
        <w:t xml:space="preserve">2015年6月，任自治区社会组织工作委员会书记、自治区民政厅党组书记。[2] </w:t>
        <w:br/>
        <w:br/>
      </w:r>
    </w:p>
    <w:p>
      <w:pPr>
        <w:pStyle w:val="Heading3"/>
      </w:pPr>
      <w:r>
        <w:t>新疆  巴音郭楞蒙古和静县</w:t>
      </w:r>
    </w:p>
    <w:p>
      <w:r>
        <w:rPr>
          <w:i/>
        </w:rPr>
        <w:t>汪江华</w:t>
      </w:r>
    </w:p>
    <w:p>
      <w:r>
        <w:t>汪江华，男，汉族，1963年2月出生，安徽怀宁人。1981年8月参加工作，1991年7月加入中国共产党。曾任新疆维吾尔自治区哈密市委常委、宣传部部长。</w:t>
      </w:r>
    </w:p>
    <w:p>
      <w:r>
        <w:t>出生日期: 1963年2月</w:t>
      </w:r>
    </w:p>
    <w:p>
      <w:r>
        <w:t>民    族: 汉族</w:t>
      </w:r>
    </w:p>
    <w:p>
      <w:r>
        <w:t>国    籍: 中国</w:t>
      </w:r>
    </w:p>
    <w:p>
      <w:r>
        <w:t>中文名: 汪江华</w:t>
      </w:r>
    </w:p>
    <w:p>
      <w:r>
        <w:t>出生地: 安徽怀宁</w:t>
      </w:r>
    </w:p>
    <w:p>
      <w:r>
        <w:t>简历：</w:t>
      </w:r>
      <w:r>
        <w:t xml:space="preserve">2016年9月16日，因涉嫌严重违纪，被开除党籍和公职。[1] </w:t>
        <w:br/>
        <w:br/>
      </w:r>
      <w:r>
        <w:t>1981.08—1983.09，巴音郭楞蒙古自治州种畜场砖厂工人；</w:t>
        <w:br/>
      </w:r>
      <w:r>
        <w:t>1983.09—1985.07，巴音郭楞蒙古自治州财校物价专业学习；</w:t>
        <w:br/>
      </w:r>
      <w:r>
        <w:t>1985.07—1990.09，巴音郭楞蒙古自治州财校教务科干事、团委组织部部长（其间：1988.09—1990.07，中央财经金融学院会计专业学习）；</w:t>
        <w:br/>
      </w:r>
      <w:r>
        <w:t>1990.09—1992.11，巴音郭楞蒙古自治州财校团委专职副书记、学生科副科长；</w:t>
        <w:br/>
      </w:r>
      <w:r>
        <w:t>1992.11—1996.10，巴音郭楞蒙古自治州财校学生科科长、团委专职书记（其间：1995.09—1996.10，挂职任且末县地税局党支部书记、副局长）；</w:t>
        <w:br/>
      </w:r>
      <w:r>
        <w:t>1996.10—1999.07，和硕县委常委、组织部部长；</w:t>
        <w:br/>
      </w:r>
      <w:r>
        <w:t>1999.07—2003.01，尉犁县副县长（其间：1999.09—2002.07，中央党校经济管理专业在职研究生班学习）；</w:t>
        <w:br/>
      </w:r>
      <w:r>
        <w:t>2003.01—2005.05，尉犁县委常委、副县长；</w:t>
        <w:br/>
      </w:r>
      <w:r>
        <w:t>2005.05—2005.07，库尉党委常委、尉犁县委副书记、政协党组书记、副县长（正县级）；</w:t>
        <w:br/>
      </w:r>
      <w:r>
        <w:t>2005.07—2006.06，若羌县委副书记、常务副县长（正县级）；</w:t>
        <w:br/>
      </w:r>
      <w:r>
        <w:t>2006.06—2007.12，若羌县委副书记、常务副县长、政法委书记（正县级）；</w:t>
        <w:br/>
      </w:r>
      <w:r>
        <w:t>2007.12—2011.07，和静县委书记；</w:t>
        <w:br/>
      </w:r>
      <w:r>
        <w:t>2011.07—2013.06，和静县委书记、和静工业园区管委会党工委第一书记；</w:t>
        <w:br/>
      </w:r>
      <w:r>
        <w:t>2013.06—2015.07，哈密地委委员、组织部部长；</w:t>
        <w:br/>
      </w:r>
      <w:r>
        <w:t>2015.07—2016.05，哈密地委委员、宣传部部长；</w:t>
        <w:br/>
      </w:r>
      <w:r>
        <w:t xml:space="preserve">2016.05—2016.08，哈密市委常委、宣传部部长。[2] </w:t>
        <w:br/>
        <w:br/>
      </w:r>
      <w:r>
        <w:t>新疆维吾尔自治区第八次党代会代表。</w:t>
        <w:br/>
      </w:r>
      <w:r>
        <w:t xml:space="preserve">2016年6月，据新疆维吾尔自治区纪委消息：新疆维吾尔自治区哈密市委常委、宣传部部长汪江华涉嫌严重违纪，接受组织调查。[3] </w:t>
        <w:br/>
        <w:br/>
      </w:r>
      <w:r>
        <w:t xml:space="preserve">2016年8月30日，新疆维吾尔自治区人民检察院经审查决定，依法对新疆维吾尔自治区哈密市委原常委、宣传部原部长汪江华（副厅级）以涉嫌滥用职权罪、受贿罪立案侦查并采取强制措施。案件侦查工作正在进行中。[4] </w:t>
        <w:br/>
        <w:br/>
      </w:r>
      <w:r>
        <w:t>据新疆维吾尔自治区纪委消息：2016年9月16日，经新疆维吾尔自治区党委批准，自治区纪委对哈密市委原常委、宣传部部长汪江华严重违纪问题进行了立案审查。</w:t>
        <w:br/>
      </w:r>
      <w:r>
        <w:t>经查，汪江华严重违反政治纪律，对抗组织审查；严重违反组织纪律，不按规定如实报告个人有关事项，利用职务上的便利，在干部选拔任用方面为他人谋取利益，收受他人现金；严重违反群众纪律，违背群众意愿强迫他人购买房产；严重违反工作纪律，违反规定干预和插手建设工程项目承发包，批办行政许可事项；严重违反生活纪律，与他人长期保持不正当性关系；严重违反国家法律法规规定，利用职务上的便利在企业经营等方面为他人谋取利益，索取、收受巨额现金及其它贵重物品，涉嫌犯罪。</w:t>
        <w:br/>
      </w:r>
      <w:r>
        <w:t xml:space="preserve">汪江华身为党的领导干部，本应廉洁从政、遵纪守法，却理想信念丧失，严重违反党的纪律，且在党的十八大后仍不收敛、不收手，性质恶劣、情节特别严重。依据《中国共产党纪律处分条例》等相关规定，经自治区纪委常委会议研究并报自治区党委常委会议审议，决定给予汪江华开除党籍、公职处分；收缴其违纪所得；将其涉嫌违法犯罪问题及线索移送司法机关依法处理。[1] </w:t>
        <w:br/>
        <w:br/>
      </w:r>
    </w:p>
    <w:p>
      <w:pPr>
        <w:pStyle w:val="Heading3"/>
      </w:pPr>
      <w:r>
        <w:t>黑龙江  大庆杜尔伯特蒙古族自治县</w:t>
      </w:r>
    </w:p>
    <w:p>
      <w:r>
        <w:rPr>
          <w:i/>
        </w:rPr>
        <w:t>徐广国</w:t>
      </w:r>
    </w:p>
    <w:p>
      <w:r>
        <w:t>徐广国，男，汉族，1964年2月出生，黑龙江杜蒙人，1984年6月加入中国共产党，1984年7月参加工作，中国社会科学院研究生院国民经济学博士研究生学历。</w:t>
      </w:r>
    </w:p>
    <w:p>
      <w:r>
        <w:t>出生日期: 1964年2月</w:t>
      </w:r>
    </w:p>
    <w:p>
      <w:r>
        <w:t>信    仰: 共产主义</w:t>
      </w:r>
    </w:p>
    <w:p>
      <w:r>
        <w:t>中文名: 徐广国</w:t>
      </w:r>
    </w:p>
    <w:p>
      <w:r>
        <w:t>出生地: 黑龙江杜蒙</w:t>
      </w:r>
    </w:p>
    <w:p>
      <w:r>
        <w:t>国    籍: 中国</w:t>
      </w:r>
    </w:p>
    <w:p>
      <w:r>
        <w:t>职    业: 公务员</w:t>
      </w:r>
    </w:p>
    <w:p>
      <w:r>
        <w:t>毕业院校: 中国社会科学院研究生院</w:t>
      </w:r>
    </w:p>
    <w:p>
      <w:r>
        <w:t>民    族: 汉族</w:t>
      </w:r>
    </w:p>
    <w:p>
      <w:r>
        <w:t>简历：</w:t>
      </w:r>
      <w:r>
        <w:t xml:space="preserve">现任中共宁夏回族自治区党委常委，银川市委书记。[1-2] </w:t>
        <w:br/>
        <w:br/>
      </w:r>
      <w:r>
        <w:t>1984年07月——1990年03月，黑龙江省大庆市让胡路区喇嘛甸镇组织干事、党委副书记；</w:t>
        <w:br/>
      </w:r>
      <w:r>
        <w:t>1990年03月——1993年10月，黑龙江省大庆市让胡路区喇嘛甸镇党委副书记、镇长；</w:t>
        <w:br/>
      </w:r>
      <w:r>
        <w:t>1993年10月——1995年02月，中共黑龙江省大庆市大同区委常委、副区长；</w:t>
        <w:br/>
      </w:r>
      <w:r>
        <w:t>1995年02月——1997年03月，黑龙江省大庆市乡镇企业局局长、党组书记；</w:t>
        <w:br/>
      </w:r>
      <w:r>
        <w:t>1997年03月——2003年06月，中共黑龙江省杜尔伯特蒙古族自治县县委书记；</w:t>
        <w:br/>
      </w:r>
      <w:r>
        <w:t>2003年06月——2003年11月，中共黑龙江省绥芬河市委书记（副厅级）；</w:t>
        <w:br/>
      </w:r>
      <w:r>
        <w:t>2003年11月——2006年10月，中共黑龙江省绥芬河市委书记、市长（副厅级）；</w:t>
        <w:br/>
      </w:r>
      <w:r>
        <w:t>2006年10月——2006年12月，中共黑龙江省牡丹江市委副书记、代市长，绥芬河市委书记、市长；</w:t>
        <w:br/>
      </w:r>
      <w:r>
        <w:t>2006年12月——2007年01月，中共黑龙江省牡丹江市委副书记、代市长；</w:t>
        <w:br/>
      </w:r>
      <w:r>
        <w:t>2007年01月——2011年01月，中共黑龙江省牡丹江市委书记；</w:t>
        <w:br/>
      </w:r>
      <w:r>
        <w:t xml:space="preserve">2011年01月——2011年10月，黑龙江省副省长；[3] </w:t>
        <w:br/>
        <w:br/>
      </w:r>
      <w:r>
        <w:t xml:space="preserve">2011年10月——2011年11月，中共宁夏回族自治区党委常委；[1] </w:t>
        <w:br/>
        <w:br/>
      </w:r>
      <w:r>
        <w:t xml:space="preserve">2011年11月——至今，中共宁夏回族自治区党委常委，银川市委书记；[4] </w:t>
        <w:br/>
        <w:br/>
      </w:r>
      <w:r>
        <w:t xml:space="preserve">2016年11月30日，中共银川市第十四届委员会第一次全体会议选举徐广国为市委书记。[2] </w:t>
        <w:br/>
        <w:br/>
      </w:r>
    </w:p>
    <w:p>
      <w:pPr>
        <w:pStyle w:val="Heading3"/>
      </w:pPr>
      <w:r>
        <w:t>浙江  湖州长兴县</w:t>
      </w:r>
    </w:p>
    <w:p>
      <w:r>
        <w:rPr>
          <w:i/>
        </w:rPr>
        <w:t>章根明</w:t>
      </w:r>
    </w:p>
    <w:p>
      <w:r>
        <w:t>章根明， 男，1963年4月出生，浙江桐庐人，汉族，大学学历，教育学学士，1983年9月参加工作，1985年3月入党。</w:t>
      </w:r>
    </w:p>
    <w:p>
      <w:r>
        <w:t>出生日期: 1963年4月</w:t>
      </w:r>
    </w:p>
    <w:p>
      <w:r>
        <w:t>国    籍: 中国</w:t>
      </w:r>
    </w:p>
    <w:p>
      <w:r>
        <w:t>中文名: 章根明</w:t>
      </w:r>
    </w:p>
    <w:p>
      <w:r>
        <w:t>出生地: None</w:t>
      </w:r>
    </w:p>
    <w:p>
      <w:r>
        <w:t>简历：</w:t>
      </w:r>
      <w:r>
        <w:t>现任杭州市西湖区委书记。</w:t>
        <w:br/>
      </w:r>
      <w:r>
        <w:t>1980.09——1983.07 温州师范专科学校学习；</w:t>
        <w:br/>
      </w:r>
      <w:r>
        <w:t>1983.08——1986.10 桐庐县毕浦中学教师、团委书记；</w:t>
        <w:br/>
      </w:r>
      <w:r>
        <w:t>1986.10——1987.06 桐庐县毕浦中学副教导主任；</w:t>
        <w:br/>
      </w:r>
      <w:r>
        <w:t>1987.06——1989.09 桐庐县毕浦中学党支部副书记（主持党支部工作）、政教处主任；</w:t>
        <w:br/>
      </w:r>
      <w:r>
        <w:t>1989.09——1991.08 杭州大学教育系学习；</w:t>
        <w:br/>
      </w:r>
      <w:r>
        <w:t>1991.08——1994.09 桐庐县桐庐镇中学校长；</w:t>
        <w:br/>
      </w:r>
      <w:r>
        <w:t>1994.09——1995.02 中共桐庐县委办公室副主任；</w:t>
        <w:br/>
      </w:r>
      <w:r>
        <w:t>1995.02——1995.09 桐庐县三合镇党委副书记、镇长；</w:t>
        <w:br/>
      </w:r>
      <w:r>
        <w:t>1995.09——1996.01 桐庐县桐庐镇党委副书记、镇政府主要负责人；</w:t>
        <w:br/>
      </w:r>
      <w:r>
        <w:t>1996.02——1996.09 桐庐县桐庐镇党委副书记、镇长；</w:t>
        <w:br/>
      </w:r>
      <w:r>
        <w:t>1996.09——1997.11 中共桐庐县委办公室主任；</w:t>
        <w:br/>
      </w:r>
      <w:r>
        <w:t>1997.11——2000.08 中共淳安县委常委、组织部部长；</w:t>
        <w:br/>
      </w:r>
      <w:r>
        <w:t>2000.08——2002.05 中共淳安县委常委、常务副县长；</w:t>
        <w:br/>
      </w:r>
      <w:r>
        <w:t>2002.05——2002.06 中共临安市委副书记；</w:t>
        <w:br/>
      </w:r>
      <w:r>
        <w:t>2002.06——2006.06 中共临安市委副书记、政府委书记；</w:t>
        <w:br/>
      </w:r>
      <w:r>
        <w:t>2006.06——2007.01 中共长兴县委副书记，长兴县人民政府代县长。</w:t>
        <w:br/>
      </w:r>
      <w:r>
        <w:t>2007.01—— 2011.01中共长兴县委副书记，长兴县人民政府县长。</w:t>
        <w:br/>
      </w:r>
      <w:r>
        <w:t xml:space="preserve">2011.01—— 2014.11中共长兴县委书记[1] </w:t>
        <w:br/>
        <w:br/>
      </w:r>
      <w:r>
        <w:t xml:space="preserve">2014.11—— 2016.11杭州市西湖区区长[2] </w:t>
        <w:br/>
        <w:br/>
      </w:r>
      <w:r>
        <w:t xml:space="preserve">2016.11——杭州市西湖区委书记。[3] </w:t>
        <w:br/>
        <w:br/>
      </w:r>
      <w:r>
        <w:t xml:space="preserve">2015年1月任杭州市西湖区代区长，免去其中共长兴县委书记、常委、委员职务。[4] </w:t>
        <w:br/>
        <w:br/>
      </w:r>
      <w:r>
        <w:t xml:space="preserve">2016年10月，拟任中共杭州市西湖区委书记。[5] </w:t>
        <w:br/>
        <w:br/>
      </w:r>
    </w:p>
    <w:p>
      <w:pPr>
        <w:pStyle w:val="Heading3"/>
      </w:pPr>
      <w:r>
        <w:t>四川  资阳乐至县</w:t>
      </w:r>
    </w:p>
    <w:p>
      <w:r>
        <w:rPr>
          <w:i/>
        </w:rPr>
        <w:t>赵涌涛</w:t>
      </w:r>
    </w:p>
    <w:p>
      <w:r>
        <w:t>赵涌涛，男，汉族，1964年12月出生，四川威远人，1986年8月加入中国共产党，1984年7月参加工作，四川师范大学经济管理专业毕业，大学学历。</w:t>
      </w:r>
    </w:p>
    <w:p>
      <w:r>
        <w:t>出生日期: 1964年12月</w:t>
      </w:r>
    </w:p>
    <w:p>
      <w:r>
        <w:t>信    仰: 共产主义</w:t>
      </w:r>
    </w:p>
    <w:p>
      <w:r>
        <w:t>学    历: 大学学历</w:t>
      </w:r>
    </w:p>
    <w:p>
      <w:r>
        <w:t>中文名: 赵涌涛</w:t>
      </w:r>
    </w:p>
    <w:p>
      <w:r>
        <w:t>出生地: 四川威远</w:t>
      </w:r>
    </w:p>
    <w:p>
      <w:r>
        <w:t>国    籍: 中国</w:t>
      </w:r>
    </w:p>
    <w:p>
      <w:r>
        <w:t>职    业: 公务员</w:t>
      </w:r>
    </w:p>
    <w:p>
      <w:r>
        <w:t>毕业院校: 四川师范大学</w:t>
      </w:r>
    </w:p>
    <w:p>
      <w:r>
        <w:t>主要成就: 资阳市政府副市长、党组成员</w:t>
      </w:r>
    </w:p>
    <w:p>
      <w:r>
        <w:t>民    族: 汉族</w:t>
      </w:r>
    </w:p>
    <w:p>
      <w:r>
        <w:t>简历：</w:t>
      </w:r>
      <w:r>
        <w:t>曾任资阳市政府副市长、党组成员。</w:t>
        <w:br/>
      </w:r>
      <w:r>
        <w:t>1981.09-1984.07 绵阳农业专科学校园艺系果树专业学习</w:t>
        <w:br/>
      </w:r>
      <w:r>
        <w:t>1984.07-1987.02 共青团资中县委干事</w:t>
        <w:br/>
      </w:r>
      <w:r>
        <w:t>1987.02-1991.07 共青团内江市委干事</w:t>
        <w:br/>
      </w:r>
      <w:r>
        <w:t>1991.07-1992.08 共青团内江市委青工部副部长（其间：1991.09-</w:t>
        <w:br/>
      </w:r>
      <w:r>
        <w:t>1991.11在内江市委党校第八期青干班学习）</w:t>
        <w:br/>
      </w:r>
      <w:r>
        <w:t>1992.08-1995.07 共青团内江市委青工部部长、办公室主任（其间：1994.05-1995.07下派任内江市市中区史家镇党委副书记）</w:t>
        <w:br/>
      </w:r>
      <w:r>
        <w:t>1995.07-1997.02 共青团内江市委副书记</w:t>
        <w:br/>
      </w:r>
      <w:r>
        <w:t>1997.02-1998.10 资阳市（县级市）委常委（1994.09-1997.06在四川师范大学经济管理专业学习）</w:t>
        <w:br/>
      </w:r>
      <w:r>
        <w:t>1998.10-2000.10 资阳市（县级市）委常委、市政府副市长（其间：1999.09-1999.12在省委党校第六期青干班学习）（1997.09-1999.07在四川大学法学院刑法学专业研究生课程进修班学习）</w:t>
        <w:br/>
      </w:r>
      <w:r>
        <w:t>2000.10-2002.11 资阳市雁江区委常委、区政府副区长</w:t>
        <w:br/>
      </w:r>
      <w:r>
        <w:t>2002.11-2003.02 乐至县委副书记、县政府代理县长</w:t>
        <w:br/>
      </w:r>
      <w:r>
        <w:t>2003.02-2005.11 乐至县委副书记、县政府县长</w:t>
        <w:br/>
      </w:r>
      <w:r>
        <w:t>2005.11-2006.05 乐至县委书记、县政府县长</w:t>
        <w:br/>
      </w:r>
      <w:r>
        <w:t>2006.05-2007.02 乐至县委书记</w:t>
        <w:br/>
      </w:r>
      <w:r>
        <w:t>2007.02-2011.11 简阳市委书记、市人大常委会主任</w:t>
        <w:br/>
      </w:r>
      <w:r>
        <w:t>2011.11-2012.01 资阳市政府党组成员</w:t>
        <w:br/>
      </w:r>
      <w:r>
        <w:t>2012.01-2014.05 资阳市政府副市长、党组成员</w:t>
        <w:br/>
      </w:r>
      <w:r>
        <w:t>省九次党代会代表，十一届省人大代表，二、三届市委委员，市一、二、三次党代会代表，市一、二、三届人大代表。</w:t>
        <w:br/>
      </w:r>
      <w:r>
        <w:t>2014年4月28日，四川省资阳市人民政府副市长赵涌涛涉嫌严重违纪违法，接受组织调查。</w:t>
        <w:br/>
      </w:r>
      <w:r>
        <w:t xml:space="preserve">2014年5月29日，资阳市第三届人民代表大会常务委员会第十八次会议决定免去：赵涌涛的资阳市人民政府副市长职务。[1] </w:t>
        <w:br/>
        <w:br/>
      </w:r>
      <w:r>
        <w:t xml:space="preserve">2015年7月9日下午，资阳市原副市长赵涌涛受贿案公开审判。公诉机关指控：2003年至2013年期间，赵涌涛利用担任乐至县县长、县委书记，简阳市市委书记、资阳市副市长职务上的便利，为他人在工程项目建设、企业搬迁、工作调动等方面谋取利益，多次收受他人财物共计折合人民币590余万元。[2] </w:t>
        <w:br/>
        <w:br/>
      </w:r>
      <w:r>
        <w:t xml:space="preserve">四川省内江市中级人民法院2016年6月，一审对被告人赵涌涛受贿一案公开宣判，被告人赵涌涛犯受贿罪，判处有期徒刑10年，并处罚金人民币50万元；扣押的违法所得依法上缴国库。[3] </w:t>
        <w:br/>
        <w:br/>
      </w:r>
      <w:r>
        <w:t>法院审理查明，被告人赵涌涛在担任中共乐至县县委书记和简阳市市委书记、资阳市人民政府副市长过程中，利用职务上的便利，为他人谋取利益，非法收受他人财物，共计折合人民币570余万元，其行为构成受贿罪。</w:t>
        <w:br/>
      </w:r>
      <w:r>
        <w:t>赵涌涛归案后，能够如实供述办案机关已掌握的犯罪事实，主动交代办案机关尚未掌握的大部分犯罪事实，真诚悔罪、积极退赃，依法从轻处罚。</w:t>
        <w:br/>
      </w:r>
    </w:p>
    <w:p>
      <w:pPr>
        <w:pStyle w:val="Heading3"/>
      </w:pPr>
      <w:r>
        <w:t>浙江  杭州萧山区</w:t>
      </w:r>
    </w:p>
    <w:p>
      <w:r>
        <w:rPr>
          <w:i/>
        </w:rPr>
        <w:t>王金财</w:t>
      </w:r>
    </w:p>
    <w:p>
      <w:r>
        <w:t>王金财，男，1954年11月生，汉族，浙江杭州人，1972年12月参加工作，1974年10月加入中国共产党，中央党校函授学院省部级干部在职研究生班政治学专业毕业，研究生学历。</w:t>
      </w:r>
    </w:p>
    <w:p>
      <w:r>
        <w:t>出生日期: 1954年11月</w:t>
      </w:r>
    </w:p>
    <w:p>
      <w:r>
        <w:t>中文名: 王金财</w:t>
      </w:r>
    </w:p>
    <w:p>
      <w:r>
        <w:t>出生地: None</w:t>
      </w:r>
    </w:p>
    <w:p>
      <w:r>
        <w:t>简历：</w:t>
      </w:r>
      <w:r>
        <w:t>现任杭州市委副书记、市委政法委书记，市人大常委会党组书记、主任</w:t>
        <w:br/>
      </w:r>
      <w:r>
        <w:t xml:space="preserve">1972.12—1977.04 部队服役 　　1977.04—1978.03 余杭县翁梅公社团委负责人 　　1978.03—1983.02 余杭县翁梅公社人武部副部长，公社党委委员、管委会副主任、人武部部长 　　1983.02—1984.03 余杭县五杭公社党委书记、五杭镇党委书记 　　1984.03—1986.08 中共余杭县临平区委书记（其间：1985.09—1986.08在中共杭州市委党校学习）　　1986.08—1987.03 余杭县农业局党委书记 　　1987.03—1992.12 中共余杭县委常委、组织部部长 　　1992.12—1993.05 中共余杭县委副书记、组织部部长 　　1993.05—1996.10 中共余杭市（县）委副书记、市（县）委党校校长、余杭经济技术开发区党组书记、管委会主任 　　1996.10—1999.11 中共杭州市委组织部副部长 　　1999.11—2001.08 中共建德市委书记(副厅级) 　　2001.08—2002.02 中共杭州市委组织部部长 　　2002.02—2004.10 中共杭州市委常委、组织部部长 　　2004.10—2004.11 中共杭州市委常委、组织部部长、萧山区委书记 　　2004.11—2007.01 中共杭州市委常委、萧山区委书记 　　（2003.08—2005.12在中央党校函授学院法律专业本科班学习）　　2007.01—2007.02 中共杭州市委常委 　　2007.02—2007.04 中共杭州市委副书记　　2007.04—2012.02中共杭州市委副书记、市委党校校长　　（2004.09—2007.07在中央党校函授学院省部级干部在职研究生班政治学专业学习）　　2012.02—2013.10 中共杭州市委副书记、市委政法委书记　　2013.10—2014.02 中共杭州市委副书记、市委政法委书记，市人大常委会党组书记　　2014.02—中共杭州市委副书记、市委政法委书记，市人大常委会党组书记、主任[1] </w:t>
        <w:br/>
        <w:br/>
      </w:r>
      <w:r>
        <w:t>杭州市委副书记，杭州市委政法委书记，杭州市人大常委会党组书记，杭州市人大常委会主任。</w:t>
        <w:br/>
      </w:r>
    </w:p>
    <w:p>
      <w:pPr>
        <w:pStyle w:val="Heading3"/>
      </w:pPr>
      <w:r>
        <w:t>江苏  镇江润州区</w:t>
      </w:r>
    </w:p>
    <w:p>
      <w:r>
        <w:rPr>
          <w:i/>
        </w:rPr>
        <w:t>宦祥保</w:t>
      </w:r>
    </w:p>
    <w:p>
      <w:r>
        <w:t>宦祥保，男，汉族，1956年11月生，江苏丹徒人，1986年毕业与江苏农学院农学系，现任江苏省镇江市京口区委书记。曾任句容县郭庄乡党委副书记兼纪委书记，句容县春城乡任党委书记，句容县委常委、组织部长，句容县常务副县长兼任开发区主任、书记，句容市委副书记，镇江市民政局局长兼党委书记等职。曾获得全国新长征突击手、江苏省劳动模范等光荣称号，第六届全国人大代表。</w:t>
      </w:r>
    </w:p>
    <w:p>
      <w:r>
        <w:t>出生日期: 1956年11月</w:t>
      </w:r>
    </w:p>
    <w:p>
      <w:r>
        <w:t>民    族: 汉族</w:t>
      </w:r>
    </w:p>
    <w:p>
      <w:r>
        <w:t>中文名: 宦祥保</w:t>
      </w:r>
    </w:p>
    <w:p>
      <w:r>
        <w:t>出生地: 江苏丹徒</w:t>
      </w:r>
    </w:p>
    <w:p>
      <w:r>
        <w:t>简历：</w:t>
      </w:r>
      <w:r>
        <w:t xml:space="preserve">“我喜欢做事，不管官大官小，只要有事做，只要对群众有益的事，我都拼命去做”，这是镇江京口区委书记、我校杰出校友宦祥保常讲的一句话。的确，他是这样讲的，也是这样做的。45岁的他，脸庞清癯，双目炯炯，言语举止中充满了坚毅与自信，他自1976年工作以来，在不同的地方不同的岗位任过职，可无论走到哪里他都以其勤奋、扎实、卓有成效的工作，赢得了组织和群众的信任。先后获得全国新长征突击手、江苏省劳动模范等光荣称号，当选过全国人大代表。[1] </w:t>
        <w:br/>
        <w:br/>
      </w:r>
      <w:r>
        <w:t>1986年，宦祥保从扬州大学农学院（原江苏农学院）农学系毕业后，组织上任命他担任句容县郭庄乡党委副书记兼纪委书记。他二话没说就上任了，红红火火干了一年。1987年组织上又调他去句容县春城乡任党委书记，那里是句容县的茅山革命老区，人口多，面积大，属于典型的丘陵地区，山岗旁坡地多，农田水利基础很差，遇到天不下雨，只能种旱稻，水稻根本无法播种。站在田埂上，刚刚三十而立的他明白了什么叫“望天收”。于是，他开始吃住在乡下，走村串户了解民情，下田埂了解农情，酝酿着农田改造计划。</w:t>
        <w:br/>
      </w:r>
      <w:r>
        <w:t>那年冬天，他在全乡开展了农田水利大会战，发动万名农民平整土地，隔田成方，大搞农业综合开发，三年内平整农田一万多亩，使原来的低产地变成了丰产方，农业基础设施明显改善，打响了丘陵山区小流域治理工程的第一炮，对调整春城丘陵地区产业结构，提高农产品质量和效益发挥了重大作用，“春城”的点为全镇江及至整个苏南地区放了样子，国家农业部门和省市有关领导都给予高度评价。</w:t>
        <w:br/>
      </w:r>
      <w:r>
        <w:t>1992年秋天，他担任句容县常务副县长，分管金融财政、城建城管、交通等工作。当时句容的经济基础很薄弱，是典型的农业大县，财政保吃饭比较困难。他上任后，首先对全市财政体制进行重大改革，采取“分灶吃饭”的办法，实行三级预算，不仅化解了财政包袱，而且调动了基层当家理财的积极性。压力压出了经济发展，到1993年初，句容的财政收入得到了显著增长。</w:t>
        <w:br/>
      </w:r>
      <w:r>
        <w:t>在城市建设上，他既是重要的决策者也是具体实施者。当时，句容的街道破旧，又窄又小，有一小部分是石子路，大部分是泥土路，这就使经济发展受到严重的区域性限制，俗话说“要致富，先修路”。作为经济实力不太强的县级市，财政不可能拿出很多钱来修路搞城市开发。为此，他大胆地解放思想，拓宽思路，经营城市，经营交通，通过拆迁，使土地增值，再来安置居民，弥补拆迁经费的不足，从而达到以路养路，以路生财的目的。西环路长约3公里，当时只是土路基，为了使原来的方案更加科学，更有利于城市建设与发展，他每天都要在这条路上来回走几次，抑或是凌晨5点，抑或是布满星星的夜晚，都能看到他在路上埋头沉思的身影。他还多次召集老干部们协调，讲明为了使城市布局更加合理，必须重新将西环路移位拉直。如今，他主抓的四环路、北环路、句容境内的高速公路、华阳路、华阳东路、句陈公路等，都成为城市中最重要的主干道和外围框架。这些道路的建设，使句容市的规模扩大了一倍。</w:t>
        <w:br/>
      </w:r>
      <w:r>
        <w:t>宦祥保担任句容县常务副县长期间还兼任开发区主任。当时的开发区一片荒芜，由于资金少，又要确保开发区的建设质量，风险不小，这是块“硬骨头”。办公室只有租用。人手少任务重，他唯有日夜忙碌。为了筹集资金，为了上项目他跑断了腿。不管刮风下雨，无论工作多忙，有天大的事，他为了节约资金，少花钱，多办事，亲临一线，找施工单位负责人了解进展情况，检查工地，调节、解决物资等问题。开发区的框架形成的同时，他开始思考如何提高其内涵。一方面，他鼓励个体户到开发区去建房，建立一个商业街居民居住小区并治理污水沟，使其成为“玉清河”。另一方面，引进和办起开发区的实业，建成了漂亮的工业园区，引进了规模较大的工业企业，并兴建了句容第三中学。从开发区的白手起家到日渐壮大，开发区所有的经济都由他支配，每年组织支配的资金都要超过1个亿，也就是说，他的一句话，一个字，安排一个人，都是钱。但是在经济交往中，他没有将这些资金挪作它用，而是精打细算，抠出每一分钱用于开发区的发展壮大。用他自己的话说：“我根本就没把它当作权力来使用，只是把它当作我的一份事业，感到火红、充实。”</w:t>
        <w:br/>
      </w:r>
      <w:r>
        <w:t>宦祥保对司机、家属要求特别严。有一次天下大雨，他爱人身体不太舒服，便悄悄打电话给他的司机小陈，让其送她回家，他知道这件事后，严肃地批评了司机：“你给我记好，这车是公车，不是私家车，不允许你私用，谁都不行。”第二天，他爱人委屈地打电话给小陈说，昨天他回家把我批评惨了，以后你的车我再也不坐了。</w:t>
        <w:br/>
      </w:r>
      <w:r>
        <w:t>1994年的一个夏天，天气酷热，他父母从镇江大港赶到句容去看他，中午吃过饭后，他让司机小陈把他父母送到车站。小陈心想，今天是星期天，我下午也没事，这么热的天，两位老人到镇江还要转车，不如悄悄把他们送回去哩！谁料这事又被他知道了，立即阻止，他和小陈一起去车站买了长途汽车票，看着老人上了汽车。</w:t>
        <w:br/>
      </w:r>
      <w:r>
        <w:t>1998年，他母亲病了，他弟弟把母亲送到句容，托哥哥照顾，谁料刚住下没多久，老人阑尾发炎化脓，急需住院手术，他是长子，全家都等他回来作决定。可当时乡镇在招商引资时正遇到了困难，需要市领导协调处理，等他处理完，母亲已被推进手术室。为了下基层处理事情，为了大家他全然不顾小家。</w:t>
        <w:br/>
      </w:r>
      <w:r>
        <w:t>他的知名度高了，家里亲戚便想来“借借光”。他对兄弟姐妹关心得很少：弟弟下岗了，妹妹没工作，想找他找个工作，做做业务，都被他耐心说服，严厉批评；他有个堂哥是搞拆迁工程的，找到他这个分管城建工作的县长弟弟，想帮帮忙接点业务，可他偏偏就不搭理，拒绝为他说情，气得那亲戚饭也没吃就回去了。有人劝他说，按人之常情，在不违反政策的前提下，适当考虑点亲情是应该的。可是他却说“我是句容60万人民的市长、书记，我不能只为我们一家啊。”</w:t>
        <w:br/>
      </w:r>
      <w:r>
        <w:t>这么多年来，面对清贫的生活，繁忙的工作，他没有任何的怨言，人非草木，孰能无情！谁不是血肉之躯，谁没有儿女情长！他也曾多次许诺，等忙过这阵子再补偿家人，然而一个接一个的工作，他的许诺总难以兑现。</w:t>
        <w:br/>
      </w:r>
      <w:r>
        <w:t>宦祥保对家里人是那么的严，可是对同志、对贫困孩子、对离退休老干部，捧出的却是一颗热忱之心。在句容工作的那段日子里，他资助了一个小女孩，那女孩父母生病，家境很穷，每年春节他总要买衣服和食品去看望，并自己拿出800元供女孩读完小学。从1991年至今，每年都抽空去看望那女孩子，女孩也常常给他写信，向他汇报自己学习情况。</w:t>
        <w:br/>
      </w:r>
      <w:r>
        <w:t>机关机要工作非常枯燥，而且机要室24小时值班，工作人员常常照顾不了家。机要室同志的家属有的没工作，有的临时工，有的家庭比较困难，他说如果不帮助他们解决困难，就无法使他们安心工作，政府要在条件许可的前提下，优先解决他们的家属工作。</w:t>
        <w:br/>
      </w:r>
      <w:r>
        <w:t>在每年市委市政府的解困资金发放上，无论政府有多大困难，他都想方设法筹集资金，发放到老干部、弱势群体手中，并跟踪到基层检查，看资金有没有真正到位，他还抽出时间带点土特产去看望离退休老干部，让老干部们感受到组织的关心。</w:t>
        <w:br/>
      </w:r>
      <w:r>
        <w:t>1998年8月，他又被组织上调到镇江市民政局，任局长兼党委书记。那一年的民政局是不平凡的一年，民政局的领导班子出了问题，面临着一个很乱的局面。任务一接他就一心扑到工作上，无暇顾及家里和自己的身体。他跑直属单位看看，发现基层条件差，人走不进去，单位经济状况不好。于是便在调查研究的基础上提出，“学小平理论，理经济教训，创行业新风，树民政形象”的口号。在工作上以办实事为龙头，以发展民政经济、创文明单位为重点，推动民政工作的发展。他上任排出十件实事，不到一年，就有80%完成，如，新建的市老年公寓，堪称全省一流，拥有8000平方米，200张床位，国务院副总理李岚清在视察时也给予了高度的评价。公寓设施的飞速发展，既推动了市福利社会化进程，又缓解了福利设施不足与福利服务需求增长的矛盾，使镇江市民政工作的路子越来越宽；重建了革命烈士事迹陈列馆；优扶对象治病难的问题，一直是一个头疼的问题，他上任后，在优抚管理工作上，实现门类齐全、上下配套、内容统一、形式规范的政策法规体系。建全了优抚医疗网络，强化了优抚服务。在农村进行了优抚对象医疗保险试点工作，全市筹集补助金298.91万元，用于解决部分县区“三老”对象大病治疗的困难。</w:t>
        <w:br/>
      </w:r>
      <w:r>
        <w:t>要改变民政设施基层落后的状况，必须有经济做后盾，依靠财政难办事，只有依靠自身发展民政经济。他从四个方面着手：彩票经济、殡葬服务、福利生产、经营创收等，为镇江民政工作大跨越发展迈出了新的步伐。</w:t>
        <w:br/>
      </w:r>
      <w:r>
        <w:t>2001年3月，京口区委、区政府主要领导因经济问题双双“落马”，组织上派宦祥保同志到京口，宦祥保又一次“受命于危难之时”。京口区经济总量小，财政相当困难，欠外债有几个亿。他上任后，主要抓了五个方面工作：一是针对京口区所处特定的环境，及时迅速开展统一思想、振奋精神、鼓舞和凝聚人心的工作。二是面对超乎寻常的集资兑付压力，通过四套班子捆绑式运作，领导挂钩负责等办法，共筹资金1.34亿元，顺利完成了第二期集资兑付。三是“凝心聚力求发展”，集中精力抓经济，使国民经济保持持续稳定增长，主要经济指标全部完成和超额完成目标任务。四是积极稳定地推进各项改革，区、乡两级机构改革有序实施农村税费改革、村组合并等都已顺利完成。五是针对严峻的信访形势和诸多不稳定因素，花大力气处理历史遗留问题，解决了区直特困企业近3000名职工的医保、养保问题，有效化解了困扰市区两级政府多年来的遗留问题。</w:t>
        <w:br/>
      </w:r>
      <w:r>
        <w:t>熟悉他的部下们说：“他有一股犟劲，对事情比较认真，看准了的问题，定下了的事情，就要讲速度和效果，他不看唱功，只看做功”。领导对他的评价是：“他是一把快刀，干净利落，走过一处，留下一遍赞扬声，干一行爱一行精一行。”是啊，领导、老百姓心中都有一架神圣的天平，能够度量出一个人真正的重量！</w:t>
        <w:br/>
      </w:r>
      <w:r>
        <w:t>每每谈到自己成就的取得，宦书记总是满怀深情的说：“除了我自己的努力外，与母校的培养是分不开的。1974年从大港中学毕业后的他踌躇满志，热血沸腾，怀着满腔热情奔向农村，一颗年轻的心渴望在这样一个广阔天地大展宏图，在这里他过人的组织号召力得到了发挥，村口田边时常看到他与有经验的老农促膝长谈，向他们虚心请教，将文娱宣传搞得有声有色，基层工作如火如荼。然而，每当夜幕降临他总是陷入深思，虽然在实践中积累了相当多的经验，却没有系统的理论知识，那段时间他总是渴望着有一天自己的实践与理论“联姻”。</w:t>
        <w:br/>
      </w:r>
      <w:r>
        <w:t>宦祥保到江苏农学院上学之后，他十分珍惜这个来之不易的学习机会，他的学习非常的刻苦，从教室、宿舍、食堂到校园的林间小道到处都留下他苦读的身影。</w:t>
        <w:br/>
      </w:r>
      <w:r>
        <w:t>“一份耕耘，一份收获”有了书本知识的指导，以前，生活生产中的许多迷惑一下子解开了。在学校贪婪地吮吸知识乳汁成了他最大的乐趣。回忆起在校的近800个日日夜夜，宦祥保总是难掩内心的激动之情。老师的呕心沥血，同学的真诚关爱给了他莫大的鼓舞，这段学习经历成了他人生中承上启下的里程碑。</w:t>
        <w:br/>
      </w:r>
      <w:r>
        <w:t>伟大的作家奥斯特洛夫斯基说：“人的一生应该这样度过，当他回首往事的时候，不会因虚度年华而悔恨，也不会因碌碌无为而羞愧。”二十多年风吹日晒，二十多年风吹雨淋，二十多个三伏酷暑，二十多个数九严冬。宦祥保无怨无悔，默默无声，唯其沉重，他的生命才如硕果一样饱满，唯其执着，他的生命才充满了忠诚、责任与创造。当许多人问他永远这么忙忙碌碌有什么感想时，他说：“作为一个普通人，我应该尽义务；作为一个领导干部，我应当尽职责。要说自豪的，我要说，作为一个共产党员，我履行了自己的入党誓言。”是的，宣誓即是承诺，表率源于行动。正是有了这样的共产党人，我们的事业才无限美好，共和国的前途才无限辉煌！</w:t>
        <w:br/>
      </w:r>
    </w:p>
    <w:p>
      <w:pPr>
        <w:pStyle w:val="Heading3"/>
      </w:pPr>
      <w:r>
        <w:t>浙江  衢州开化县</w:t>
      </w:r>
    </w:p>
    <w:p>
      <w:r>
        <w:rPr>
          <w:i/>
        </w:rPr>
        <w:t>方健忠</w:t>
      </w:r>
    </w:p>
    <w:p>
      <w:r>
        <w:t>方健忠，男，汉族，1964年5月生，浙江兰溪人，中共党员，1985年6月加入中国共产党，1985年7月参加工作，省委党校研究生学历。</w:t>
      </w:r>
    </w:p>
    <w:p>
      <w:r>
        <w:t>性    别: 男</w:t>
      </w:r>
    </w:p>
    <w:p>
      <w:r>
        <w:t>民    族: 汉族</w:t>
      </w:r>
    </w:p>
    <w:p>
      <w:r>
        <w:t>国    籍: 中国</w:t>
      </w:r>
    </w:p>
    <w:p>
      <w:r>
        <w:t>中文名: 方健忠</w:t>
      </w:r>
    </w:p>
    <w:p>
      <w:r>
        <w:t>简历：</w:t>
      </w:r>
      <w:r>
        <w:t xml:space="preserve">曾任衢州市龙游县委书记[1] </w:t>
        <w:br/>
        <w:t>。</w:t>
        <w:br/>
      </w:r>
      <w:r>
        <w:t>曾任衢州市教委办公室副主任，衢州市委知识分子工作办公室副科级干事，衢州市委组织部调研室副科级干事、组织科副科长、干部科科长、部务会议成员、副部长，衢州市委副秘书长、办公室主任，龙游县委副书记、代县长、县长，龙游县委书记等职。</w:t>
        <w:br/>
      </w:r>
      <w:r>
        <w:t xml:space="preserve">2016年11月，免去方健忠同志的中共龙游县委书记、常委、委员职务。[2] </w:t>
        <w:br/>
        <w:br/>
      </w:r>
    </w:p>
    <w:p>
      <w:pPr>
        <w:pStyle w:val="Heading3"/>
      </w:pPr>
      <w:r>
        <w:t>湖北  鄂州鄂城区</w:t>
      </w:r>
    </w:p>
    <w:p>
      <w:r>
        <w:rPr>
          <w:i/>
        </w:rPr>
        <w:t>钟芝清</w:t>
      </w:r>
    </w:p>
    <w:p>
      <w:r>
        <w:t>钟芝清，男，汉族，1968年9月出生，湖北鄂州人，1994年2月加入中国共产党，1991年7月参加工作，中国青年政治学院思想政治专业毕业，大学学历，工商管理硕士。</w:t>
      </w:r>
    </w:p>
    <w:p>
      <w:r>
        <w:t>出生日期: 1968年9月出生</w:t>
      </w:r>
    </w:p>
    <w:p>
      <w:r>
        <w:t>中文名: 钟芝清</w:t>
      </w:r>
    </w:p>
    <w:p>
      <w:r>
        <w:t>出生地: 鄂州</w:t>
      </w:r>
    </w:p>
    <w:p>
      <w:r>
        <w:t>国    籍: 中国</w:t>
      </w:r>
    </w:p>
    <w:p>
      <w:r>
        <w:t>毕业院校: 中国青年政治学院</w:t>
      </w:r>
    </w:p>
    <w:p>
      <w:r>
        <w:t>民    族: 汉族</w:t>
      </w:r>
    </w:p>
    <w:p>
      <w:r>
        <w:t>简历：</w:t>
      </w:r>
      <w:r>
        <w:t>现任湖北省荆州市委常委、常务副市长。</w:t>
        <w:br/>
      </w:r>
      <w:r>
        <w:t>1987.09——1991.07 中国青年政治学院思想政治专业学习；</w:t>
        <w:br/>
      </w:r>
      <w:r>
        <w:t>1991.07——1992.02 共青团湖北省鄂州市鄂城区委工作；</w:t>
        <w:br/>
      </w:r>
      <w:r>
        <w:t>1992.02——1994.05 共青团湖北省鄂州市委工作；</w:t>
        <w:br/>
      </w:r>
      <w:r>
        <w:t>1994.05——1995.03 共青团湖北省鄂州市委学少部副部长；</w:t>
        <w:br/>
      </w:r>
      <w:r>
        <w:t>1995.03——1996.02 湖北省鄂州市华容区庙岭镇副镇长；</w:t>
        <w:br/>
      </w:r>
      <w:r>
        <w:t>1996.02——1997.11 共青团湖北省鄂州市华容区委副书记、书记；</w:t>
        <w:br/>
      </w:r>
      <w:r>
        <w:t>1997.11——2000.03 共青团湖北省鄂州市委副书记（期间：1997.12—1999.12 下派庙岭镇任镇长）；</w:t>
        <w:br/>
      </w:r>
      <w:r>
        <w:t>2000.03——2004.01 共青团湖北省鄂州市委书记（期间：2001.03—2002.09 美国俄亥俄州州立大学工商管理（MBA）学习）；</w:t>
        <w:br/>
      </w:r>
      <w:r>
        <w:t>2004.01——2005.11 湖北省鄂州市国土资源党组书记、副局长；</w:t>
        <w:br/>
      </w:r>
      <w:r>
        <w:t>2005.11——2006.10 湖北省鄂州市国土资源局党组书记、局长；</w:t>
        <w:br/>
      </w:r>
      <w:r>
        <w:t>2006.10——2006.11 湖北省鄂州市鄂城区委副书记、代区长；</w:t>
        <w:br/>
      </w:r>
      <w:r>
        <w:t>2006.11——2009.04 湖北省鄂州市鄂城区委副书记、区长；</w:t>
        <w:br/>
      </w:r>
      <w:r>
        <w:t>2009.04——2009.05 湖北省鄂州市鄂城区委书记、区长；</w:t>
        <w:br/>
      </w:r>
      <w:r>
        <w:t>2009.05——2011.01 湖北省鄂州市鄂城区委书记、区人大常委会主任；</w:t>
        <w:br/>
      </w:r>
      <w:r>
        <w:t>2011.01——2011.12 湖北省政府外事侨务办公室副主任；</w:t>
        <w:br/>
      </w:r>
      <w:r>
        <w:t>2012.12——2013.09 湖北省政府驻深圳办事处主任、书记；</w:t>
        <w:br/>
      </w:r>
      <w:r>
        <w:t>2013.09——2016.07 十堰市委常委、组织部长；</w:t>
        <w:br/>
      </w:r>
      <w:r>
        <w:t>2016.07——2016.08 荆州市委常委、市政府党组副书记；</w:t>
        <w:br/>
      </w:r>
      <w:r>
        <w:t xml:space="preserve">2016.08—— 荆州市委常委，市政府副市长、党组副书记。[1] </w:t>
        <w:br/>
        <w:br/>
      </w:r>
      <w:r>
        <w:t xml:space="preserve">负责市政府常务工作。具体负责市政府机关、发改、财政、人力资源和社会保障、税务、统计、物价、城投、政府法制、应急管理、信访、民兵预备役、烟草、金融、保险、证券等工作。分管市政府办公室(含市政府驻外办事处)、市发改委、市财政局、市人社局、市统计局、市物价局、市政府法制办、市信访局、市政府金融办、市政府研究室、市政府政务服务管理办公室（市公共资源交易监督管理局）、市机关事务局、市接待办、市城投公司、市行政学院；协助市长分管市监察局、市审计局、市编办；协管市国税局、市地税局、国家统计局荆州调查队、市烟草专卖局、人行荆州市中心支行、银监会荆州监管分局和在荆银行、保险、证券公司及其他金融机构；联系市人大、市政协和军队、民主党派及市档案局、市史志办、市保密局、市委机要局等市委相关部门。分管荆州开发区。市长交办的其他工作。[2] </w:t>
        <w:br/>
        <w:br/>
      </w:r>
      <w:r>
        <w:t>2016年7月12日，荆州市“营改增”暨财税征管工作座谈会召开。市委常委钟芝清参加会议。</w:t>
        <w:br/>
      </w:r>
      <w:r>
        <w:t xml:space="preserve">2016年8月31日荆州市第四届人民代表大会常务委员会第四十二次会议决定任命钟芝清为荆州市人民政府副市长。[3] </w:t>
        <w:br/>
        <w:br/>
      </w:r>
    </w:p>
    <w:p>
      <w:pPr>
        <w:pStyle w:val="Heading3"/>
      </w:pPr>
      <w:r>
        <w:t>河北  廊坊市大厂回族自治县</w:t>
      </w:r>
    </w:p>
    <w:p>
      <w:r>
        <w:rPr>
          <w:i/>
        </w:rPr>
        <w:t>杨连福</w:t>
      </w:r>
    </w:p>
    <w:p>
      <w:r>
        <w:t xml:space="preserve">杨连福1960年生于河北省大厂回族自治县，河北省书法家协会会员，廊坊市书协副主席，河北省第十届人大代表。曾任大厂回族自治县县长、廊坊市民政局局长，现任中国民族报社副社长。国学典籍书法版系列丛书之《书法诗经》的创作者之一[1] </w:t>
        <w:br/>
        <w:t>。</w:t>
      </w:r>
    </w:p>
    <w:p>
      <w:r>
        <w:t>出生日期: 1960年</w:t>
      </w:r>
    </w:p>
    <w:p>
      <w:r>
        <w:t>中文名: 杨连福</w:t>
      </w:r>
    </w:p>
    <w:p>
      <w:r>
        <w:t>出生地: 河北省大厂回族自治县</w:t>
      </w:r>
    </w:p>
    <w:p>
      <w:r>
        <w:t>国    籍: 中国</w:t>
      </w:r>
    </w:p>
    <w:p>
      <w:r>
        <w:t>职    业: 书法家</w:t>
      </w:r>
    </w:p>
    <w:p>
      <w:r>
        <w:t>民    族: 回族</w:t>
      </w:r>
    </w:p>
    <w:p>
      <w:r>
        <w:t>简历：</w:t>
      </w:r>
      <w:r>
        <w:t>杨连福自幼酷爱书法，从唐楷入手，选临欧阳询《九成宫》、魏《张玄墓志》，行书集王书《圣教序》、米芾《苕溪帖》，隶书《张迁碑》等古代优秀碑帖并求教国内著名书法家。近年来，其书法作品相继在《人民日报》、《农民日报》、《桥》、《民族与宗教》、《回族文学》、《探索与求是》等报刊发表，著有《连福学书》专辑。</w:t>
        <w:br/>
      </w:r>
    </w:p>
    <w:p>
      <w:pPr>
        <w:pStyle w:val="Heading3"/>
      </w:pPr>
      <w:r>
        <w:t>湖南  益阳桃江县</w:t>
      </w:r>
    </w:p>
    <w:p>
      <w:r>
        <w:rPr>
          <w:i/>
        </w:rPr>
        <w:t>谭建华</w:t>
      </w:r>
    </w:p>
    <w:p>
      <w:r>
        <w:t>谭建华，男，衡山县人，1973年3月生，在职研究生学历，中共党员。现任中共衡东县委副书记。</w:t>
      </w:r>
    </w:p>
    <w:p>
      <w:r>
        <w:t>民    族: 汉族</w:t>
      </w:r>
    </w:p>
    <w:p>
      <w:r>
        <w:t>中文名: 谭建华</w:t>
      </w:r>
    </w:p>
    <w:p>
      <w:r>
        <w:t>出生地: 衡山县</w:t>
      </w:r>
    </w:p>
    <w:p>
      <w:r>
        <w:t>国    籍: 中国</w:t>
      </w:r>
    </w:p>
    <w:p>
      <w:r>
        <w:t>职    业: 中共衡东县委副书记</w:t>
      </w:r>
    </w:p>
    <w:p>
      <w:r>
        <w:t>性    别: 男</w:t>
      </w:r>
    </w:p>
    <w:p>
      <w:r>
        <w:t>简历：</w:t>
      </w:r>
      <w:r>
        <w:t xml:space="preserve">2015年7月4日，被偷拍到在一家酒店里赌博并被匿名举报至衡阳市纪委，不久，谭建华被免职。[1] </w:t>
        <w:br/>
        <w:br/>
      </w:r>
      <w:r>
        <w:t>1991年7月—1993年4月任衡山县畜牧水产局团总支书记，期间于92年1月起任衡山浓缩饲料厂管委会成员，负责采购工作；</w:t>
        <w:br/>
      </w:r>
      <w:r>
        <w:t>1993年5月—1997年4月，在衡山县团县委工作，历任办公室主任、副书记（期间于95年5月至97年4月到店门挂职任镇长助理）；</w:t>
        <w:br/>
      </w:r>
      <w:r>
        <w:t>1997年5月，任衡山县委组织部正科级组织员；</w:t>
        <w:br/>
      </w:r>
      <w:r>
        <w:t>1997年6月—1999年4月，任衡阳市南岳区团委书记；</w:t>
        <w:br/>
      </w:r>
      <w:r>
        <w:t>1999年5月—2000年10月，任衡阳市南岳区岳林乡党委书记；</w:t>
        <w:br/>
      </w:r>
      <w:r>
        <w:t>2000年11月—2002年10月，任衡阳市南岳区旅游局长；</w:t>
        <w:br/>
      </w:r>
      <w:r>
        <w:t>2002年11月—2008年8月，任共青团衡阳市委副书记；</w:t>
        <w:br/>
      </w:r>
      <w:r>
        <w:t>2008年9月—2011年7月，任衡阳市雁峰区委常委、纪委书记；</w:t>
        <w:br/>
      </w:r>
      <w:r>
        <w:t>2011年7月—2013年8月，任衡阳市雁峰区委常委、常务副区长；</w:t>
        <w:br/>
      </w:r>
      <w:r>
        <w:t xml:space="preserve">2013年8月—，任衡东县委副书记[2] </w:t>
        <w:br/>
        <w:t xml:space="preserve">。[3] </w:t>
        <w:br/>
        <w:t>给予党内警告处分</w:t>
        <w:br/>
      </w:r>
      <w:r>
        <w:t xml:space="preserve">协助区长管理全区经济工作，协助区长分管区政府办公室、财政、经济贸易、工商、税务、物价、技术质量监督、人力资源和社会保障、重点工程、经济发展环境、信访、信息、法制、档案、政务中心、宗教、政府机关事务、机关团购房和政府联系人大工作，联系先锋街道[4] </w:t>
        <w:br/>
        <w:t>。</w:t>
        <w:br/>
      </w:r>
      <w:r>
        <w:t xml:space="preserve">2015年7月25日，记者从衡阳市纪委获悉，2015年7月4日，衡东县委副书记谭建华与他人在南岳某宾馆以打扑克形式进行赌博，衡阳市纪委立即调查，查实后研究决定，给予谭建华党内警告处分并建议免除其衡东县委副书记职务，免职程序正在办理中。[5] </w:t>
        <w:br/>
        <w:br/>
      </w:r>
      <w:r>
        <w:t xml:space="preserve">2015年8月10日，举报者董志国被警方带走，以“非法获取公民个人信息罪”被监视居住，9月30日，董志国回到家中，监视居住没有解除。[1] </w:t>
        <w:br/>
        <w:br/>
      </w:r>
      <w:r>
        <w:t xml:space="preserve">2015年8月21日，一个名叫“衡山科学城”官网上，谭建华的名字出现在《市工商联率异地商会赴科学城考察》的新闻稿中，该稿配有图片，此时他是科学城管委会筹备组负责人。[1] </w:t>
        <w:br/>
        <w:br/>
      </w:r>
    </w:p>
    <w:p>
      <w:pPr>
        <w:pStyle w:val="Heading3"/>
      </w:pPr>
      <w:r>
        <w:t>浙江  杭州余杭区</w:t>
      </w:r>
    </w:p>
    <w:p>
      <w:r>
        <w:rPr>
          <w:i/>
        </w:rPr>
        <w:t>何关新</w:t>
      </w:r>
    </w:p>
    <w:p>
      <w:r>
        <w:t>何关新，男，汉族，1956年2月生，浙江富阳人，杭州市人民政府副市长，1982年7月加入中国共产党，1979年3月参加工作，1978年8月毕业于浙江农业大学茶叶系。</w:t>
      </w:r>
    </w:p>
    <w:p>
      <w:r>
        <w:t>出生日期: 1956年2月</w:t>
      </w:r>
    </w:p>
    <w:p>
      <w:r>
        <w:t>民    族: 汉族</w:t>
      </w:r>
    </w:p>
    <w:p>
      <w:r>
        <w:t>国    籍: None</w:t>
      </w:r>
    </w:p>
    <w:p>
      <w:r>
        <w:t>中文名: 何关新</w:t>
      </w:r>
    </w:p>
    <w:p>
      <w:r>
        <w:t>毕业院校: None</w:t>
      </w:r>
    </w:p>
    <w:p>
      <w:r>
        <w:t>简历：</w:t>
      </w:r>
      <w:r>
        <w:t>现任中共杭州市委委员、中共杭州市政府党组成员、杭州市人民政府副市长。 现任杭州市政协副主席。</w:t>
        <w:br/>
      </w:r>
      <w:r>
        <w:br/>
        <w:br/>
        <w:br/>
        <w:br/>
        <w:t>何关新，男，汉族，1956年2月生，浙江富阳人，杭州市人民政府副市长,1982年7月加入中国共产党，1979年3月参加工作，1978年8月毕业于浙江农业大学茶叶系。</w:t>
        <w:br/>
      </w:r>
      <w:r>
        <w:t>现任中共杭州市委委员、中共杭州市政府党组成员、杭州市人民政府副市长。</w:t>
        <w:br/>
      </w:r>
      <w:r>
        <w:t>现任杭州市政协副主席。</w:t>
        <w:br/>
      </w:r>
      <w:r>
        <w:t>1979.03——1983.12，富阳县农业局茶叶技术员、特产股副股长；</w:t>
        <w:br/>
      </w:r>
      <w:r>
        <w:t>1983.12——1987.07，富阳县政府办公室副主任、党组成员；</w:t>
        <w:br/>
      </w:r>
      <w:r>
        <w:t>1987.07——1990.03，中共富阳县委办公室主任；</w:t>
        <w:br/>
      </w:r>
      <w:r>
        <w:t>1990.03——1992.07，富阳县副县长（1992.05—1992.06 浙江省行政学院外经班学习）；</w:t>
        <w:br/>
      </w:r>
      <w:r>
        <w:t>1992.07——1997.01，杭州市农经委党委委员、副主任（1995.07—1995.08 中共杭州市委党校理论培训班学习，1996.09—1996.12 浙江省农业领导干部研修班学习）；</w:t>
        <w:br/>
      </w:r>
      <w:r>
        <w:t>1997.01——1997.03，中共余杭市委副书记、代市长；</w:t>
        <w:br/>
      </w:r>
      <w:r>
        <w:t>1997.03——2001.02，中共余杭市委副书记、市长；</w:t>
        <w:br/>
      </w:r>
      <w:r>
        <w:t>2001.02——2001.12，中共杭州市余杭区委副书记、区长；</w:t>
        <w:br/>
      </w:r>
      <w:r>
        <w:t>2001.12——2002.12，中共杭州市余杭区委副书记、区长兼杭州良渚遗址管理区党工委副书记、管委会主任，浙江省杭州良渚遗址管理局局长；</w:t>
        <w:br/>
      </w:r>
      <w:r>
        <w:t>2002.12——2007.01，中共杭州市余杭区委书记，余杭区人大常委会主任兼杭州良渚遗址管理区党工委书记（2003.9—2004.1 中共中央党校第七期县（市）、区委书记进修班学习）；</w:t>
        <w:br/>
      </w:r>
      <w:r>
        <w:t>2007.01——2007.04，中共杭州市委委员、副秘书长（副厅级）；</w:t>
        <w:br/>
      </w:r>
      <w:r>
        <w:t>2007.04——，中共杭州市委委员、中共杭州市政府党组成员、杭州市人民政府副市长。</w:t>
        <w:br/>
      </w:r>
      <w:r>
        <w:t>负责农业、林业、水利、气象、供销、民政、劳动和社会保障等方面工作。</w:t>
        <w:br/>
      </w:r>
      <w:r>
        <w:t xml:space="preserve">分管市农办、民政局、劳动保障局、农业局（水产局）、林水局、供销社，市农科院，市老龄工办。联系市气象局、市残联[1] </w:t>
        <w:br/>
        <w:t>。</w:t>
        <w:br/>
      </w:r>
    </w:p>
    <w:p>
      <w:pPr>
        <w:pStyle w:val="Heading3"/>
      </w:pPr>
      <w:r>
        <w:t>河北  邢台南宫市</w:t>
      </w:r>
    </w:p>
    <w:p>
      <w:r>
        <w:rPr>
          <w:i/>
        </w:rPr>
        <w:t>孙学良</w:t>
      </w:r>
    </w:p>
    <w:p>
      <w:r>
        <w:t xml:space="preserve">孙学良，曾任邢台市市长助理、市发展和改革委员会主任。2015年7月，任命孙学良为邢台市发展和改革委员会主任（副厅级）。2015年8月，孙学良被任命为邢台市物价局局长(副厅级)。[1] </w:t>
        <w:br/>
      </w:r>
    </w:p>
    <w:p>
      <w:r>
        <w:t>简历：</w:t>
      </w:r>
      <w:r>
        <w:t xml:space="preserve">孙学良，曾任邢台市市长助理、市发展和改革委员会主任，现任邢台市物价局局长。[1] </w:t>
        <w:br/>
        <w:br/>
      </w:r>
      <w:r>
        <w:t xml:space="preserve">协助李凤刚常务副市长负责产业发展和项目建设工作；协助李全保副市长负责招商引资工作。协管市发展和改革委员会、市重点项目建设领导小组办公室、市统计局。 [2] </w:t>
        <w:br/>
        <w:br/>
      </w:r>
      <w:r>
        <w:t xml:space="preserve">2015年7月，孙学良被任命为邢台市发展和改革委员会主任（副厅级）[3] </w:t>
        <w:br/>
        <w:br/>
      </w:r>
      <w:r>
        <w:t xml:space="preserve">2015年8月，孙学良被任命为邢台市物价局局长(副厅级)。[1] </w:t>
        <w:br/>
        <w:br/>
      </w:r>
    </w:p>
    <w:p>
      <w:pPr>
        <w:pStyle w:val="Heading3"/>
      </w:pPr>
      <w:r>
        <w:t>河南  焦作中站区</w:t>
      </w:r>
    </w:p>
    <w:p>
      <w:r>
        <w:rPr>
          <w:i/>
        </w:rPr>
        <w:t>郑连武</w:t>
      </w:r>
    </w:p>
    <w:p>
      <w:r>
        <w:t xml:space="preserve">郑连武，1966年4月生，河南博爱人，大学学历，1984年4月入党，1985年7月参加工作。现任西藏自治区昌都市委常委、纪委书记。[1] </w:t>
        <w:br/>
      </w:r>
    </w:p>
    <w:p>
      <w:r>
        <w:t>出生日期: 1966年4月</w:t>
      </w:r>
    </w:p>
    <w:p>
      <w:r>
        <w:t>入党时间: 1984年4月</w:t>
      </w:r>
    </w:p>
    <w:p>
      <w:r>
        <w:t>中文名: 郑连武</w:t>
      </w:r>
    </w:p>
    <w:p>
      <w:r>
        <w:t>出生地: 河南博爱</w:t>
      </w:r>
    </w:p>
    <w:p>
      <w:r>
        <w:t>国    籍: 中国</w:t>
      </w:r>
    </w:p>
    <w:p>
      <w:r>
        <w:t>毕业院校: 河南理工大学</w:t>
      </w:r>
    </w:p>
    <w:p>
      <w:r>
        <w:t>籍    贯: 河南博爱</w:t>
      </w:r>
    </w:p>
    <w:p>
      <w:r>
        <w:t>简历：</w:t>
      </w:r>
      <w:r>
        <w:t>1981年9月-1985年7月焦作矿业学院机电系机械化专业学生；</w:t>
        <w:br/>
      </w:r>
      <w:r>
        <w:t>1985年7月焦作市起重机械总厂党办干事、组织部干事；</w:t>
        <w:br/>
      </w:r>
      <w:r>
        <w:t>1987年12月焦作市委组织部组织科干事；</w:t>
        <w:br/>
      </w:r>
      <w:r>
        <w:t>1990年5月焦作市委组织部副科级组织员；</w:t>
        <w:br/>
      </w:r>
      <w:r>
        <w:t>1993年2月焦作市委组织部组织科副科长；</w:t>
        <w:br/>
      </w:r>
      <w:r>
        <w:t>1995年5月焦作市委组织部企事业干部科科长；</w:t>
        <w:br/>
      </w:r>
      <w:r>
        <w:t>1999年8月焦作市劳动局副局长、党组成员(其间：1999年9月-2001年7月焦作工学院研究生课程进修班企业管理专业学习)；</w:t>
        <w:br/>
      </w:r>
      <w:r>
        <w:t>2001年8月焦作市安全生产监督管理局局长、党组书记；</w:t>
        <w:br/>
      </w:r>
      <w:r>
        <w:t>2004年4月焦作市中站区委副书记、代区长(2004年2月-5月河南省委党校第1期市县处级干部进修班学习)；</w:t>
        <w:br/>
      </w:r>
      <w:r>
        <w:t>2005年1月焦作市中站区委副书记、区长(2005年10月-12月在上海市青浦区挂职锻炼)。</w:t>
        <w:br/>
      </w:r>
      <w:r>
        <w:t xml:space="preserve">2013年至2016年3月，任西藏自治区日喀则市副市长。[2] </w:t>
        <w:br/>
        <w:br/>
      </w:r>
      <w:r>
        <w:t xml:space="preserve">2016年3月，任西藏自治区昌都市委常委、纪委书记。[1] </w:t>
        <w:br/>
        <w:br/>
      </w:r>
      <w:r>
        <w:t xml:space="preserve">2016年3月1日上午，日喀则市第一届人民代表大会常务委员会召开第八次会议，审议通过了日喀则市第一届人民代表大会常务委员会关于接受郑连武辞去日喀则市人民政府副市长职务的请求的决定（草案）。[3] </w:t>
        <w:br/>
        <w:br/>
      </w:r>
    </w:p>
    <w:p>
      <w:pPr>
        <w:pStyle w:val="Heading3"/>
      </w:pPr>
      <w:r>
        <w:t>广东  佛山顺德区</w:t>
      </w:r>
    </w:p>
    <w:p>
      <w:r>
        <w:rPr>
          <w:i/>
        </w:rPr>
        <w:t>陈用志</w:t>
      </w:r>
    </w:p>
    <w:p>
      <w:r>
        <w:t>陈用志，男，汉族，1950年8月生，广东顺德人，1974年4月加入中国共产党，1973年9月参加工作，省委党校大专学历。现任广东省人大常委会副主任。</w:t>
      </w:r>
    </w:p>
    <w:p>
      <w:r>
        <w:t>出生日期: 1950年8月</w:t>
      </w:r>
    </w:p>
    <w:p>
      <w:r>
        <w:t>中文名: 陈用志</w:t>
      </w:r>
    </w:p>
    <w:p>
      <w:r>
        <w:t>出生地: 广东顺德</w:t>
      </w:r>
    </w:p>
    <w:p>
      <w:r>
        <w:t>国    籍: 中国</w:t>
      </w:r>
    </w:p>
    <w:p>
      <w:r>
        <w:t>职    业: 公务员</w:t>
      </w:r>
    </w:p>
    <w:p>
      <w:r>
        <w:t>民    族: 汉族</w:t>
      </w:r>
    </w:p>
    <w:p>
      <w:r>
        <w:t>简历：</w:t>
      </w:r>
      <w:r>
        <w:t>1973.09-1975.08任中共顺德杏坛公社党委常委、革委副主任；</w:t>
        <w:br/>
        <w:br/>
        <w:br/>
        <w:br/>
        <w:t>1975.08-1976.09任中共顺德均安公社党委常委、革委副主任；</w:t>
        <w:br/>
      </w:r>
      <w:r>
        <w:t>1976.09-1979.08任中共顺德县委组织部副部长；</w:t>
        <w:br/>
      </w:r>
      <w:r>
        <w:t>1979.08-1981.10任中共顺德伦教公社党委副书记、革委副主任；</w:t>
        <w:br/>
      </w:r>
      <w:r>
        <w:t>1981.10-1983.10任中共顺德伦教公社党委书记；</w:t>
        <w:br/>
      </w:r>
      <w:r>
        <w:t>1983.10-1987.02任中共顺德县委副书记；</w:t>
        <w:br/>
      </w:r>
      <w:r>
        <w:t>1987.02-1992.12任中共顺德县委副书记、县长(其中：1986.03-1989.02在省委党校党政干部函授大专班学习)；</w:t>
        <w:br/>
      </w:r>
      <w:r>
        <w:t>1992.12-1993.02任中共顺德市委书记(县级市)；</w:t>
        <w:br/>
      </w:r>
      <w:r>
        <w:t>1993.02-1997.05任中共佛山市委常委、顺德市委书记；</w:t>
        <w:br/>
      </w:r>
      <w:r>
        <w:t>1997.05-2001.03任中共佛山市委副书记、顺德市委书记(其中：1998-1999参加中央党校中青班学习1年)；</w:t>
        <w:br/>
      </w:r>
      <w:r>
        <w:t>2001.03-2002.04任中共清远市委副书记、市长；</w:t>
        <w:br/>
      </w:r>
      <w:r>
        <w:t>2002.04-2002.06任中共清远市委书记、市长；</w:t>
        <w:br/>
      </w:r>
      <w:r>
        <w:t>2002.06-2006.12任中共清远市委书记、人大常委会主任；</w:t>
        <w:br/>
      </w:r>
      <w:r>
        <w:t>2006.12任任中共清远市委书记、人大常委会主任。</w:t>
        <w:br/>
      </w:r>
      <w:r>
        <w:t>2008年1月24日任广东省第十一届人大常委会副主任</w:t>
        <w:br/>
      </w:r>
      <w:r>
        <w:t>第十一届全国人民代表大会代表</w:t>
        <w:br/>
      </w:r>
      <w:r>
        <w:t>中共十七大代表。</w:t>
        <w:br/>
      </w:r>
      <w:r>
        <w:t>五项政策加快社会发展步伐</w:t>
        <w:br/>
      </w:r>
      <w:r>
        <w:t>南方网讯 一是采取积极的财政政策。首先要完善市中心区域的利益共同体政策，保证市、城区、清新三方利益，合理分成，形成合力，加快发展，实现多赢。其次是要做好银行按揭贷款这篇文章。市计划在今后10年，每年在预算外筹集3000万至5000万元，用于按揭贷款，分年还本付息，作为解决交通、办学、扶持工业农业龙头企业以及加大对旅游方面的投入的资金安排。第三是用好财政分配奖励政策。</w:t>
        <w:br/>
      </w:r>
      <w:r>
        <w:t>二是采取积极的就业政策。从长远来看，关键是要靠发展，只有经济发展了才能吸引更多人就业；从短期来看，关键是抓好培训工作。目前光是中心区域每年约有3万个左右的就业岗位，如果每年能解决1—2万个本地人就业，就解决了1—2万户家庭的生活。各级一定要把这件工作做细、做好、做到家。边远的山区县，要研究采取经济手段，鼓励到中心城区就业，从根本上解决脱贫问题。</w:t>
        <w:br/>
      </w:r>
      <w:r>
        <w:t>三是采取积极的社保政策。就目前清远而言，要按照优惠新企业，解脱老企业的原则，新企业一律按优惠政策办理社会保险，老企业要根据实际情况，灵活处理，要探索旧的欠缴通过分期付款的方式，逐步解决。</w:t>
        <w:br/>
      </w:r>
      <w:r>
        <w:t>四是采取积极的扶贫政策。短期而言，重点是抓好就业，通过“走出去”，大力输出劳动力，用减少农民的治本办法，解决一部分人的脱贫。长远而言，重点是抓好教育，提高贫困地区人口的素质和就业本领，最终解决贫困地区的脱贫、发展问题。</w:t>
        <w:br/>
      </w:r>
      <w:r>
        <w:t>五是采取积极的资源重组政策。去年，全市各地开展了一系列的资源重组活动，对公路、教育、卫生、房管、办公用房各类资源进行优化重组，对加快全市的经济发展有不可估量的深远意义和重要作用。新的一年里，要再接再厉，做好做大这篇文章，使资源短缺变为资源优化。</w:t>
        <w:br/>
      </w:r>
    </w:p>
    <w:p>
      <w:pPr>
        <w:pStyle w:val="Heading3"/>
      </w:pPr>
      <w:r>
        <w:t>河南  商丘永城市</w:t>
      </w:r>
    </w:p>
    <w:p>
      <w:r>
        <w:rPr>
          <w:i/>
        </w:rPr>
        <w:t>王建民</w:t>
      </w:r>
    </w:p>
    <w:p>
      <w:r>
        <w:t>王建民，男，现年45岁，中共党员，大学本科学历，现任河南郑州荥阳市烟草专卖局（分公司）局长、经理、党组书记。</w:t>
      </w:r>
    </w:p>
    <w:p>
      <w:r>
        <w:t>中文名: None</w:t>
      </w:r>
    </w:p>
    <w:p>
      <w:r>
        <w:t>简历：</w:t>
      </w:r>
      <w:r>
        <w:t>2003年上任以来，王建民在郑州市烟草专卖局（公司）党组和市委、市政府的正确领导下，认真贯彻落实科学发展观，带领全体广大干部职工锐意改革、务实创新、埋头苦干、奋力拼搏，推动了荥阳烟草又好又快发展，为郑州烟草实现跨越式发展做出了突出贡献。</w:t>
        <w:br/>
      </w:r>
      <w:r>
        <w:t xml:space="preserve">2003年以来，企业先后被评为“河南省烟草行业财务管理先进单位”，“郑州市烟草系统网建先进单位”、“目标管理先进单位”、“安全工作先进单位”；郑州市“市级文明单位”、“构建劳动关系和谐企业先进单位”、“精神文明建设先进单位”和郑州市“五一文明号”；荥阳市“行风评议优秀单位”、“职业道德建设双十佳单位”、“荥阳市纪检监察先进单位”、“三星级企业”、“价格诚信示范单位”、“消费者信得过单位”。王建民本人先后获得郑州市劳动模范、思想政治工作先进个人、构建和谐劳动关系先进个人，郑州市烟草系统先进工作者，荥阳市三星级企业家、精神文明先进个人等称号，并于2007年当选为荥阳市第三届政协委员。[1] </w:t>
        <w:br/>
        <w:br/>
      </w:r>
    </w:p>
    <w:p>
      <w:pPr>
        <w:pStyle w:val="Heading3"/>
      </w:pPr>
      <w:r>
        <w:t>湖南  长沙雨花区</w:t>
      </w:r>
    </w:p>
    <w:p>
      <w:r>
        <w:rPr>
          <w:i/>
        </w:rPr>
        <w:t>易佳良</w:t>
      </w:r>
    </w:p>
    <w:p>
      <w:r>
        <w:t>易佳良，男，汉族，湖南长沙人，1960年3月出生，1983年5月参加工作，1988年6月入党。中央党校经济学专业研究生。</w:t>
      </w:r>
    </w:p>
    <w:p>
      <w:r>
        <w:t>出生日期: 1960年3月</w:t>
      </w:r>
    </w:p>
    <w:p>
      <w:r>
        <w:t>中文名: 易佳良</w:t>
      </w:r>
    </w:p>
    <w:p>
      <w:r>
        <w:t>出生地: 湖南长沙</w:t>
      </w:r>
    </w:p>
    <w:p>
      <w:r>
        <w:t>国    籍: 中国</w:t>
      </w:r>
    </w:p>
    <w:p>
      <w:r>
        <w:t>职    业: 公务员</w:t>
      </w:r>
    </w:p>
    <w:p>
      <w:r>
        <w:t>毕业院校: 中央党校</w:t>
      </w:r>
    </w:p>
    <w:p>
      <w:r>
        <w:t>民    族: 汉族</w:t>
      </w:r>
    </w:p>
    <w:p>
      <w:r>
        <w:t>简历：</w:t>
      </w:r>
      <w:r>
        <w:t xml:space="preserve">现任湖南省第十一届纪律检查委员会委员，永州市委副书记、市人民政府市长。[1] </w:t>
        <w:br/>
        <w:br/>
      </w:r>
      <w:r>
        <w:t>1983.05—1984.03长沙市郊区马王堆乡团委书记；</w:t>
        <w:br/>
      </w:r>
      <w:r>
        <w:t>1984.03—1987.07长沙市郊区马王堆乡副乡长；</w:t>
        <w:br/>
      </w:r>
      <w:r>
        <w:t>1987.07—1990.02长沙市郊区岳麓山乡乡长助理，马王堆乡乡长助理；</w:t>
        <w:br/>
      </w:r>
      <w:r>
        <w:t>1990.02—1991.04长沙市郊区马王堆乡乡长、党委副书记；</w:t>
        <w:br/>
      </w:r>
      <w:r>
        <w:t>1991.04—1994.01共青团长沙市委副书记；</w:t>
        <w:br/>
      </w:r>
      <w:r>
        <w:t>1994.10—1995.10长沙市郊区区长助理，湘湖渔场场长、党委书记；</w:t>
        <w:br/>
      </w:r>
      <w:r>
        <w:t>1995.10—1996.07长沙市郊区区委常委、政府副区长；</w:t>
        <w:br/>
      </w:r>
      <w:r>
        <w:t>1996.07—2000.12长沙市雨花区区委常委、政府副区长；</w:t>
        <w:br/>
      </w:r>
      <w:r>
        <w:t>2000.12—2002.01长沙市雨花区区委副书记； 2001.02任区长；</w:t>
        <w:br/>
      </w:r>
      <w:r>
        <w:t>2002.01—2006.04长沙市雨花区区委书记；</w:t>
        <w:br/>
      </w:r>
      <w:r>
        <w:t>2006.04—2007.11任浏阳市委书记；</w:t>
        <w:br/>
      </w:r>
      <w:r>
        <w:t>2007.11—2011.09长沙市委常委、浏阳市市委书记；</w:t>
        <w:br/>
      </w:r>
      <w:r>
        <w:t xml:space="preserve">2011.09—2013.05湖南省食品药品监督管理局党组副书记、副局长；[2] </w:t>
        <w:br/>
        <w:br/>
      </w:r>
      <w:r>
        <w:t xml:space="preserve">2013.05—2015.07永州市委常委、常务副市长；[3] </w:t>
        <w:br/>
        <w:br/>
      </w:r>
      <w:r>
        <w:t>2015.07—2015.08永州市委副书记、市人民政府代理市长；</w:t>
        <w:br/>
      </w:r>
      <w:r>
        <w:t>2015.08—永州市委副书记、市人民政府市长。</w:t>
        <w:br/>
      </w:r>
      <w:r>
        <w:t xml:space="preserve">2016.11—湖南省第十一届纪律检查委员会委员。[1] </w:t>
        <w:br/>
        <w:br/>
      </w:r>
      <w:r>
        <w:t xml:space="preserve">2015年7月30日，永州市四届人大常委会第三十一次会议第一次全体会议召开。会议决定易佳良为市人民政府代理市长。[4] </w:t>
        <w:br/>
        <w:br/>
      </w:r>
      <w:r>
        <w:t xml:space="preserve">2015年8月19日，在永州四届人大七次会议第二次全体会议上，易佳良高票当选永州市市长。[5] </w:t>
        <w:br/>
        <w:br/>
      </w:r>
      <w:r>
        <w:t xml:space="preserve">2016年9月30日下午，中国共产党永州市第五届委员会第一次全体会议召开，会议选举易佳良永州市委副书记。[6] </w:t>
        <w:br/>
        <w:br/>
      </w:r>
      <w:r>
        <w:t xml:space="preserve">2016年11月，任湖南省第十一届纪律检查委员会委员。[1] </w:t>
        <w:br/>
        <w:br/>
      </w:r>
    </w:p>
    <w:p>
      <w:pPr>
        <w:pStyle w:val="Heading3"/>
      </w:pPr>
      <w:r>
        <w:t>河南  南阳宛城区</w:t>
      </w:r>
    </w:p>
    <w:p>
      <w:r>
        <w:rPr>
          <w:i/>
        </w:rPr>
        <w:t>方瑜垠</w:t>
      </w:r>
    </w:p>
    <w:p>
      <w:r>
        <w:t>方瑜垠，男，毕业于郑州大学，河南省人民政府发展研究中心（省农村发展研究中心）副主任、党委委员。</w:t>
      </w:r>
    </w:p>
    <w:p>
      <w:r>
        <w:t>毕业院校: 郑州大学</w:t>
      </w:r>
    </w:p>
    <w:p>
      <w:r>
        <w:t>民    族: 汉族</w:t>
      </w:r>
    </w:p>
    <w:p>
      <w:r>
        <w:t>国    籍: 中国</w:t>
      </w:r>
    </w:p>
    <w:p>
      <w:r>
        <w:t>中文名: 方瑜垠</w:t>
      </w:r>
    </w:p>
    <w:p>
      <w:r>
        <w:t>职    业: 公务员</w:t>
      </w:r>
    </w:p>
    <w:p>
      <w:r>
        <w:t>简历：</w:t>
      </w:r>
      <w:r>
        <w:t>1978.03--1981.12 郑州大学中文系汉语言文学专业学习</w:t>
        <w:br/>
      </w:r>
      <w:r>
        <w:t>1982.01--1987.08 河南省南阳地委政研室干事</w:t>
        <w:br/>
      </w:r>
      <w:r>
        <w:t>1987.08--1988.10 河南省南阳地委政研室副科长</w:t>
        <w:br/>
      </w:r>
      <w:r>
        <w:t>1988.10--1990.06 河南省南阳地委政研室综合科科长</w:t>
        <w:br/>
      </w:r>
      <w:r>
        <w:t>1990.06--1992.11 河南省南阳地委政研室副主任</w:t>
        <w:br/>
      </w:r>
      <w:r>
        <w:t>1992.11--1996.02 河南省方城县委副书记</w:t>
        <w:br/>
      </w:r>
      <w:r>
        <w:t>1996.02--1998.04 河南省邓州市委副书记</w:t>
        <w:br/>
      </w:r>
      <w:r>
        <w:t>1998.04--2001.09 河南省邓州市委副书记、市长</w:t>
        <w:br/>
      </w:r>
      <w:r>
        <w:t>2001.09--2004.11 河南省南阳市宛城区委书记</w:t>
        <w:br/>
      </w:r>
      <w:r>
        <w:t>2004.11--2005.06 河南省人民政府发展研究中心（省农村发展研究中心）副主任（试用期一年）、党委委员，南阳市宛城区委书记</w:t>
        <w:br/>
      </w:r>
      <w:r>
        <w:t>2005.06--2005.11 河南省人民政府发展研究中心（省农村发展研究中心）副主任（试用期一年）、党委委员</w:t>
        <w:br/>
      </w:r>
      <w:r>
        <w:t>分管办公室、刊物编辑部。</w:t>
        <w:br/>
      </w:r>
    </w:p>
    <w:p>
      <w:pPr>
        <w:pStyle w:val="Heading3"/>
      </w:pPr>
      <w:r>
        <w:t>黑龙江  七台河勃利县</w:t>
      </w:r>
    </w:p>
    <w:p>
      <w:r>
        <w:rPr>
          <w:i/>
        </w:rPr>
        <w:t>王义光</w:t>
      </w:r>
    </w:p>
    <w:p>
      <w:r>
        <w:t>王义光，男，汉族，1970年10月生，黑龙江省宝清县人，1993年7月参加工作，1992年1月加入中国共产党，黑龙江省委党校经济管理专业研究生毕业。</w:t>
      </w:r>
    </w:p>
    <w:p>
      <w:r>
        <w:t>出生日期: 1970年10月</w:t>
      </w:r>
    </w:p>
    <w:p>
      <w:r>
        <w:t>信    仰: 共产主义</w:t>
      </w:r>
    </w:p>
    <w:p>
      <w:r>
        <w:t>中文名: 王义光</w:t>
      </w:r>
    </w:p>
    <w:p>
      <w:r>
        <w:t>国    籍: 中国</w:t>
      </w:r>
    </w:p>
    <w:p>
      <w:r>
        <w:t>毕业院校: 黑龙江省委党校</w:t>
      </w:r>
    </w:p>
    <w:p>
      <w:r>
        <w:t>性    别: 男</w:t>
      </w:r>
    </w:p>
    <w:p>
      <w:r>
        <w:t>简历：</w:t>
      </w:r>
      <w:r>
        <w:t>现任黑龙江七台河市人民政府副市长。</w:t>
        <w:br/>
      </w:r>
      <w:r>
        <w:t>1989.09-1993.07东北农学院农学系农学专业学生</w:t>
        <w:br/>
      </w:r>
      <w:r>
        <w:t>1993.07-1995.04 七台河市土地局办公室科员</w:t>
        <w:br/>
      </w:r>
      <w:r>
        <w:t>1995.04-1996.08 七台河市土地局办公室副主任</w:t>
        <w:br/>
      </w:r>
      <w:r>
        <w:t>1996.08-1998.12 七台河市新兴区政府副区长</w:t>
        <w:br/>
      </w:r>
      <w:r>
        <w:t>1998.12-2000.05 七台河市新兴区委常委、政府副区长</w:t>
        <w:br/>
      </w:r>
      <w:r>
        <w:t>2000.05-2002.01 七台河市新兴区委副书记（其间：2000.11-2001.05 在黑龙江省第二期赴美高级经济管理领导人才培训班学习）</w:t>
        <w:br/>
      </w:r>
      <w:r>
        <w:t>2002.01-2003.07 七台河市新兴区委副书记兼区人大主任</w:t>
        <w:br/>
      </w:r>
      <w:r>
        <w:t>2003.07-2004.01 七台河市桃山区委副书记、政府副区长(代区长)</w:t>
        <w:br/>
      </w:r>
      <w:r>
        <w:t>2004.01-2007.03 七台河市桃山区委副书记、政府区长</w:t>
        <w:br/>
      </w:r>
      <w:r>
        <w:t>2007.03-2008.12 七台河市桃山区委书记（其间：2005.03-2008.01 在黑龙江省委党校经济管理专业研究生班学习）</w:t>
        <w:br/>
      </w:r>
      <w:r>
        <w:t>2008.12-2015.08 勃利县委书记（其间：2008.12-2010.01 在新加坡南洋理工大学公共管理专业学习,获硕士学位）</w:t>
        <w:br/>
      </w:r>
      <w:r>
        <w:t>2015.08-2015.09 七台河市政府副市长人选</w:t>
        <w:br/>
      </w:r>
      <w:r>
        <w:t xml:space="preserve">2015.09-    七台河市政府副市长[1] </w:t>
        <w:br/>
        <w:br/>
      </w:r>
      <w:r>
        <w:t>负责农业农村、水利、扶贫开发、防汛抗旱、森林防火等方面及本战线信访稳定等方面工作。</w:t>
        <w:br/>
      </w:r>
      <w:r>
        <w:t>分管市农牧局、林业局、水务局、粮食局、供销社。</w:t>
        <w:br/>
      </w:r>
      <w:r>
        <w:t xml:space="preserve">联系市气象局、桃山水库管理处、北兴农场。[1] </w:t>
        <w:br/>
        <w:br/>
      </w:r>
      <w:r>
        <w:t xml:space="preserve">2015年8月31日，拟推荐为黑龙江七台河市政府副市长人选。[2] </w:t>
        <w:br/>
        <w:br/>
      </w:r>
      <w:r>
        <w:t xml:space="preserve">2015年9月25日，七台河市第十届人民代表大会常务委员会第二十七次会议通过决定任命：王义光为市人民政府副市长。[3] </w:t>
        <w:br/>
        <w:br/>
      </w:r>
    </w:p>
    <w:p>
      <w:pPr>
        <w:pStyle w:val="Heading3"/>
      </w:pPr>
      <w:r>
        <w:t>福建  福州马尾区</w:t>
      </w:r>
    </w:p>
    <w:p>
      <w:r>
        <w:rPr>
          <w:i/>
        </w:rPr>
        <w:t>马必钢</w:t>
      </w:r>
    </w:p>
    <w:p>
      <w:r>
        <w:t>马必钢，男，汉族，1968年8月生，福建福州人，1987年4月入党，1984年8月参加工作，厦门大学中文专业毕业，大学学历，公共管理硕士。</w:t>
      </w:r>
    </w:p>
    <w:p>
      <w:r>
        <w:t>出生日期: 1968年8月</w:t>
      </w:r>
    </w:p>
    <w:p>
      <w:r>
        <w:t>信    仰: 共产主义</w:t>
      </w:r>
    </w:p>
    <w:p>
      <w:r>
        <w:t>中文名: 马必钢</w:t>
      </w:r>
    </w:p>
    <w:p>
      <w:r>
        <w:t>出生地: None</w:t>
      </w:r>
    </w:p>
    <w:p>
      <w:r>
        <w:t>毕业院校: None</w:t>
      </w:r>
    </w:p>
    <w:p>
      <w:r>
        <w:t>主要成就: None</w:t>
      </w:r>
    </w:p>
    <w:p>
      <w:r>
        <w:t>民    族: 汉族</w:t>
      </w:r>
    </w:p>
    <w:p>
      <w:r>
        <w:t>简历：</w:t>
      </w:r>
      <w:r>
        <w:t>现任福建南平市委常委，武夷山市委书记。</w:t>
        <w:br/>
      </w:r>
      <w:r>
        <w:t>1980.09--1984.07 厦门大学中文系汉语言文学专业学习</w:t>
        <w:br/>
      </w:r>
      <w:r>
        <w:t>1984.07--1989.12 福建省福州市委办公厅科员</w:t>
        <w:br/>
      </w:r>
      <w:r>
        <w:t>1989.12--1994.02 福建省福州市委办公厅信息科副科长</w:t>
        <w:br/>
      </w:r>
      <w:r>
        <w:t>1994.02--1996.02 福建省福州市委办公厅信息科科长</w:t>
        <w:br/>
      </w:r>
      <w:r>
        <w:t>1996.02--1998.06 福建省福州市委办公厅综合处处长</w:t>
        <w:br/>
      </w:r>
      <w:r>
        <w:t>1998.06--2002.04 福建省福州市委办公厅副主任</w:t>
        <w:br/>
      </w:r>
      <w:r>
        <w:t>2002.04--2003.03 福建省福州市委副秘书长</w:t>
        <w:br/>
      </w:r>
      <w:r>
        <w:t>2003.03--2007.02 福建省福州市委副秘书长、办公厅主任(期间：2005.03--2007.01参加清华大学公共管理学院公共管理硕士专业研究生班学习，2007.01获公共管理硕士学位)</w:t>
        <w:br/>
      </w:r>
      <w:r>
        <w:t>2007.02--2011.06 福建省福州市台江区委书记</w:t>
        <w:br/>
      </w:r>
      <w:r>
        <w:t>2011.06--2012.08 福建省福州市经济技术开发区党委书记(副厅级)、马尾区委书记</w:t>
        <w:br/>
      </w:r>
      <w:r>
        <w:t>2012.08 --2014.08 宁夏回族自治区固原市委常委、副市长</w:t>
        <w:br/>
      </w:r>
      <w:r>
        <w:t xml:space="preserve">2014.08－福建南平市委常委，武夷山市委书记[1] </w:t>
        <w:br/>
        <w:br/>
      </w:r>
      <w:r>
        <w:t xml:space="preserve">2016年10月14日下午，中国共产党南平市第五届委员会举行第一次全体会议。全会选举马必钢为南平市委常委。[2] </w:t>
        <w:br/>
        <w:br/>
      </w:r>
    </w:p>
    <w:p>
      <w:pPr>
        <w:pStyle w:val="Heading3"/>
      </w:pPr>
      <w:r>
        <w:t>山东  济宁汶上县</w:t>
      </w:r>
    </w:p>
    <w:p>
      <w:r>
        <w:rPr>
          <w:i/>
        </w:rPr>
        <w:t>赵东升</w:t>
      </w:r>
    </w:p>
    <w:p>
      <w:r>
        <w:t xml:space="preserve">赵东升，男，汉族，曾任山东省济宁市汶上县委书记。[1] </w:t>
        <w:br/>
      </w:r>
    </w:p>
    <w:p>
      <w:r>
        <w:t>性    别: 男</w:t>
      </w:r>
    </w:p>
    <w:p>
      <w:r>
        <w:t>民    族: 汉</w:t>
      </w:r>
    </w:p>
    <w:p>
      <w:r>
        <w:t>国    籍: 中国</w:t>
      </w:r>
    </w:p>
    <w:p>
      <w:r>
        <w:t>中文名: 赵东升</w:t>
      </w:r>
    </w:p>
    <w:p>
      <w:r>
        <w:t>职    业: 中共山东省汶上县委书记、县人大主任</w:t>
      </w:r>
    </w:p>
    <w:p>
      <w:r>
        <w:t>简历：</w:t>
      </w:r>
      <w:r>
        <w:t>1977.08-1978.12山东省微山县欢城镇下乡知青。</w:t>
        <w:br/>
      </w:r>
      <w:r>
        <w:t>1978.12-1987.07济宁市中级人民法院先后任法警、书记员、审判员。</w:t>
        <w:br/>
      </w:r>
      <w:r>
        <w:t>1987.07-1997.02济宁市国家安全局先后任办公室副主任、主任、科长、副县级侦察员。</w:t>
        <w:br/>
      </w:r>
      <w:r>
        <w:t>1997.12-2002.12中共济宁市任城区委常委、办公室主任。</w:t>
        <w:br/>
      </w:r>
      <w:r>
        <w:t>2002.12-2003.01中共济宁市任城区委副书记、办公室主任。</w:t>
        <w:br/>
      </w:r>
      <w:r>
        <w:t>2003.01-2006.01中共济宁市任城区委副书记。</w:t>
        <w:br/>
      </w:r>
      <w:r>
        <w:t>2006.01-2007.01中共济宁市任城区委副书记、济北新区管理委员会主任。</w:t>
        <w:br/>
      </w:r>
      <w:r>
        <w:t>2007.01-至2010.02中共济宁市任城区委副书记、任城区政府区长。</w:t>
        <w:br/>
      </w:r>
      <w:r>
        <w:t>2010.03任中共山东省汶上县委书记、汶上县人大常委会主任。</w:t>
        <w:br/>
      </w:r>
      <w:r>
        <w:t xml:space="preserve">2015年8月，赵东升不在担任中共汶上县委书记，党校校长。[2] </w:t>
        <w:br/>
        <w:br/>
      </w:r>
    </w:p>
    <w:p>
      <w:pPr>
        <w:pStyle w:val="Heading3"/>
      </w:pPr>
      <w:r>
        <w:t>广东  茂名高州市</w:t>
      </w:r>
    </w:p>
    <w:p>
      <w:r>
        <w:rPr>
          <w:i/>
        </w:rPr>
        <w:t>邹继海</w:t>
      </w:r>
    </w:p>
    <w:p>
      <w:r>
        <w:t>笔名深海。广东省高州市人，中共党员，1949年出生，1987年研究生毕业曾任广东高州市人民政府市长、中共高州市委书记、中共阳江市委副书记、广东省文联专职副主席。</w:t>
      </w:r>
    </w:p>
    <w:p>
      <w:r>
        <w:t>代表作品: 《邹继海诗词集》，《邹继海诗词评论集》</w:t>
      </w:r>
    </w:p>
    <w:p>
      <w:r>
        <w:t>中文名: 邹继海</w:t>
      </w:r>
    </w:p>
    <w:p>
      <w:r>
        <w:t>出生地: 广东高州</w:t>
      </w:r>
    </w:p>
    <w:p>
      <w:r>
        <w:t>国    籍: 中国</w:t>
      </w:r>
    </w:p>
    <w:p>
      <w:r>
        <w:t>职    业: 作家</w:t>
      </w:r>
    </w:p>
    <w:p>
      <w:r>
        <w:t>民    族: 汉族</w:t>
      </w:r>
    </w:p>
    <w:p>
      <w:r>
        <w:t>简历：</w:t>
      </w:r>
      <w:r>
        <w:t>自2009年底退休以来，邹继海发挥余热和专长，当选省文联主管的文化社团广东楹联学会会长，在传承弘扬中华传统文化，在社会主义文化强省、文化强国建设中作出新贡献，实绩突出，成绩显著。他在广播电视台主持《海说名联》、《海说高凉》和《广东联教大讲坛》等栏目，传承、普及、弘扬中华传统文化，被誉为“岭南文化使者”。</w:t>
        <w:br/>
      </w:r>
      <w:r>
        <w:t xml:space="preserve">在邹继海的带领下，广东省被评为“全国楹联教育工作先进单位”、“中国楹联文化强省”。邹继海本人也被评为“全国楹联教育工作先进个”、“影响中国联坛的十大新闻人物”，在2014年9月份召开的中国楹联学会第七次全国代表大会，邹继海同志当选为“中国楹联学会副会长”，荣获楹联界最高奖项“梁章钜奖”。[1] </w:t>
        <w:br/>
        <w:t>著有《邹继海诗词集》、《邹继海诗词评论集》。</w:t>
        <w:br/>
      </w:r>
      <w:r>
        <w:t>邹继海，中国楹联学会副会长、广东省文联第五届专职副主席、广东楹联学会会长、中国观音山书画院院长、广东楹联书画院院长、中国作家协会会员、中国书法家协会会员、中华诗词学会常务理事，受聘任中国对外经济贸易大学继续教育学院教授，中国北方工业大学校董、兼职教授，中国管理科学研究院学术委员会研究员。</w:t>
        <w:br/>
      </w:r>
      <w:r>
        <w:t>继海幼好书法，初始习颜、欧，后学二王、米芾，继而师法张旭、怀素、张瑞图、董其昌诸家，尤对皇象索靖之章草悉心参悟，并综观历代名贴，欲寻个人气质与托体相合之书风。尝踵门求教于京华等地海内名家，并入室书法名家刘艺先生，终悟出凝重厚拙，苍古有致之道。其书结构严谨，力厚思沉，气势磅礴，隐透风骨峭劲，长枪大戟之气。继海擅长行草，尤善榜书，兼好篆、隶，其斗方大字，擘窠长联，丈二巨幅，更见纵横跌宕，闳肆博大，自具神韵，备受赞誉！</w:t>
        <w:br/>
      </w:r>
      <w:r>
        <w:t>邹继海工于诗词楹联，对艺术评论和艺术鉴赏也有独到之研究，著作颇丰，有中国作家出版社出版《邹继海诗词集》、人民日报出版社出版《邹继海诗词评论集》、国家文物出版社出版《七余居诗词稿》等，诗作和文章经常在报刊杂志发表，备受名家好评。由于较深厚的国学底蕴和字外之功的滋润，其书法散发出浓厚之文人灵气。</w:t>
        <w:br/>
      </w:r>
      <w:r>
        <w:t>邹继海书法作品曾入选全国第七届书法篆刻作品展、第八届全国中青年书法篆刻作品展、全国新千年千人千作展，于中国美术馆展出；其作品还曾荣获“中华魂”全国美术书法大赛特等奖，并在中国革命历史博物馆展出；此外，其作品还入选中国石油荔枝文化书法展、中国近现代书画展、世界华人书法篆刻作品展、全国沿海城市书画作品展、粤台书法联展。2008年在香港文化中心举办个展。</w:t>
        <w:br/>
      </w:r>
      <w:r>
        <w:t>邹继海在艺术的道路上辛勤耕耘，博采众长、建树良多，其作品被中国钓鱼台国宾馆、日本名古屋大学等收藏，受到广大收藏家所追捧。</w:t>
        <w:br/>
      </w:r>
    </w:p>
    <w:p>
      <w:pPr>
        <w:pStyle w:val="Heading3"/>
      </w:pPr>
      <w:r>
        <w:t>湖北  鄂州华容区</w:t>
      </w:r>
    </w:p>
    <w:p>
      <w:r>
        <w:rPr>
          <w:i/>
        </w:rPr>
        <w:t>陈华志</w:t>
      </w:r>
    </w:p>
    <w:p>
      <w:r>
        <w:t>陈华志，男，汉族，1962年10月出生，湖北省鄂州市人，中共党员，大学文化，研究生学历，经济管理学硕士学位，鄂州市梁子湖区委常委，公友乡党委书记、乡人大主席团主席。</w:t>
      </w:r>
    </w:p>
    <w:p>
      <w:r>
        <w:t>出生日期: 1962年10月</w:t>
      </w:r>
    </w:p>
    <w:p>
      <w:r>
        <w:t>性    别: 男</w:t>
      </w:r>
    </w:p>
    <w:p>
      <w:r>
        <w:t>中文名: 陈华志</w:t>
      </w:r>
    </w:p>
    <w:p>
      <w:r>
        <w:t>出生地: 湖北省鄂州市</w:t>
      </w:r>
    </w:p>
    <w:p>
      <w:r>
        <w:t>国    籍: 中国</w:t>
      </w:r>
    </w:p>
    <w:p>
      <w:r>
        <w:t>职    业: 鄂州市梁子湖区委常委，公友乡党委书记、乡人大主席团主席</w:t>
      </w:r>
    </w:p>
    <w:p>
      <w:r>
        <w:t>民    族: 汉族</w:t>
      </w:r>
    </w:p>
    <w:p>
      <w:r>
        <w:t>简历：</w:t>
      </w:r>
      <w:r>
        <w:t>1981年8月参加工作，1981年8月～1983年5月在鄂城旭光中学工作，任校团总支书记；1983年6月～1988年2月在鄂州市二中工作，任校团委书记；1988年3月～1991年11月在鄂州市职大工作，任校团委副书记，机制系党支部书记；1991年12月～1994年8月在鄂州市保密办工作，任副科级干事；1994年9月～1995年12月在鄂州市委督办室、办公室工作，任副科级干事、正科级干事；1996年1月任中共鄂州市梁子湖区委常委、区委办公室主任；1996年12月任鄂州市公友乡党委书记、乡人大主席团主席。1997年12月当选为湖北省第九届人民代表大会代表。曾任鄂州市鄂城区区委常委、副区长、区委副书记、区长，鄂州市华容区区委书记、区人大主任。2010年11月调任湖北省商务厅副厅长。</w:t>
        <w:br/>
      </w:r>
    </w:p>
    <w:p>
      <w:pPr>
        <w:pStyle w:val="Heading3"/>
      </w:pPr>
      <w:r>
        <w:t>福建  福州闽侯县</w:t>
      </w:r>
    </w:p>
    <w:p>
      <w:r>
        <w:rPr>
          <w:i/>
        </w:rPr>
        <w:t>柯有民</w:t>
      </w:r>
    </w:p>
    <w:p>
      <w:r>
        <w:t>柯有民（1959年5月～）福建省福州市人，中共党员，中央党校大学学历，现任福建省福州市人民代表大会常务委员会副主任。</w:t>
      </w:r>
    </w:p>
    <w:p>
      <w:r>
        <w:t>出生日期: 1959年5月</w:t>
      </w:r>
    </w:p>
    <w:p>
      <w:r>
        <w:t>中文名: 柯有民</w:t>
      </w:r>
    </w:p>
    <w:p>
      <w:r>
        <w:t>出生地: 福建省福州市</w:t>
      </w:r>
    </w:p>
    <w:p>
      <w:r>
        <w:t>职    业: 福建省福州市人民代表大会常务委员会副主任</w:t>
      </w:r>
    </w:p>
    <w:p>
      <w:r>
        <w:t>简历：</w:t>
      </w:r>
      <w:r>
        <w:t>人物生平</w:t>
        <w:br/>
      </w:r>
      <w:r>
        <w:t xml:space="preserve">1998年～2002年，任中共福建省福州市经济技术开发区马尾区委副书记。[1] </w:t>
        <w:br/>
        <w:br/>
      </w:r>
      <w:r>
        <w:t xml:space="preserve">2003年～2006年，任福建省福州市长乐市人民政府市长、市委副书记。[2-4] </w:t>
        <w:br/>
        <w:br/>
      </w:r>
      <w:r>
        <w:t xml:space="preserve">2007年～2009年，任福建省福州市鼓楼区区委书记[5] </w:t>
        <w:br/>
        <w:t>、福建省福州市软件园党工委书记。</w:t>
        <w:br/>
      </w:r>
      <w:r>
        <w:t xml:space="preserve">2009年～2011年，任福建省福州市闽侯县县委书记。[6] </w:t>
        <w:br/>
        <w:br/>
      </w:r>
      <w:r>
        <w:t xml:space="preserve">2011年1月9日至今，任福建省福州市人民代表大会常务委员会副主任。[7-9] </w:t>
        <w:br/>
        <w:br/>
      </w:r>
    </w:p>
    <w:p>
      <w:pPr>
        <w:pStyle w:val="Heading3"/>
      </w:pPr>
      <w:r>
        <w:t>福建  三明三元区</w:t>
      </w:r>
    </w:p>
    <w:p>
      <w:r>
        <w:rPr>
          <w:i/>
        </w:rPr>
        <w:t>李家荣</w:t>
      </w:r>
    </w:p>
    <w:p>
      <w:r>
        <w:t>李家荣，男，汉族，1963年12月生，福建莆田人，1984年8月参加工作，1987年1月加入中国共产党，大学学历，工学学士学位。</w:t>
      </w:r>
    </w:p>
    <w:p>
      <w:r>
        <w:t>出生日期: 1963年12月</w:t>
      </w:r>
    </w:p>
    <w:p>
      <w:r>
        <w:t>中文名: 李家荣</w:t>
      </w:r>
    </w:p>
    <w:p>
      <w:r>
        <w:t>出生地: 福建莆田</w:t>
      </w:r>
    </w:p>
    <w:p>
      <w:r>
        <w:t>职    业: 中共福建省委统战部副部长</w:t>
      </w:r>
    </w:p>
    <w:p>
      <w:r>
        <w:t>简历：</w:t>
      </w:r>
      <w:r>
        <w:t xml:space="preserve">现任中共福建省委统战部副部长（正厅级）。[1] </w:t>
        <w:br/>
        <w:br/>
      </w:r>
    </w:p>
    <w:p>
      <w:pPr>
        <w:pStyle w:val="Heading3"/>
      </w:pPr>
      <w:r>
        <w:t>山东  烟台牟平区</w:t>
      </w:r>
    </w:p>
    <w:p>
      <w:r>
        <w:rPr>
          <w:i/>
        </w:rPr>
        <w:t>王中</w:t>
      </w:r>
    </w:p>
    <w:p>
      <w:r>
        <w:t>王 中，男，汉族，1962年7月出生，山东文登人，山东省委党校研究生，工学学士，1985年7月参加工作，1984年5月加入中国共产党。</w:t>
      </w:r>
    </w:p>
    <w:p>
      <w:r>
        <w:t>出生日期: 1962年7月</w:t>
      </w:r>
    </w:p>
    <w:p>
      <w:r>
        <w:t>信    仰: 共产主义</w:t>
      </w:r>
    </w:p>
    <w:p>
      <w:r>
        <w:t>中文名: 王中</w:t>
      </w:r>
    </w:p>
    <w:p>
      <w:r>
        <w:t>毕业院校: 山东省委党校</w:t>
      </w:r>
    </w:p>
    <w:p>
      <w:r>
        <w:t>民    族: 汉族</w:t>
      </w:r>
    </w:p>
    <w:p>
      <w:r>
        <w:t>籍    贯: 山东文登</w:t>
      </w:r>
    </w:p>
    <w:p>
      <w:r>
        <w:t>简历：</w:t>
      </w:r>
      <w:r>
        <w:t>现任烟台市委常委、副市长，市政府党组成员，市城市建设发展有限公司党支部书记，烟台东部海洋经济新区指挥部副总指挥、办公室主任。</w:t>
        <w:br/>
      </w:r>
      <w:r>
        <w:t>1981.09—1985.07    山东建筑工程学院建筑工程系工业与民用建筑专业学生</w:t>
        <w:br/>
      </w:r>
      <w:r>
        <w:t>1985.07—1992.08    烟台市城市建设开发公司团支部书记、设计室副主任</w:t>
        <w:br/>
      </w:r>
      <w:r>
        <w:t>1992.08—1995.01    烟台华海房地产开发公司总工程师兼工程处处长</w:t>
        <w:br/>
      </w:r>
      <w:r>
        <w:t>1995.01—1997.04    烟台市莱山区建委主任、党组书记兼规划建筑设计院院长</w:t>
        <w:br/>
      </w:r>
      <w:r>
        <w:t>1997.04—1999.10    烟台市环境卫生管理处处长、党委副书记、高级工程师</w:t>
        <w:br/>
      </w:r>
      <w:r>
        <w:t>1997.09—2000.07 山东省委党校在职干部研究生班政治学专业在职学习</w:t>
        <w:br/>
      </w:r>
      <w:r>
        <w:t>1999.10—2000.07    烟台市建委副主任、建设工委委员</w:t>
        <w:br/>
      </w:r>
      <w:r>
        <w:t>2000.07—2003.12    烟台出口加工区管委副主任、工委委员兼建设局局长</w:t>
        <w:br/>
      </w:r>
      <w:r>
        <w:t>2001.02—2002.02    山东省委党校第十一期中青年干部培训班</w:t>
        <w:br/>
      </w:r>
      <w:r>
        <w:t>2003.12—2004.09    烟台经济技术开发区管委副主任、工委委员，出口加工区B区管理局局长</w:t>
        <w:br/>
      </w:r>
      <w:r>
        <w:t>2004.09—2004.12    烟台经济技术开发区管委副主任、工委委员，出口加工区B区管理局局长、党组书记</w:t>
        <w:br/>
      </w:r>
      <w:r>
        <w:t>2004.12—2005.01    烟台市芝罘区委副书记</w:t>
        <w:br/>
      </w:r>
      <w:r>
        <w:t xml:space="preserve">2005.01—2005.02    烟台市芝罘区委副书记、代区长[1] </w:t>
        <w:br/>
        <w:br/>
      </w:r>
      <w:r>
        <w:t>2005.02—2008.09    烟台市芝罘区委副书记、区长</w:t>
        <w:br/>
      </w:r>
      <w:r>
        <w:t>2008.09—2013.02    烟台市牟平区委书记、人大主任兼区委党校校长</w:t>
        <w:br/>
      </w:r>
      <w:r>
        <w:t>2013.02—2013.05    烟台市牟平区委书记，牟平区人大主任，牟平区委党校校长，市政府党组成员，市城市建设发展有限公司党支部书记，烟台东部高技术海洋经济新区开发建设指挥部副总指挥、办公室主任</w:t>
        <w:br/>
      </w:r>
      <w:r>
        <w:t>2013.05—2013.09    烟台市委常委、牟平区委书记，牟平区人大主任，牟平区委党校校长，市政府党组成员，市城市建设发展有限公司党支部书记，烟台东部高技术海洋经济新区开发建设指挥部副总指挥、办公室主任</w:t>
        <w:br/>
      </w:r>
      <w:r>
        <w:t>2013.09—2014.01    烟台市委常委、牟平区委书记，牟平区人大主任，牟平区委党校校长，市政府党组成员，市城市建设发展有限公司党支部书记，烟台东部海洋经济新区指挥部副总指挥、办公室主任</w:t>
        <w:br/>
      </w:r>
      <w:r>
        <w:t xml:space="preserve">2014.01—    烟台市委常委、副市长，市政府党组成员，市城市建设发展有限公司党支部书记，烟台东部海洋经济新区指挥部副总指挥、办公室主任[1] </w:t>
        <w:br/>
        <w:br/>
      </w:r>
      <w:r>
        <w:t>负责工业和信息化、科技、交通运输、国有资产管理、金融、铁路建设管理和城市轨道交通规划建设等方面的工作。</w:t>
        <w:br/>
      </w:r>
      <w:r>
        <w:t>分管市经济和信息化委（中小企业局）、科技局（知识产权局）、交通运输局（公路局、港航局）、国资委、金融办（市地方金融监管局）、住房公积金管理中心、轻工联社、铁路建设管理局、高新区、东部新区、工业商贸控股公司（其中的工业领域相关工作）、融资担保公司、再担保公司、恒丰银行、烟台银行、市管企业。</w:t>
        <w:br/>
      </w:r>
      <w:r>
        <w:t xml:space="preserve">协调驻烟科研院所、邮政管理局、盐务局、烟台打捞局、北海救助局、烟台海事局，人民银行市中心支行、烟台银监分局、烟台保监分局，驻烟银行、保险、证券、资产管理公司，烟台车务段、烟台供电公司、华能烟台发电公司、丝绸公司、成品油销售企业，驻烟通信、邮政企业。[1] </w:t>
        <w:br/>
        <w:br/>
      </w:r>
      <w:r>
        <w:t xml:space="preserve">联系市总工会、科协。[2] </w:t>
        <w:br/>
        <w:br/>
      </w:r>
    </w:p>
    <w:p>
      <w:pPr>
        <w:pStyle w:val="Heading3"/>
      </w:pPr>
      <w:r>
        <w:t>黑龙江  大庆林甸县</w:t>
      </w:r>
    </w:p>
    <w:p>
      <w:r>
        <w:rPr>
          <w:i/>
        </w:rPr>
        <w:t>宋志臣</w:t>
      </w:r>
    </w:p>
    <w:p>
      <w:r>
        <w:t>宋志臣，出生于1957年，男，是黑龙江省教育学院党委副书记、党委书记。</w:t>
      </w:r>
    </w:p>
    <w:p>
      <w:r>
        <w:t>出生日期: 1957年 11月</w:t>
      </w:r>
    </w:p>
    <w:p>
      <w:r>
        <w:t>民    族: 汉</w:t>
      </w:r>
    </w:p>
    <w:p>
      <w:r>
        <w:t>中文名: 宋志臣</w:t>
      </w:r>
    </w:p>
    <w:p>
      <w:r>
        <w:t>毕业院校: 哈尔滨师范大学</w:t>
      </w:r>
    </w:p>
    <w:p>
      <w:r>
        <w:t>简历：</w:t>
      </w:r>
      <w:r>
        <w:t>性 别：男</w:t>
        <w:br/>
      </w:r>
      <w:r>
        <w:t>民 族：汉</w:t>
        <w:br/>
      </w:r>
      <w:r>
        <w:t>出生年月：1957年 11月</w:t>
        <w:br/>
      </w:r>
      <w:r>
        <w:t>1982年——1986年 　哈尔滨师范大学中文系学生</w:t>
        <w:br/>
      </w:r>
      <w:r>
        <w:t>1986年——1988年 东北三省党校研究生毕业</w:t>
        <w:br/>
      </w:r>
      <w:r>
        <w:t>2001年——2008年 东北农业大学农业经济管理专业博士研究生毕业，管理学博士学位</w:t>
        <w:br/>
      </w:r>
      <w:r>
        <w:t>历任黑龙江省委办公厅正处级秘书，大庆市委政策研究室副主任（正处级），大庆市林甸县委副书记、县长、县委书记、县人大主任，大庆市委副秘书长，大庆石油学院副院长、研究员</w:t>
        <w:br/>
      </w:r>
      <w:r>
        <w:t>2007年2月——　黑龙江省教育学院党委副书记、党委书记</w:t>
        <w:br/>
      </w:r>
      <w:r>
        <w:t>分管工作：党办、组织部、宣传部、工会、离退休工作办、院办、电教馆、卫星部、职成教研部、总务处、企管处</w:t>
        <w:br/>
      </w:r>
      <w:r>
        <w:t>学习及工作经历：</w:t>
        <w:br/>
      </w:r>
    </w:p>
    <w:p>
      <w:pPr>
        <w:pStyle w:val="Heading3"/>
      </w:pPr>
      <w:r>
        <w:t>云南  西双版纳勐海县</w:t>
      </w:r>
    </w:p>
    <w:p>
      <w:r>
        <w:rPr>
          <w:i/>
        </w:rPr>
        <w:t>曹孟良</w:t>
      </w:r>
    </w:p>
    <w:p>
      <w:r>
        <w:t>曾任云南省民族事务委员会党组成员、副主任。</w:t>
      </w:r>
    </w:p>
    <w:p>
      <w:r>
        <w:t>简历：</w:t>
      </w:r>
      <w:r>
        <w:t xml:space="preserve">2016年1月，免去云南省民族宗教事务委员会巡视员职务，退休。[1] </w:t>
        <w:br/>
        <w:br/>
      </w:r>
    </w:p>
    <w:p>
      <w:pPr>
        <w:pStyle w:val="Heading3"/>
      </w:pPr>
      <w:r>
        <w:t>安徽  安庆潜山县</w:t>
      </w:r>
    </w:p>
    <w:p>
      <w:r>
        <w:rPr>
          <w:i/>
        </w:rPr>
        <w:t>胡南亭</w:t>
      </w:r>
    </w:p>
    <w:p>
      <w:r>
        <w:t>胡南亭，安徽省安庆市人大常委会党组副书记、副主任</w:t>
      </w:r>
    </w:p>
    <w:p>
      <w:r>
        <w:t>简历：</w:t>
      </w:r>
      <w:r>
        <w:t>胡南亭，安徽安庆人，曾任安徽省安庆市潜山县委书记，安庆市委常委、宣传部长。</w:t>
        <w:br/>
      </w:r>
      <w:r>
        <w:t xml:space="preserve">2015年12月，胡南亭提出辞去市十六届人大常委会副主任、市十六届人民代表大会城乡建设环境与资源保护委员会主任委员、市十六届人民代表大会教育科学文化卫生委员会主任委员职务。[1] </w:t>
        <w:br/>
        <w:br/>
      </w:r>
    </w:p>
    <w:p>
      <w:pPr>
        <w:pStyle w:val="Heading3"/>
      </w:pPr>
      <w:r>
        <w:t>贵州  黔南贵定县</w:t>
      </w:r>
    </w:p>
    <w:p>
      <w:r>
        <w:rPr>
          <w:i/>
        </w:rPr>
        <w:t>谭文忠</w:t>
      </w:r>
    </w:p>
    <w:p>
      <w:r>
        <w:t>谭文忠，男，彝族，1954生，贵州大学行政管理系行政管理专业毕业。贵州科学院党委常委、纪委书记。</w:t>
      </w:r>
    </w:p>
    <w:p>
      <w:r>
        <w:t>出生日期: 1954</w:t>
      </w:r>
    </w:p>
    <w:p>
      <w:r>
        <w:t>中文名: 谭文忠</w:t>
      </w:r>
    </w:p>
    <w:p>
      <w:r>
        <w:t>出生地: 中国</w:t>
      </w:r>
    </w:p>
    <w:p>
      <w:r>
        <w:t>国    籍: 中国</w:t>
      </w:r>
    </w:p>
    <w:p>
      <w:r>
        <w:t>职    业: 贵州科学院党委常委、纪委书记</w:t>
      </w:r>
    </w:p>
    <w:p>
      <w:r>
        <w:t>毕业院校: 贵州大学</w:t>
      </w:r>
    </w:p>
    <w:p>
      <w:r>
        <w:t>民    族: 彝族</w:t>
      </w:r>
    </w:p>
    <w:p>
      <w:r>
        <w:t>简历：</w:t>
      </w:r>
      <w:r>
        <w:t xml:space="preserve">谭文忠[1] </w:t>
        <w:br/>
        <w:t>，男，彝族，1954生，贵州大学行政管理系行政管理专业毕业。</w:t>
        <w:br/>
      </w:r>
      <w:r>
        <w:t>1973年7月—1982年9月，平塘县甲青小学教书，任教导主任。</w:t>
        <w:br/>
      </w:r>
      <w:r>
        <w:t>1982年9月—1984年7月黔南师范专科学校中文系中文专业学习；</w:t>
        <w:br/>
      </w:r>
      <w:r>
        <w:t>1984年1月—1987年12月，平塘县摆茹区副区长；</w:t>
        <w:br/>
      </w:r>
      <w:r>
        <w:t>1987年12月—1991年8月，平塘县摆茹区区长；</w:t>
        <w:br/>
      </w:r>
      <w:r>
        <w:t>1991年8月—1992年11月，平塘县摆茹镇党委书记；</w:t>
        <w:br/>
      </w:r>
      <w:r>
        <w:t>1992年11月—1993年3月，平塘县税务局局长；</w:t>
        <w:br/>
      </w:r>
      <w:r>
        <w:t>1993年3月—1995年2月，中共平塘县委常委、县政府副县长，兼任税务局局长（其间：1993.09—1996.07在贵州大学行政管理系行政管理专业学习）；</w:t>
        <w:br/>
      </w:r>
      <w:r>
        <w:t>1995年2月—1996年4月，中共平塘县委副书记、县政府代理县长、党组书记；</w:t>
        <w:br/>
      </w:r>
      <w:r>
        <w:t>1996年4月—2000年9月，中共平塘县委副书记、县政府县长、党组书记；</w:t>
        <w:br/>
      </w:r>
      <w:r>
        <w:t>2000年9月—2001年5月，中共贵定县委副书记、县政府县长、党组书记；</w:t>
        <w:br/>
      </w:r>
      <w:r>
        <w:t>2001年5月—2005年9月，中共贵定县委书记、武装部第一政委；</w:t>
        <w:br/>
      </w:r>
      <w:r>
        <w:t>2005年9至今，贵州科学院党委常委、纪委书记。</w:t>
        <w:br/>
      </w:r>
    </w:p>
    <w:p>
      <w:pPr>
        <w:pStyle w:val="Heading3"/>
      </w:pPr>
      <w:r>
        <w:t>甘肃  酒泉玉门市</w:t>
      </w:r>
    </w:p>
    <w:p>
      <w:r>
        <w:rPr>
          <w:i/>
        </w:rPr>
        <w:t>雒兴明</w:t>
      </w:r>
    </w:p>
    <w:p>
      <w:r>
        <w:t>雒兴明，男，汉族，1964年11月出生，甘肃省金塔县人，1986年11月加入中国共产党，1982年 8月参加工作，中央民族大学研究生学历。</w:t>
      </w:r>
    </w:p>
    <w:p>
      <w:r>
        <w:t>出生日期: 1964年11月</w:t>
      </w:r>
    </w:p>
    <w:p>
      <w:r>
        <w:t>民    族: 汉族</w:t>
      </w:r>
    </w:p>
    <w:p>
      <w:r>
        <w:t>政治面貌: 党员</w:t>
      </w:r>
    </w:p>
    <w:p>
      <w:r>
        <w:t>中文名: 雒兴明</w:t>
      </w:r>
    </w:p>
    <w:p>
      <w:r>
        <w:t>出生地: None</w:t>
      </w:r>
    </w:p>
    <w:p>
      <w:r>
        <w:t>性    别: 男</w:t>
      </w:r>
    </w:p>
    <w:p>
      <w:r>
        <w:t>简历：</w:t>
      </w:r>
      <w:r>
        <w:t>曾任玉门市委书记。</w:t>
        <w:br/>
      </w:r>
      <w:r>
        <w:t>1983年8月，玉门市农牧局参加工作；</w:t>
        <w:br/>
      </w:r>
      <w:r>
        <w:t>1985年1月，任玉门市团市委副书记（期间：1989年8月－1991年7月在省委党校秘书专业学习并毕业）；</w:t>
        <w:br/>
      </w:r>
      <w:r>
        <w:t>1991年8月，任玉门市赤金镇党委书记；</w:t>
        <w:br/>
      </w:r>
      <w:r>
        <w:t>1996年8月，任共青团酒泉地委副书记（期间：1997年8月－1999年12月在中央党校函授本科班经济专业学习）；</w:t>
        <w:br/>
      </w:r>
      <w:r>
        <w:t>2000年9月，任共青团酒泉地委书记；</w:t>
        <w:br/>
      </w:r>
      <w:r>
        <w:t>2002年10月，任共青团酒泉市委书记；</w:t>
        <w:br/>
      </w:r>
      <w:r>
        <w:t>2002年11月，任中共敦煌市委副书记；</w:t>
        <w:br/>
      </w:r>
      <w:r>
        <w:t>2008年12月，任玉门市委副书记、玉门市政府市长。</w:t>
        <w:br/>
      </w:r>
      <w:r>
        <w:t xml:space="preserve">2011年1月，中共玉门市委书记[1] </w:t>
        <w:br/>
        <w:br/>
      </w:r>
      <w:r>
        <w:t xml:space="preserve">2016年8月29日，全市领导干部大会在玉门宾馆召开。会议宣布酒泉市委人事任免决定：雒兴明同志不再担任中共玉门市委书记、常委、委员职务，另有任用。[2] </w:t>
        <w:br/>
        <w:br/>
      </w:r>
    </w:p>
    <w:p>
      <w:pPr>
        <w:pStyle w:val="Heading3"/>
      </w:pPr>
      <w:r>
        <w:t>贵州  黔东南黄平县</w:t>
      </w:r>
    </w:p>
    <w:p>
      <w:r>
        <w:rPr>
          <w:i/>
        </w:rPr>
        <w:t>吴克</w:t>
      </w:r>
    </w:p>
    <w:p>
      <w:r>
        <w:t>吴克，男，苗族，贵州麻江人，省委党校大学本科学历，1965年5月生，1984年8月参加工作，1989年4月加入中国共产党。曾任贵州省粮食局副局长。</w:t>
      </w:r>
    </w:p>
    <w:p>
      <w:r>
        <w:t>出生日期: 1965年5月</w:t>
      </w:r>
    </w:p>
    <w:p>
      <w:r>
        <w:t>入党时间: 1989年4月</w:t>
      </w:r>
    </w:p>
    <w:p>
      <w:r>
        <w:t>参加工作: 1984年8月</w:t>
      </w:r>
    </w:p>
    <w:p>
      <w:r>
        <w:t>中文名: 吴克</w:t>
      </w:r>
    </w:p>
    <w:p>
      <w:r>
        <w:t>出生地: 贵州麻江</w:t>
      </w:r>
    </w:p>
    <w:p>
      <w:r>
        <w:t>国    籍: 中国</w:t>
      </w:r>
    </w:p>
    <w:p>
      <w:r>
        <w:t>毕业院校: 省委党校</w:t>
      </w:r>
    </w:p>
    <w:p>
      <w:r>
        <w:t>民    族: 苗族</w:t>
      </w:r>
    </w:p>
    <w:p>
      <w:r>
        <w:t>简历：</w:t>
      </w:r>
      <w:r>
        <w:t>2015年6月24日，被开除党籍、开除公职。</w:t>
        <w:br/>
      </w:r>
      <w:r>
        <w:t>1981年09月至1984年07月在贵州省麻江师范学校普师专业学习；</w:t>
        <w:br/>
      </w:r>
      <w:r>
        <w:t>1984年08月至2002年02月在麻江县工作，历任麻江县师范学校教师，中函站教师、县委组织部干事、副部长、组织员办主任、县委党校副校长、县委常委、宣传部部长；</w:t>
        <w:br/>
      </w:r>
      <w:r>
        <w:t>2002年02月至2006年07月在黄平县工作，历任县委常委、组织部部长，县委副书记、县委党校校长；</w:t>
        <w:br/>
      </w:r>
      <w:r>
        <w:t>2006年07月至2006年11月任黔东南州委组织部副部长、州委离退休干部工作局局长；</w:t>
        <w:br/>
      </w:r>
      <w:r>
        <w:t>2006年11月至2014年01月在黄平工作，任县委书记。</w:t>
        <w:br/>
      </w:r>
      <w:r>
        <w:t>2011年10月17日当选为中共黄平县第十一届委员会书记。</w:t>
        <w:br/>
      </w:r>
      <w:r>
        <w:t xml:space="preserve">2014年01月任贵州省粮食局党组成员，贵州省粮食局副局长(试用期一年)。[1] </w:t>
        <w:br/>
        <w:br/>
      </w:r>
      <w:r>
        <w:t xml:space="preserve">2014年4月9日，据中央纪委监察部网站消息，贵州省粮食局副局长吴克涉嫌严重违纪，接受组织调查。[2] </w:t>
        <w:br/>
        <w:br/>
      </w:r>
      <w:r>
        <w:t xml:space="preserve">2014年12月，贵州省六盘水市中级人民法院开庭审理吴克受贿案。公诉机关指控，吴克利用黄平县委书记的职务便利，收受贿赂430余万元。[3] </w:t>
        <w:br/>
        <w:br/>
      </w:r>
      <w:r>
        <w:t xml:space="preserve">六盘水市中级人民法院2015年4月9日公开对贵州省粮食局原副局长吴克受贿案进行宣判，依法判决吴克犯受贿罪，判处有期徒刑十三年，并处没收个人财产人民币二十万元；被告人吴克犯罪所得赃款人民币430.67685万元予以没收，由扣押机关上缴国库。[4] </w:t>
        <w:br/>
        <w:br/>
      </w:r>
      <w:r>
        <w:t xml:space="preserve">2015年6月24日，据贵州省纪委消息，贵州省粮食局党组原成员、原副局长吴克严重违纪被开除党籍和公职。经查，吴克在担任黔东南州黄平县委书记、省粮食局党组成员、副局长期间，利用职务上的便利，为他人谋取利益，收受他人财物。根据《中国共产党纪律处分条例》、《行政机关公务员处分条例》的有关规定，经中共贵州省纪委常委会议审议并报中共贵州省委批准，决定给予吴克开除党籍处分；经贵州省监察厅厅长办公会审议并报贵州省人民政府常务会议批准，决定给予其开除公职处分。[5] </w:t>
        <w:br/>
        <w:br/>
      </w:r>
    </w:p>
    <w:p>
      <w:pPr>
        <w:pStyle w:val="Heading3"/>
      </w:pPr>
      <w:r>
        <w:t>广东  佛山南海区</w:t>
      </w:r>
    </w:p>
    <w:p>
      <w:r>
        <w:rPr>
          <w:i/>
        </w:rPr>
        <w:t>邓耀华</w:t>
      </w:r>
    </w:p>
    <w:p>
      <w:r>
        <w:t>邓耀华 男，广东省佛山市南海区人．1954年3月出生，大专文化．1973年3月参加工作．1976年3月加入中国共产党。</w:t>
      </w:r>
    </w:p>
    <w:p>
      <w:r>
        <w:t>出生日期: 1954年3月</w:t>
      </w:r>
    </w:p>
    <w:p>
      <w:r>
        <w:t>中文名: 邓耀华</w:t>
      </w:r>
    </w:p>
    <w:p>
      <w:r>
        <w:t>出生地: 广东</w:t>
      </w:r>
    </w:p>
    <w:p>
      <w:r>
        <w:t>国    籍: 中国</w:t>
      </w:r>
    </w:p>
    <w:p>
      <w:r>
        <w:t>职    业: 广东省人民政府发展研究中心副主任</w:t>
      </w:r>
    </w:p>
    <w:p>
      <w:r>
        <w:t>主要成就: 改革开放的能人</w:t>
      </w:r>
    </w:p>
    <w:p>
      <w:r>
        <w:t>简历：</w:t>
      </w:r>
      <w:r>
        <w:t>1973年3月后任南海县渔业公社联建渔业大队会计、党支委、团支部书记、公社党委委员、团委书记。1982年后，任渔业公社党委副书记；</w:t>
        <w:br/>
      </w:r>
      <w:r>
        <w:t>1984年后，在省委党校学习：1986年后任南海县官窑区党委副书记，官窑区、镇党委书记；</w:t>
        <w:br/>
        <w:br/>
        <w:br/>
        <w:br/>
        <w:t>市人民政府副市长；</w:t>
        <w:br/>
      </w:r>
      <w:r>
        <w:t xml:space="preserve">1993年3月后．任南海市人民政府市长、市委副书记；1996年5月后，任南海市委书记、佛山市委委员；1998年6月后，任南海市委书记、佛山市委常委。（县）市八、十一、十二届人大代表．（县）市六、七、八、九次党代会代表，七届县委候补委员；佛山市六、七、八次党代会代表、佛山市十、十一届人大代表；广东省八届人大代表；[1] </w:t>
        <w:br/>
        <w:br/>
      </w:r>
      <w:r>
        <w:t>2003年1月，南海撤市设区，建制佛山市南海区，邓耀华任佛山市委常委、南海区委书记。当年4月，邓调任肇庆市。</w:t>
        <w:br/>
      </w:r>
      <w:r>
        <w:t xml:space="preserve">2005年1月，中央纪委监察部通报了纪检监察机关严肃查处的党员干部参加赌博的几起案件。中共广东省第九届省委原候补委员、广东省肇庆市原市委副书记、市长邓耀华2001年至2004年3月，由他人出资多次到境外赌博。经广东省委研究并经中央纪委报中共中央批准，决定给予邓耀华开除党籍处分。此前广东省委已免去其党内职务，其行政职务正在按法律程序处理。[2] </w:t>
        <w:br/>
        <w:br/>
      </w:r>
    </w:p>
    <w:p>
      <w:pPr>
        <w:pStyle w:val="Heading3"/>
      </w:pPr>
      <w:r>
        <w:t>浙江  丽水龙泉市</w:t>
      </w:r>
    </w:p>
    <w:p>
      <w:r>
        <w:rPr>
          <w:i/>
        </w:rPr>
        <w:t>李一飞</w:t>
      </w:r>
    </w:p>
    <w:p>
      <w:r>
        <w:t>李一飞，男，汉族，1967年7月生，浙江庆元人，1991年6月加入中国共产党，1989年8月参加工作，大学学历。</w:t>
      </w:r>
    </w:p>
    <w:p>
      <w:r>
        <w:t>出生日期: 1967年7月</w:t>
      </w:r>
    </w:p>
    <w:p>
      <w:r>
        <w:t>信    仰: 马克思主义</w:t>
      </w:r>
    </w:p>
    <w:p>
      <w:r>
        <w:t>中文名: 李一飞</w:t>
      </w:r>
    </w:p>
    <w:p>
      <w:r>
        <w:t>国    籍: 中国</w:t>
      </w:r>
    </w:p>
    <w:p>
      <w:r>
        <w:t>职    业: 公务员</w:t>
      </w:r>
    </w:p>
    <w:p>
      <w:r>
        <w:t>民    族: 汉族</w:t>
      </w:r>
    </w:p>
    <w:p>
      <w:r>
        <w:t>简历：</w:t>
      </w:r>
      <w:r>
        <w:t xml:space="preserve">曾任中共浙江省金华市委常委、义乌市委书记等职；[1] </w:t>
        <w:br/>
        <w:br/>
      </w:r>
      <w:r>
        <w:t xml:space="preserve">现任浙江省对口支援工作领导小组办公室副主任。[2] </w:t>
        <w:br/>
        <w:br/>
      </w:r>
      <w:r>
        <w:t>曾任浙江省庆元县科委副主任；</w:t>
        <w:br/>
      </w:r>
      <w:r>
        <w:t>浙江省庆元县科委保力生工程筹备组长；</w:t>
        <w:br/>
      </w:r>
      <w:r>
        <w:t>浙江省丽水地区科学技术委员会副主任、党组成员；</w:t>
        <w:br/>
      </w:r>
      <w:r>
        <w:t>浙江省丽水市科委负责人、党组成员；</w:t>
        <w:br/>
      </w:r>
      <w:r>
        <w:t>中共浙江省遂昌县委副书记、县长；</w:t>
        <w:br/>
      </w:r>
      <w:r>
        <w:t>中共浙江省龙泉市委书记；</w:t>
        <w:br/>
      </w:r>
      <w:r>
        <w:t>中共浙江省武义县委书记；</w:t>
        <w:br/>
      </w:r>
      <w:r>
        <w:t>浙江省农办副主任；</w:t>
        <w:br/>
      </w:r>
      <w:r>
        <w:t>浙江省衢州市副市长；</w:t>
        <w:br/>
      </w:r>
      <w:r>
        <w:t xml:space="preserve">中共浙江省温州市委常委、组织部部长、党校校长等职。[3] </w:t>
        <w:br/>
        <w:br/>
      </w:r>
      <w:r>
        <w:t xml:space="preserve">2013年03月——2015年12月，浙江省金华市委常委、义乌市委书记；[1] </w:t>
        <w:br/>
        <w:br/>
      </w:r>
      <w:r>
        <w:t xml:space="preserve">2015年12月——至今，浙江省对口支援工作领导小组办公室副主任。[2] </w:t>
        <w:br/>
        <w:br/>
      </w:r>
      <w:r>
        <w:t xml:space="preserve">2015年12月30日，义乌召开全市领导干部会议，宣读中共浙江省委关于义乌市委、市政府主要领导职务变动的文件。省委决定，李一飞不再担任金华市委常委、义乌市委书记职务，调任省对口支援工作领导小组办公室副主任。[2] </w:t>
        <w:br/>
        <w:br/>
      </w:r>
    </w:p>
    <w:p>
      <w:pPr>
        <w:pStyle w:val="Heading3"/>
      </w:pPr>
      <w:r>
        <w:t>广东  肇庆广宁县</w:t>
      </w:r>
    </w:p>
    <w:p>
      <w:r>
        <w:rPr>
          <w:i/>
        </w:rPr>
        <w:t>李水华</w:t>
      </w:r>
    </w:p>
    <w:p>
      <w:r>
        <w:t>李水华，男，汉族，广东梅州市人，1963年6月生，学历大学，讲师，1984年7月参加工作，1986年5月加入中国共产党。</w:t>
      </w:r>
    </w:p>
    <w:p>
      <w:r>
        <w:t>出生日期: 1963年6月</w:t>
      </w:r>
    </w:p>
    <w:p>
      <w:r>
        <w:t>中文名: 李水华</w:t>
      </w:r>
    </w:p>
    <w:p>
      <w:r>
        <w:t>出生地: 广东梅州市</w:t>
      </w:r>
    </w:p>
    <w:p>
      <w:r>
        <w:t>国    籍: 中国</w:t>
      </w:r>
    </w:p>
    <w:p>
      <w:r>
        <w:t>毕业院校: 中山大学</w:t>
      </w:r>
    </w:p>
    <w:p>
      <w:r>
        <w:t>民    族: 汉族</w:t>
      </w:r>
    </w:p>
    <w:p>
      <w:r>
        <w:t>简历：</w:t>
      </w:r>
      <w:r>
        <w:t>现任广东省潮州市委书记、市人大常委会主任。</w:t>
        <w:br/>
      </w:r>
      <w:r>
        <w:t>1980年09月后，在广州体育学院体育专业学习；</w:t>
        <w:br/>
      </w:r>
      <w:r>
        <w:t>1984年07月后，任肇庆教育学院教师；</w:t>
        <w:br/>
      </w:r>
      <w:r>
        <w:t>1987年03月后，任肇庆教育学院团委副书记（副科级）；</w:t>
        <w:br/>
      </w:r>
      <w:r>
        <w:t>1989年05月后，任肇庆教育学院学生科主任、团委书记（其间：1991年09月至1993年07月，参加中山大学政治与行政学系思想政治教育专业脱产学习）；</w:t>
        <w:br/>
      </w:r>
      <w:r>
        <w:t>1993年07月后，任肇庆教育学院党委宣传部部长、学生科主任、团委书记；</w:t>
        <w:br/>
      </w:r>
      <w:r>
        <w:t>1995年01月后，任肇庆教育学院副院长；</w:t>
        <w:br/>
      </w:r>
      <w:r>
        <w:t>1997年03月后，任共青团肇庆市委书记（其间：1998年02月至1999年02月，挂任团中央组织部部长助理）；</w:t>
        <w:br/>
      </w:r>
      <w:r>
        <w:t>1999年03月后，任肇庆市鼎湖区委副书记，区政协主席；</w:t>
        <w:br/>
      </w:r>
      <w:r>
        <w:t>1999年07月后，任肇庆市鼎湖区委副书记、政法委书记，区政协主席（其间：2001年03月至2001年07月，在省委党校中青班学习）；</w:t>
        <w:br/>
      </w:r>
      <w:r>
        <w:t>2001年12月后，任广宁县委副书记，县政府县长；</w:t>
        <w:br/>
      </w:r>
      <w:r>
        <w:t>2003年08月后，任广宁县委书记、县人大常委会主任（其间：2004年09月至2005年01月，参加中央党校县委书记班学习；2005年10月至2005年12月，参加广东省中青年领导干部赴法学习）；</w:t>
        <w:br/>
      </w:r>
      <w:r>
        <w:t xml:space="preserve">2006年02月后，任四会市委书记、市人大常委会主任；[1] </w:t>
        <w:br/>
        <w:br/>
      </w:r>
      <w:r>
        <w:t xml:space="preserve">2006年12月后，任肇庆市委常委、组织部部长（其间：2009年03月至2010年02月，挂任国土资源部执法监督局副局长）；[2] </w:t>
        <w:br/>
        <w:br/>
      </w:r>
      <w:r>
        <w:t xml:space="preserve">2010年04月后，任广东省委副秘书长，省援疆工作领队、前方指挥部总指挥、临时党委书记，喀什地委副书记；[3] </w:t>
        <w:br/>
        <w:br/>
      </w:r>
      <w:r>
        <w:t xml:space="preserve">2013年12月后，任广东省委副秘书长（其间：2014年03月至2014年07月，在中央党校中青一班学习）；[4] </w:t>
        <w:br/>
        <w:br/>
      </w:r>
      <w:r>
        <w:t xml:space="preserve">2014年11月后，任潮州市委书记；[5] </w:t>
        <w:br/>
        <w:br/>
      </w:r>
      <w:r>
        <w:t xml:space="preserve">2015年02月后，任潮州市委书记、市人大常委会主任。[6] </w:t>
        <w:br/>
        <w:br/>
      </w:r>
      <w:r>
        <w:t>2014年11月，广东省委决定：李水华同志任潮州市委委员、常委、书记，同意提名其为潮州市人大常委会主任候选人。</w:t>
        <w:br/>
      </w:r>
    </w:p>
    <w:p>
      <w:pPr>
        <w:pStyle w:val="Heading3"/>
      </w:pPr>
      <w:r>
        <w:t>安徽  安庆望江县</w:t>
      </w:r>
    </w:p>
    <w:p>
      <w:r>
        <w:rPr>
          <w:i/>
        </w:rPr>
        <w:t>黄晓武</w:t>
      </w:r>
    </w:p>
    <w:p>
      <w:r>
        <w:t>黄晓武，男，汉族，安徽怀宁人，1965年2月出生，1983年7月参加工作，1986年6月加入中国共产党，中央党校领导干部研究生班经济管理专业毕业，中央党校研究生学历，中国科学技术大学工商管理硕士。</w:t>
      </w:r>
    </w:p>
    <w:p>
      <w:r>
        <w:t>出生日期: 1965年2月</w:t>
      </w:r>
    </w:p>
    <w:p>
      <w:r>
        <w:t>中文名: 黄晓武</w:t>
      </w:r>
    </w:p>
    <w:p>
      <w:r>
        <w:t>出生地: 安徽怀宁</w:t>
      </w:r>
    </w:p>
    <w:p>
      <w:r>
        <w:t>国    籍: 中国</w:t>
      </w:r>
    </w:p>
    <w:p>
      <w:r>
        <w:t>毕业院校: 中央党校，中国科学技术大学</w:t>
      </w:r>
    </w:p>
    <w:p>
      <w:r>
        <w:t>民    族: 汉族</w:t>
      </w:r>
    </w:p>
    <w:p>
      <w:r>
        <w:t>简历：</w:t>
      </w:r>
      <w:r>
        <w:t>现任安徽省淮北市委书记、市人大常委会主任。</w:t>
        <w:br/>
      </w:r>
      <w:r>
        <w:t>1983.07－1987.03，怀宁县腊树中心小学教师、少先大队辅导员、小教团支部书记、乡团委副书记（兼）；</w:t>
        <w:br/>
      </w:r>
      <w:r>
        <w:t>1987.03－1991.04，怀宁县教委科员（其间：1987.07通过高等自学考试，取得安徽师范大学汉语言文学专业大专学历）；</w:t>
        <w:br/>
      </w:r>
      <w:r>
        <w:t>1991.04－1993.05，怀宁县委组织部干部科干事；</w:t>
        <w:br/>
      </w:r>
      <w:r>
        <w:t>1993.05－1993.12，怀宁县委组织部干部科副科长；</w:t>
        <w:br/>
      </w:r>
      <w:r>
        <w:t>1993.12－1995.11，怀宁县委组织部干部科科长；</w:t>
        <w:br/>
      </w:r>
      <w:r>
        <w:t>1995.11－1998.03，共青团怀宁县委书记（其间：1994.08-1996.12，参加中央党校函授学院本科班经济管理专业学习；1997.03-1997.07，参加安庆市委党校“九五”第三期中青年干部培训班学习）；</w:t>
        <w:br/>
      </w:r>
      <w:r>
        <w:t>1998.03－2001.09，怀宁县人民政府副县长、党组成员；</w:t>
        <w:br/>
      </w:r>
      <w:r>
        <w:t>2001.09－2003.08，共青团安庆市委书记、党组书记，安庆市青年联合会主席，省青联常委（其间：1999.09-2002.07，参加中央党校函授学院党员领导干部在职研究生班经济管理专业学习）；</w:t>
        <w:br/>
      </w:r>
      <w:r>
        <w:t>2003.08－2003.09，望江县委副书记、县政府代县长；</w:t>
        <w:br/>
      </w:r>
      <w:r>
        <w:t>2003.09－2006.05，望江县委副书记、县政府县长；</w:t>
        <w:br/>
      </w:r>
      <w:r>
        <w:t>2006.05－2006.07，望江县委书记；</w:t>
        <w:br/>
      </w:r>
      <w:r>
        <w:t>2006.07－2008.12，望江县委书记、县人大常委会主任；</w:t>
        <w:br/>
      </w:r>
      <w:r>
        <w:t>2008.12－2013.02，安徽省政府副秘书长、办公厅党组成员（其间：2010.09-2013.03，参加中国科学技术大学EMBA班学习，取得工商管理硕士学位）；</w:t>
        <w:br/>
      </w:r>
      <w:r>
        <w:t>2013.02－2013.03，淮北市委副书记；</w:t>
        <w:br/>
      </w:r>
      <w:r>
        <w:t xml:space="preserve">2013.03－2013.04，淮北市委副书记，市政府代市长、党组书记；[1] </w:t>
        <w:br/>
        <w:br/>
      </w:r>
      <w:r>
        <w:t xml:space="preserve">2013.04—2016.08，淮北市委副书记，市政府市长、党组书记；[2] </w:t>
        <w:br/>
        <w:br/>
      </w:r>
      <w:r>
        <w:t xml:space="preserve">2016.08—2016.09，淮北市委书记、市长；[3] </w:t>
        <w:br/>
        <w:br/>
      </w:r>
      <w:r>
        <w:t>2016.09—，淮北市委书记、市人大常委会主任。</w:t>
        <w:br/>
      </w:r>
      <w:r>
        <w:t xml:space="preserve">安徽省第十届委员会委员。[4] </w:t>
        <w:br/>
        <w:br/>
      </w:r>
      <w:r>
        <w:t xml:space="preserve">2016年8月31日，淮北市委召开全市领导干部会议。宣布安徽省委决定：黄晓武同志任淮北市委书记。[5] </w:t>
        <w:br/>
        <w:br/>
      </w:r>
      <w:r>
        <w:t xml:space="preserve">2016年9月12日，淮北市第十五届人民代表大会第六次会议选举黄晓武为淮北市第十五届人民代表大会常务委员会主任。[6] </w:t>
        <w:br/>
        <w:br/>
      </w:r>
      <w:r>
        <w:t xml:space="preserve">2016年9月23日下午，中共淮北市第八届委员会在淮北矿业集团会议中心举行第一次全体会议。以无记名投票的方式，选举黄晓武同志为中共淮北市第八届委员会书记[7] </w:t>
        <w:br/>
        <w:br/>
      </w:r>
      <w:r>
        <w:t xml:space="preserve">2016年11月3日，黄晓武当选为中国共产党安徽省第十届委员会委员。[4] </w:t>
        <w:br/>
        <w:br/>
      </w:r>
    </w:p>
    <w:p>
      <w:pPr>
        <w:pStyle w:val="Heading3"/>
      </w:pPr>
      <w:r>
        <w:t>青海  海南同德县</w:t>
      </w:r>
    </w:p>
    <w:p>
      <w:r>
        <w:rPr>
          <w:i/>
        </w:rPr>
        <w:t>才让太</w:t>
      </w:r>
    </w:p>
    <w:p>
      <w:r>
        <w:t>才让太，男，藏族，1960年8月生，1979年7月参加工作，1985年5月加入中国共产党，中共党员，在职中央党校大学学历。</w:t>
      </w:r>
    </w:p>
    <w:p>
      <w:r>
        <w:t>出生日期: 1960年8月</w:t>
      </w:r>
    </w:p>
    <w:p>
      <w:r>
        <w:t>民    族: 藏族</w:t>
      </w:r>
    </w:p>
    <w:p>
      <w:r>
        <w:t>国    籍: 中国</w:t>
      </w:r>
    </w:p>
    <w:p>
      <w:r>
        <w:t>中文名: 才让太</w:t>
      </w:r>
    </w:p>
    <w:p>
      <w:r>
        <w:t>简历：</w:t>
      </w:r>
      <w:r>
        <w:t>现任青海省海南州人大常委会副主任。</w:t>
        <w:br/>
      </w:r>
      <w:r>
        <w:t>曾任海南州扶贫开发局局长兼党组书记，中共同德县委书记。</w:t>
        <w:br/>
      </w:r>
      <w:r>
        <w:t>2015年2月任第十二届海南藏族自治州委员会副主席、中共同德县委书记。</w:t>
        <w:br/>
      </w:r>
      <w:r>
        <w:t xml:space="preserve">2016.11——海南藏族自治州人大常委会副主任[1] </w:t>
        <w:br/>
        <w:br/>
      </w:r>
      <w:r>
        <w:t xml:space="preserve">2016年11月18日，海南藏族自治州第十四届人民代表大会第一次会议，选举才让太为海南藏族自治州人大常委会副主任[1] </w:t>
        <w:br/>
        <w:t>。</w:t>
        <w:br/>
      </w:r>
      <w:r>
        <w:t xml:space="preserve">2015年5月，拟推荐为全国优秀县委书记初步人选。[2] </w:t>
        <w:br/>
        <w:br/>
      </w:r>
      <w:r>
        <w:t xml:space="preserve">2015年6月，获得全国优秀县委书记称号。[3] </w:t>
        <w:br/>
        <w:br/>
      </w:r>
    </w:p>
    <w:p>
      <w:pPr>
        <w:pStyle w:val="Heading3"/>
      </w:pPr>
      <w:r>
        <w:t>湖南  怀化麻阳苗族自治县</w:t>
      </w:r>
    </w:p>
    <w:p>
      <w:r>
        <w:rPr>
          <w:i/>
        </w:rPr>
        <w:t>胡佳武</w:t>
      </w:r>
    </w:p>
    <w:p>
      <w:r>
        <w:t>胡佳武，男，汉族，湖南常德人，1963年09月生，大学学历，经济学学士，中共党员。</w:t>
      </w:r>
    </w:p>
    <w:p>
      <w:r>
        <w:t>出生日期: 1963年9月</w:t>
      </w:r>
    </w:p>
    <w:p>
      <w:r>
        <w:t>性    别: 男</w:t>
      </w:r>
    </w:p>
    <w:p>
      <w:r>
        <w:t>中文名: 胡佳武</w:t>
      </w:r>
    </w:p>
    <w:p>
      <w:r>
        <w:t>出生地: 湖南常德</w:t>
      </w:r>
    </w:p>
    <w:p>
      <w:r>
        <w:t>国    籍: 中国</w:t>
      </w:r>
    </w:p>
    <w:p>
      <w:r>
        <w:t>毕业院校: 湖南财经学院</w:t>
      </w:r>
    </w:p>
    <w:p>
      <w:r>
        <w:t>民    族: 汉族</w:t>
      </w:r>
    </w:p>
    <w:p>
      <w:r>
        <w:t>简历：</w:t>
      </w:r>
      <w:r>
        <w:t>现任湖南怀化职业技术学院党委书记。</w:t>
        <w:br/>
      </w:r>
      <w:r>
        <w:t>1980.09—1984.07 湖南大学（原湖南财经学院）贸易经济专业学习</w:t>
        <w:br/>
      </w:r>
      <w:r>
        <w:t>1984.08—1989.02 怀化地区商业学校任教，先后任校团委副书记、书记</w:t>
        <w:br/>
      </w:r>
      <w:r>
        <w:t>1989.03—1998.08 怀化地区地委政策研究室工作，先后任副科级研究员、科长、副处级研究员</w:t>
        <w:br/>
      </w:r>
      <w:r>
        <w:t>1998.09—2001.08 怀化市人民政府财贸工作办公室党组成员、副主任</w:t>
        <w:br/>
      </w:r>
      <w:r>
        <w:t>2001.09—2007.11 中共洪江市委副书记、常务副市长</w:t>
        <w:br/>
      </w:r>
      <w:r>
        <w:t>2007.11—2009.04 中共中方县委副书记、县长</w:t>
        <w:br/>
      </w:r>
      <w:r>
        <w:t>2009.04—2011.05 中共洪江市委书记</w:t>
        <w:br/>
      </w:r>
      <w:r>
        <w:t xml:space="preserve">2011.05—2014.12 中共麻阳苗族自治县县委书记[1] </w:t>
        <w:br/>
        <w:br/>
      </w:r>
      <w:r>
        <w:t>2014.12—2016.03 中共怀化市委副秘书长</w:t>
        <w:br/>
      </w:r>
      <w:r>
        <w:t>2016.03—湖南怀化职业技术学院党委书记</w:t>
        <w:br/>
      </w:r>
      <w:r>
        <w:t xml:space="preserve">2016年3月，拟任湖南怀化职业技术学院党委书记（现党委书记陈一翔）。[2] </w:t>
        <w:br/>
        <w:br/>
      </w:r>
      <w:r>
        <w:t xml:space="preserve">2016年4月8日，怀化职业技术学院举行党委书记新老交接仪式，省委组织部干部四处副处长朱正华宣读了任免决定：胡佳武任怀化职业技术学院党委书记。[3] </w:t>
        <w:br/>
        <w:br/>
      </w:r>
      <w:r>
        <w:t xml:space="preserve">麻阳县委书记胡佳武没想到，他的办公室会成为偷窥者的乐园[4] </w:t>
        <w:br/>
        <w:t xml:space="preserve">。更让他没想到的是，躲在办公室角落的摄像头，后面是几双“身边人”的眼睛——— 县委办督察员、县法院书记员、派出所所长。“像一部谍战大片”，湖南省麻阳县委宣传部证实，针对县委书记的监视长达半年之久。在成功偷拍县委书记所谓“受贿”视频后，三人将刻录的光盘当面交给胡佳武，“要其看着办”。随之三人被公安带走。 目前涉案三人已被拘留，案件移交怀化市公安局，“因所涉人物比较敏感”，该案更多细节尚未正式披露。据麻阳县委宣传部副部长雷国荣和宣传部其他人员了解，涉案三人是同学关系，“都是80后，30岁上下，感情特别好，经常在一起玩。”三人将偷录的视频刻成光盘，交给县委书记后，“书记马上就报了警，很快(公安)就把三人控制了。” 有网友披露，该光盘摄录内容，为麻阳县某某乡镇负责人向县委书记“行贿”一万元等资料。三人此举，意在为换届之年谋得“好位子”。但也有当地知情线人向南都记者否认称，三人中有两人皆为普通职员，应与干部换届调整无关。三人铤而走险的动机，非为谋官，实为图财。 “身正不怕影子斜,脚正不怕鞋子歪”,如果真的没有做不干净的事,哪怕被摄像头偷拍三年也不会出问题。有人分析,三人的行为也许与近来国内频频曝出的“网络反腐”事件有关。这是对“网络反腐”的污名化,偷拍不是合法手段,别往“网络反腐”上靠。当然,对官员来说,应该时刻检点和自律,适应并欢迎各种或明或暗的“偷拍”——这种“偷拍”不是三人的偷拍,而是无处不在的公民监督[5] </w:t>
        <w:br/>
        <w:t>。</w:t>
        <w:br/>
      </w:r>
      <w:r>
        <w:t xml:space="preserve">新华社发表《偷拍县委书记被拘，还有一串问号》[6] </w:t>
        <w:br/>
        <w:t>评论说，</w:t>
        <w:br/>
        <w:br/>
        <w:br/>
        <w:br/>
        <w:br/>
        <w:t>漫画</w:t>
        <w:br/>
        <w:br/>
        <w:t>不是谍战片，胜似谍战片，这是现实版的《窃听风云》吗？目前涉案三人已被拘留，案件移交怀化市公安局。这三人究竟为何要私设摄像头，偷拍县委书记，是要官还是谋财，抑或就是反腐？由于案情尚未披露，公众难以知悉。不管怎么样，如果这三人涉嫌犯罪，理应为其行为付出法律代价。</w:t>
        <w:br/>
      </w:r>
      <w:r>
        <w:t>不过，不少网友颇感不平，有的认为这三人的手法太笨拙，活干得太糙，如果取师著名的“偷拍大师”肖烨，也许就不会有如此下场；更有人认为，该被查办的人还少了一个——除了这三人，还应该包括麻阳县县委书记胡佳武。原因很简单，不能光调查三人的偷拍以及涉嫌敲诈，还应该调查胡佳武有没有受贿。</w:t>
        <w:br/>
      </w:r>
      <w:r>
        <w:t>胡佳武到底有没有受贿？报道提供了这样一个细节：有网友披露，该光盘摄录内容，为麻阳县某某乡镇负责人向县委书记“行贿”一万元等。“行贿”一万元的说法是否属实，纪委乃至司法部门有责任介入调查、准确回应。而知情人说得更清楚，三人将视频交给县委书记后，“书记先是让他们走了，然后把收礼(为视频中内容)的钱退了，之后才向公安部门报警。”如果将收礼的钱退了才报警，就足以说明胡佳武不是一般的老练，那么究竟有没有存在收礼以及又退回的事实？</w:t>
        <w:br/>
      </w:r>
      <w:r>
        <w:t>偷拍乃至涉嫌敲诈，这三人被拘属于咎由自取，但不能因为胡佳武是受害者，就略过“某某乡镇负责人向县委书记‘行贿’一万元”。将案情调查清楚并公之于众，才能廓清迷雾，如果胡佳武是清官，也能还其清白。</w:t>
        <w:br/>
      </w:r>
      <w:r>
        <w:t>怀化市纪委宣教室主任向元荣认为，胡佳武敢于把事情抖出来，也证明他是有底气的。“如果真有什么，一般干部很容易妥协。”这种逻辑推理有其合理性，但胡佳武是不是清白不能仰赖推理，还须用事实说话。</w:t>
        <w:br/>
      </w:r>
      <w:r>
        <w:t>此外，胡佳武所任职书记的麻阳县，曾因原县委书记吴才湖腐败案而为世人知——吴在担任麻阳县长、县委书记期间，通过工作安排及岗位调整、职级提拔等，先后79次非法收受他人钱财。既然原县委书记多次受贿，就更应防微杜渐。</w:t>
        <w:br/>
      </w:r>
      <w:r>
        <w:t>一名因腐败而入狱的县委书记曾反思：“从名义上讲，对一个县委书记有八种监督，但实际上到了我这儿，就只有一种监督，就是自我监督，而自我监督往往是靠不住的。”防止一把手腐败，就应该杜绝失之于宽、失之于软的选择性监督。</w:t>
        <w:br/>
      </w:r>
      <w:r>
        <w:t>“身正不怕影子斜，脚正不怕鞋子歪”，如果真的没有做不干净的事，哪怕被摄像头偷拍三年也不会出问题。有人分析，三人的行为，也许与近来国内频频爆出的“网络反腐”事件有关，这是对“网络反腐”的污名化，偷拍不是合法手段，不能往“网络反腐”上靠。</w:t>
        <w:br/>
      </w:r>
      <w:r>
        <w:t>当然，对官员来说，应该时刻检点和自律，适应并欢迎各种或明或暗的“偷拍”——这种“偷拍”不是三人的偷拍，而是无处不在的公民监督。</w:t>
        <w:br/>
      </w:r>
    </w:p>
    <w:p>
      <w:pPr>
        <w:pStyle w:val="Heading3"/>
      </w:pPr>
      <w:r>
        <w:t>四川  成都邛崃市</w:t>
      </w:r>
    </w:p>
    <w:p>
      <w:r>
        <w:rPr>
          <w:i/>
        </w:rPr>
        <w:t>谢志迪</w:t>
      </w:r>
    </w:p>
    <w:p>
      <w:r>
        <w:t>谢志迪，男，汉族，1957年12月生，浙江慈溪人，1984年6月加入中国共产党，1975年9月参加工作，杭州大学中文系中文专业毕业，大学学历，文学学士学位。成都市人大常委会秘书长、党组成员、办公厅主任、机关党组书记。 四川省第八次党代会代表，四川省第十届人大代表，成都市第八、九、十、十二次党代会代表，成都市第十届市委委员，成都市第十四、十五、十六届人大代表，第十二届成都市政协委员。</w:t>
      </w:r>
    </w:p>
    <w:p>
      <w:r>
        <w:t>出生日期: 1957年12月</w:t>
      </w:r>
    </w:p>
    <w:p>
      <w:r>
        <w:t>民    族: 汉族</w:t>
      </w:r>
    </w:p>
    <w:p>
      <w:r>
        <w:t>中文名: 谢志迪</w:t>
      </w:r>
    </w:p>
    <w:p>
      <w:r>
        <w:t>出生地: None</w:t>
      </w:r>
    </w:p>
    <w:p>
      <w:r>
        <w:t>简历：</w:t>
      </w:r>
      <w:r>
        <w:t>1975.09-1978.02 浙江省慈溪市新浦农机具厂工人；</w:t>
        <w:br/>
      </w:r>
      <w:r>
        <w:t>1978.02-1982.01 杭州大学中文系中文专业学习，获文学学士学位；</w:t>
        <w:br/>
      </w:r>
      <w:r>
        <w:t>1982.01-1982.07 浙江省江山县上余区委秘书；</w:t>
        <w:br/>
      </w:r>
      <w:r>
        <w:t>1982.07-1984.07 浙江省江山县委组织部干事；</w:t>
        <w:br/>
      </w:r>
      <w:r>
        <w:t>1984.07-1984.09 成都420厂人事处干部；</w:t>
        <w:br/>
      </w:r>
      <w:r>
        <w:t>1984.09-1984.11 成都市民品公司干部；</w:t>
        <w:br/>
      </w:r>
      <w:r>
        <w:t>1984.11-1985.07 成都市国防工业办公室干部；</w:t>
        <w:br/>
      </w:r>
      <w:r>
        <w:t>1985.07-1987.10 成都市委办公厅第二秘书处秘书；</w:t>
        <w:br/>
      </w:r>
      <w:r>
        <w:t>1987.10-1989.05 成都市委办公厅第二秘书处副处长；</w:t>
        <w:br/>
      </w:r>
      <w:r>
        <w:t>1989.05-1992.03 成都市委办公厅第一秘书处处长；</w:t>
        <w:br/>
      </w:r>
      <w:r>
        <w:t>1992.03-1999.12 成都市金牛区委副书记，兼区委党校校长，1997年兼区委政法委书记（其间：1997.09-1999.09四川大学工商系MBA课程进修班学习）；</w:t>
        <w:br/>
      </w:r>
      <w:r>
        <w:t>1999.12-2005.02 四川省邛崃市委书记；</w:t>
        <w:br/>
      </w:r>
      <w:r>
        <w:t>2005.02-2005.06 成都市人民政府副秘书长（正局级）、办公厅党组成员；</w:t>
        <w:br/>
      </w:r>
      <w:r>
        <w:t>2005.06-2005.08 成都市人民政府副秘书长、办公厅党组成员，石化管委会（筹）主任（兼）；</w:t>
        <w:br/>
      </w:r>
      <w:r>
        <w:t>2005.08-2005.09 成都市人民政府副秘书长、办公厅党组成员，成都石化管委会（筹）主任（兼）、临时党工委副书记、石化基地建设公司总经理；</w:t>
        <w:br/>
      </w:r>
      <w:r>
        <w:t>2005.09-2007.04 成都市人民政府副秘书长、办公厅党组成员，成都石化管委会（筹）主任（兼）、临时党工委副书记、石化基地建设公司董事长、总经理；</w:t>
        <w:br/>
      </w:r>
      <w:r>
        <w:t>2007.04-2007.08 湖南省长沙市人民政府副市长（挂职），成都市人民政府副秘书长、办公厅党组成员，成都石化管委会主任、党工委副书记，石化基地建设公司董事长（法人代表）、总经理；</w:t>
        <w:br/>
      </w:r>
      <w:r>
        <w:t>2007.08-2010.10 湖南省长沙市人民政府副市长（挂职），成都市人民政府副秘书长、办公厅党组成员；</w:t>
        <w:br/>
      </w:r>
      <w:r>
        <w:t>2010.10-2011.03 成都市人大常委会副秘书长、机关党组副书记；</w:t>
        <w:br/>
      </w:r>
      <w:r>
        <w:t xml:space="preserve">2011.03-2011.04 成都市人大常委会副秘书长、办公厅主任、机关党组书记；[1] </w:t>
        <w:br/>
        <w:br/>
      </w:r>
      <w:r>
        <w:t xml:space="preserve">2011.04- 成都市人大常委会秘书长、党组成员、办公厅主任、机关党组书记。[2] </w:t>
        <w:br/>
        <w:br/>
      </w:r>
      <w:r>
        <w:t>四川省第八次党代会代表，四川省第十届人大代表，成都市第八、九、十次党代会代表，成都市第十届市委委员，成都市第十四、十五届人大代表，第十二届成都市政协委员。</w:t>
        <w:br/>
      </w:r>
      <w:r>
        <w:t>挂职长沙市副市长工作分工：负责民族宗教、保密、档案等方面工作，协助谢建辉常务副市长分管国资、政务中心、发展改革工作。</w:t>
        <w:br/>
      </w:r>
    </w:p>
    <w:p>
      <w:pPr>
        <w:pStyle w:val="Heading3"/>
      </w:pPr>
      <w:r>
        <w:t>河南  新乡凤泉区</w:t>
      </w:r>
    </w:p>
    <w:p>
      <w:r>
        <w:rPr>
          <w:i/>
        </w:rPr>
        <w:t>李刚</w:t>
      </w:r>
    </w:p>
    <w:p>
      <w:r>
        <w:t>李刚，男，汉族，1962年4月生，河南省汝南县人，1986年12月加入中国共产党，1982年7月参加工作，河南省委党校领导干部在职研究生班行政管理专业，研究生学历。</w:t>
      </w:r>
    </w:p>
    <w:p>
      <w:r>
        <w:t>出生日期: 1962年4月</w:t>
      </w:r>
    </w:p>
    <w:p>
      <w:r>
        <w:t>民    族: 汉族</w:t>
      </w:r>
    </w:p>
    <w:p>
      <w:r>
        <w:t>国    籍: 中国</w:t>
      </w:r>
    </w:p>
    <w:p>
      <w:r>
        <w:t>中文名: 李刚</w:t>
      </w:r>
    </w:p>
    <w:p>
      <w:r>
        <w:t>出生地: 河南省汝南县</w:t>
      </w:r>
    </w:p>
    <w:p>
      <w:r>
        <w:t>简历：</w:t>
      </w:r>
      <w:r>
        <w:t>现任河南省濮阳市副书记。</w:t>
        <w:br/>
      </w:r>
      <w:r>
        <w:t>1980年9月至1982年7月，在河南省人民警察学校学习；</w:t>
        <w:br/>
      </w:r>
      <w:r>
        <w:t>1982年7月至1992年8月，在河南省驻马店地区公安处任科员（期间，1985年6月至1987年12月在泌阳县城关派出所挂职任副所长；1985年9月至1988年7月在郑州大学成人教育学院法律专业函授学习）；</w:t>
        <w:br/>
      </w:r>
      <w:r>
        <w:t>1992年8月至1993年8月，在河南省驻马店地区公安处一科任副科级侦察员；</w:t>
        <w:br/>
        <w:br/>
        <w:br/>
        <w:br/>
        <w:br/>
      </w:r>
      <w:r>
        <w:t>1993年8月至1994年12月，在河南省驻马店地区公安处一科任副科长；</w:t>
        <w:br/>
      </w:r>
      <w:r>
        <w:t>1994年12月至1996年3月，在河南省驻马店地区公安处六科任副科长（1993年3月至1995年12月在中共河南省委党校函授夜大本科班经济专业学习）；</w:t>
        <w:br/>
      </w:r>
      <w:r>
        <w:t>1996年3月至1998年1月，在河南省遂平县公安局任政委、党委副书记；1998年1月至1999年5月在河南省正阳县公安局任局长、党委书记；</w:t>
        <w:br/>
      </w:r>
      <w:r>
        <w:t>1999年5月至2002年5月，在河南省驻马店地区公安干部中等专业学校任校长（1997年3月至2001年12月在中国人民公安大学公安管理专业学习）；</w:t>
        <w:br/>
      </w:r>
      <w:r>
        <w:t>2002年5月至2004 年7月，在河南省公安厅行动技术处任副处长（2000年9月至2003年6月在中共河南省委党校领导干部在职研究生班行政管理专业学习）；</w:t>
        <w:br/>
      </w:r>
      <w:r>
        <w:t>2004年7月至2005年11月，任河南省公安厅法制处处长；</w:t>
        <w:br/>
      </w:r>
      <w:r>
        <w:t>2005年11月，任济源市委委员、常委，济源市公安局党委委员、党委书记；</w:t>
        <w:br/>
      </w:r>
      <w:r>
        <w:t>2005年12月至2006年12月，任济源市委委员、常委，济源市公安局局长、党委书记。</w:t>
        <w:br/>
      </w:r>
      <w:r>
        <w:t>2006年12月至2010年8月，任济源市委常委、市委政法委书记、市公安局局长、党委书记；</w:t>
        <w:br/>
      </w:r>
      <w:r>
        <w:t xml:space="preserve">2011年9月至2014年3月，任河南省濮阳市委常委、政法委书记；[1] </w:t>
        <w:br/>
        <w:br/>
      </w:r>
      <w:r>
        <w:t>2014年3月，任河南省濮阳市委常委、市政府副市长，濮阳市政府党组副书记，濮阳市编委副主任；</w:t>
        <w:br/>
      </w:r>
      <w:r>
        <w:t>2016年9月，任河南省濮阳市委常委、副书记。</w:t>
        <w:br/>
      </w:r>
      <w:r>
        <w:t xml:space="preserve">中国共产党河南省第十届纪律检查委员会委员。[2] </w:t>
        <w:br/>
        <w:br/>
      </w:r>
      <w:r>
        <w:t xml:space="preserve">2016年9月18日，濮阳市第七届人民代表大会常务委员会第二十三次会议通过，决定免去李刚的濮阳市人民政府副市长职务。[3] </w:t>
        <w:br/>
        <w:br/>
      </w:r>
      <w:r>
        <w:t xml:space="preserve">2016年9月，选举李刚为濮阳市第七届委员会常务委员会委员、副书记。[4] </w:t>
        <w:br/>
        <w:br/>
      </w:r>
    </w:p>
    <w:p>
      <w:pPr>
        <w:pStyle w:val="Heading3"/>
      </w:pPr>
      <w:r>
        <w:t>新疆  巴音郭楞蒙古博湖县</w:t>
      </w:r>
    </w:p>
    <w:p>
      <w:r>
        <w:rPr>
          <w:i/>
        </w:rPr>
        <w:t>贾春林</w:t>
      </w:r>
    </w:p>
    <w:p>
      <w:r>
        <w:t>贾春林男，汉族，1961年2月出生，甘肃武威人，1986年3月入党，1981年7月参加工作，中央党校研究生学历。</w:t>
      </w:r>
    </w:p>
    <w:p>
      <w:r>
        <w:t>出生日期: 1961年2月</w:t>
      </w:r>
    </w:p>
    <w:p>
      <w:r>
        <w:t>民    族: 汉族</w:t>
      </w:r>
    </w:p>
    <w:p>
      <w:r>
        <w:t>政治面貌: 中共党员</w:t>
      </w:r>
    </w:p>
    <w:p>
      <w:r>
        <w:t>中文名: 贾春林</w:t>
      </w:r>
    </w:p>
    <w:p>
      <w:r>
        <w:t>国    籍: 中国</w:t>
      </w:r>
    </w:p>
    <w:p>
      <w:r>
        <w:t>性    别: 男</w:t>
      </w:r>
    </w:p>
    <w:p>
      <w:r>
        <w:t>简历：</w:t>
      </w:r>
      <w:r>
        <w:t>现任新疆巴州人大常委会副主任（党组书记）。</w:t>
        <w:br/>
      </w:r>
      <w:r>
        <w:t xml:space="preserve">曾在新疆喀什师范学院中文系维吾尔语专业学习，库尔勒县和什力克乡中学、县文教科、县委宣传部、库尔勒市委宣传部、库尔勒市委办公室工作；历任库尔勒市委办公室副主任，库尔勒市政府办公室主任，库尔勒市委办公室主任，焉耆县委副书记，巴州团委书记，巴州直属机关工委书记，博湖县委书记，和硕县委书记，[1] </w:t>
        <w:br/>
        <w:t>巴州党委常委，副书记、纪委书记、政法委书记。</w:t>
        <w:br/>
      </w:r>
      <w:r>
        <w:t>2011年9月2任新疆巴州党委纪委书记。</w:t>
        <w:br/>
      </w:r>
      <w:r>
        <w:t>2016年2月任新疆巴州人大常委会副主任（党组书记），职级为厅长级。</w:t>
        <w:br/>
      </w:r>
      <w:r>
        <w:t>2011年9月28日，贾春林当选为新疆巴州党委纪委书记。</w:t>
        <w:br/>
      </w:r>
      <w:r>
        <w:t xml:space="preserve">2016年1月28日，贾春林任命为自治州第十三届人大常委会副主任。[2] </w:t>
        <w:br/>
        <w:br/>
      </w:r>
      <w:r>
        <w:t xml:space="preserve">2016年2月，贾春林任新疆巴州人大常委会副主任（党组书记），职级为厅长级。[3] </w:t>
        <w:br/>
        <w:br/>
      </w:r>
    </w:p>
    <w:p>
      <w:pPr>
        <w:pStyle w:val="Heading3"/>
      </w:pPr>
      <w:r>
        <w:t>湖南  邵阳绥宁县</w:t>
      </w:r>
    </w:p>
    <w:p>
      <w:r>
        <w:rPr>
          <w:i/>
        </w:rPr>
        <w:t>杨正胜</w:t>
      </w:r>
    </w:p>
    <w:p>
      <w:r>
        <w:t>杨正胜，男，侗族，大学本科文化，湖南省新晃县人，1955年7月生，1979年毕业于湖南师范学院。现为湖南省高级人民法院党组成员。</w:t>
      </w:r>
    </w:p>
    <w:p>
      <w:r>
        <w:t>性    别: 男</w:t>
      </w:r>
    </w:p>
    <w:p>
      <w:r>
        <w:t>民    族: 侗族</w:t>
      </w:r>
    </w:p>
    <w:p>
      <w:r>
        <w:t>中文名: 杨正胜</w:t>
      </w:r>
    </w:p>
    <w:p>
      <w:r>
        <w:t>出生地: 湖南省新晃县</w:t>
      </w:r>
    </w:p>
    <w:p>
      <w:r>
        <w:t>简历：</w:t>
      </w:r>
      <w:r>
        <w:t>1976年9月至1979年7月，湖南师范学院政教专业学习；1979年7月至1984年3月，新晃县中学教师；1984年3月至1984年4月，新晃县委宣传部干部；1984年5月至1989年12月，新晃县检察院党组副书记、副检察长；1990年1月至1995年9月，新晃县检察院党组书记、检察长；1995年9月至1998年1月，新晃县委副书记（期间：1997年7月任代县长）；1998年1月至1999年12月，新晃县委副书记、县长；1999年12月至2000年3月，任绥宁县委副书记、代县长；2000年3月至2002年2月，绥宁县委副书记、县长（期间：1998年11月至2000年11月，湘潭大学马克思主义哲学〈行政管理方向〉专业研究生课程班学习）；2002年2月至2005年2月，绥宁县委书记；2005年2月开始任邵阳市中级人民法院党组书记、院长。</w:t>
        <w:br/>
      </w:r>
    </w:p>
    <w:p>
      <w:pPr>
        <w:pStyle w:val="Heading3"/>
      </w:pPr>
      <w:r>
        <w:t>山东  青岛城阳区</w:t>
      </w:r>
    </w:p>
    <w:p>
      <w:r>
        <w:rPr>
          <w:i/>
        </w:rPr>
        <w:t>李学海</w:t>
      </w:r>
    </w:p>
    <w:p>
      <w:r>
        <w:t>李学海，男，汉族，1956年8月出生，山东莱西人，1982年7月加入中国共产党。南开大学、长江商学院EMBA。曾任山东青岛市政协副主席。</w:t>
      </w:r>
    </w:p>
    <w:p>
      <w:r>
        <w:t>出生日期: 1956年8月</w:t>
      </w:r>
    </w:p>
    <w:p>
      <w:r>
        <w:t>中文名: 李学海</w:t>
      </w:r>
    </w:p>
    <w:p>
      <w:r>
        <w:t>出生地: 山东省莱西市</w:t>
      </w:r>
    </w:p>
    <w:p>
      <w:r>
        <w:t>国    籍: 中国</w:t>
      </w:r>
    </w:p>
    <w:p>
      <w:r>
        <w:t>毕业院校: 南开大学、长江商学院EMBA</w:t>
      </w:r>
    </w:p>
    <w:p>
      <w:r>
        <w:t>民    族: 汉族</w:t>
      </w:r>
    </w:p>
    <w:p>
      <w:r>
        <w:t>简历：</w:t>
      </w:r>
      <w:r>
        <w:t>2016年10月，被依法逮捕。</w:t>
        <w:br/>
      </w:r>
      <w:r>
        <w:t>1975年08月—1984年05月，莱西县第三中学任教，1981年作为选调生，先后任招远县勾山公社团委干事、中共招远县委组织部干事、共青团招远县委副书记（主持工作）。</w:t>
        <w:br/>
      </w:r>
      <w:r>
        <w:t>1984年05月—1988年12月，莱西县姜山镇党委副书记、镇长，院上镇党委书记。</w:t>
        <w:br/>
      </w:r>
      <w:r>
        <w:t>1988年12月—1990年04月，莱西县教育局长、党委书记。</w:t>
        <w:br/>
      </w:r>
      <w:r>
        <w:t>1990年04月—1992年05月，莱西市委常委、组织部长。</w:t>
        <w:br/>
      </w:r>
      <w:r>
        <w:t>1992年05月—1997年12月，莱西市委副书记、即墨市委副书记。</w:t>
        <w:br/>
      </w:r>
      <w:r>
        <w:t>1997年12月—2008年03月，青岛市城阳区委副书记、区政府区长，区委书记、党校校长、青岛出口加工区工委书记、副市级干部。</w:t>
        <w:br/>
      </w:r>
      <w:r>
        <w:t>2008年03月—2011年11月，青岛市市南区委书记、党校校长、副市级干部。</w:t>
        <w:br/>
      </w:r>
      <w:r>
        <w:t xml:space="preserve">2012年03月—2016年08月，青岛市政协副主席。[1-2] </w:t>
        <w:br/>
        <w:br/>
      </w:r>
      <w:r>
        <w:t xml:space="preserve">2016年5月，据山东省纪委消息：山东省青岛市政协党组成员、副主席李学海涉嫌严重违纪，接受组织调查。[3] </w:t>
        <w:br/>
        <w:br/>
      </w:r>
      <w:r>
        <w:t xml:space="preserve">2016年8月5日，政协第十二届青岛市委员会常务委员会第二十三次会议通过：鉴于李学海涉嫌严重违纪，根据中共青岛市委建议，依照《中国人民政治协商会议章程》及有关规定，政协第十二届青岛市委员会常务委员会第二十三次会议决定，免去李学海政协第十二届青岛市委员会副主席职务、撤销其政协第十二届青岛市委员会委员资格。[2] </w:t>
        <w:br/>
        <w:br/>
      </w:r>
      <w:r>
        <w:t xml:space="preserve">2016年8月9日，据中央纪委监察部网站消息，经山东省委批准，山东省纪委对青岛市政协党组成员、副主席李学海严重违纪问题进行了立案审查。[4] </w:t>
        <w:br/>
        <w:br/>
      </w:r>
      <w:r>
        <w:t>经查，李学海违反政治纪律，对抗组织审查；违反组织纪律，利用职务上的便利在干部选拔任用中为他人谋取利益并收受财物；违反廉洁纪律，收受礼品、礼金；利用职务上的便利为他人谋取利益并索取、收受财物，数额特别巨大，涉嫌受贿犯罪。</w:t>
        <w:br/>
      </w:r>
      <w:r>
        <w:t xml:space="preserve">李学海身为党员领导干部，理想信念丧失，严重违反党的纪律，且党的十八大后仍不收敛、不收手，性质恶劣、情节严重。依据《中国共产党纪律处分条例》等有关规定，经山东省纪委常委会议审议并报山东省委批准，决定给予李学海开除党籍、开除公职处分；收缴其违纪所得；将其涉嫌犯罪问题、线索及所涉款物移送司法机关依法处理。[5] </w:t>
        <w:br/>
        <w:br/>
      </w:r>
      <w:r>
        <w:t xml:space="preserve">2016年10月，山东省人民检察院依法以涉嫌受贿罪对山东省青岛市政协原副主席李学海（正厅级）决定逮捕。案件侦查工作正在进行中[6] </w:t>
        <w:br/>
        <w:t>。</w:t>
        <w:br/>
      </w:r>
    </w:p>
    <w:p>
      <w:pPr>
        <w:pStyle w:val="Heading3"/>
      </w:pPr>
      <w:r>
        <w:t>河南  信阳罗山县</w:t>
      </w:r>
    </w:p>
    <w:p>
      <w:r>
        <w:rPr>
          <w:i/>
        </w:rPr>
        <w:t>张国辉</w:t>
      </w:r>
    </w:p>
    <w:p>
      <w:r>
        <w:t>张国辉，汉族。毕业于辽宁工程技术大学采矿专业获得学士学位， 在中国政法大学获得硕士 学位，在辽宁工程技术大学获得工学博士学位。</w:t>
      </w:r>
    </w:p>
    <w:p>
      <w:r>
        <w:t>出生日期: 1958年7月</w:t>
      </w:r>
    </w:p>
    <w:p>
      <w:r>
        <w:t>性    别: 男</w:t>
      </w:r>
    </w:p>
    <w:p>
      <w:r>
        <w:t>中文名: 张国辉</w:t>
      </w:r>
    </w:p>
    <w:p>
      <w:r>
        <w:t>出生地: None</w:t>
      </w:r>
    </w:p>
    <w:p>
      <w:r>
        <w:t>简历：</w:t>
      </w:r>
      <w:r>
        <w:t>1988年10月加入中国共产党。1978年12月参加工作。</w:t>
        <w:br/>
      </w:r>
      <w:r>
        <w:t>1982年8月任河南省煤炭工业厅生产处科员、副主任科员；1986年7月任河南省煤炭工业厅生产处主任科员。</w:t>
        <w:br/>
      </w:r>
      <w:r>
        <w:t>1992年3月任河南省煤炭工业厅生产处副处长；1996年4月任河南省煤炭工业厅生产处处长；1998年10月任中共永城市委副书记。</w:t>
        <w:br/>
      </w:r>
      <w:r>
        <w:t>2000年5月任河南省煤炭工业管理局副局长、党组成员。</w:t>
        <w:br/>
      </w:r>
      <w:r>
        <w:t>2008年2月任河南省安全生产监管局局长。</w:t>
        <w:br/>
        <w:br/>
        <w:br/>
        <w:br/>
        <w:br/>
        <w:t>河南安监局局长张国辉</w:t>
        <w:br/>
        <w:br/>
        <w:br/>
      </w:r>
      <w:r>
        <w:t>2011年9月28日，河南省政府免去张国辉的河南省安全生产监督管理局局长职务。</w:t>
        <w:br/>
      </w:r>
    </w:p>
    <w:p>
      <w:pPr>
        <w:pStyle w:val="Heading3"/>
      </w:pPr>
      <w:r>
        <w:t>浙江  绍兴新昌县</w:t>
      </w:r>
    </w:p>
    <w:p>
      <w:r>
        <w:rPr>
          <w:i/>
        </w:rPr>
        <w:t>何加顺</w:t>
      </w:r>
    </w:p>
    <w:p>
      <w:r>
        <w:t xml:space="preserve">何加顺，男，1962年10月出生，浙江绍兴人，1987年6月入党，1984年8月参加工作，在职研究生学历，经济学硕士学位。2014年06月，任绍兴市委常委、宣传部部长 。[1] </w:t>
        <w:br/>
      </w:r>
    </w:p>
    <w:p>
      <w:r>
        <w:t>出生日期: 1962年10月</w:t>
      </w:r>
    </w:p>
    <w:p>
      <w:r>
        <w:t>中文名: 何加顺</w:t>
      </w:r>
    </w:p>
    <w:p>
      <w:r>
        <w:t>出生地: 浙江绍兴</w:t>
      </w:r>
    </w:p>
    <w:p>
      <w:r>
        <w:t>职    业: 绍兴市委常委、宣传部部长</w:t>
      </w:r>
    </w:p>
    <w:p>
      <w:r>
        <w:t>简历：</w:t>
      </w:r>
      <w:r>
        <w:t>曾任绍兴市经济委员会副主任，绍兴</w:t>
        <w:br/>
        <w:br/>
        <w:br/>
        <w:br/>
        <w:t>市计划委员会副主任，绍兴市委副秘书长、市委政策研究室主任，绍兴市政府副秘书长（正局级），绍兴市经济贸易委员会主任、党组书记等职。</w:t>
        <w:br/>
      </w:r>
      <w:r>
        <w:t>2006年01月任中共新昌县委书记。</w:t>
        <w:br/>
      </w:r>
      <w:r>
        <w:t>曾任绍兴县委书记。</w:t>
        <w:br/>
      </w:r>
      <w:r>
        <w:t>2010年03月任中共绍兴市委常委、柯桥区委书记。</w:t>
        <w:br/>
      </w:r>
      <w:r>
        <w:t>2014年06月，任绍兴市委常委、宣传部部长不再任柯桥区委书记</w:t>
        <w:br/>
      </w:r>
      <w:r>
        <w:t>心系群众、服务群众是基本的工作职责，相信群众、依靠群众是基本的工作方法。只有面向基层，面对群众，想问题、办事情、作决策才能更加符合实际，更加顺应民心、务实。</w:t>
        <w:br/>
      </w:r>
    </w:p>
    <w:p>
      <w:pPr>
        <w:pStyle w:val="Heading3"/>
      </w:pPr>
      <w:r>
        <w:t>广东  河源和平县</w:t>
      </w:r>
    </w:p>
    <w:p>
      <w:r>
        <w:rPr>
          <w:i/>
        </w:rPr>
        <w:t>李扬达</w:t>
      </w:r>
    </w:p>
    <w:p>
      <w:r>
        <w:t>李扬达，男，汉族，1959年5月出生，广东省源城区人，1977年9月参加工作，1989年9月入党，省社科院研究生学历（省社科院政治经济学专业）。</w:t>
      </w:r>
    </w:p>
    <w:p>
      <w:r>
        <w:t>出生日期: 1959年5月</w:t>
      </w:r>
    </w:p>
    <w:p>
      <w:r>
        <w:t>民    族: 汉族</w:t>
      </w:r>
    </w:p>
    <w:p>
      <w:r>
        <w:t>中文名: 李扬达</w:t>
      </w:r>
    </w:p>
    <w:p>
      <w:r>
        <w:t>出生地: 广东省源城区</w:t>
      </w:r>
    </w:p>
    <w:p>
      <w:r>
        <w:t>国    籍: 中国</w:t>
      </w:r>
    </w:p>
    <w:p>
      <w:r>
        <w:t>性    别: 男</w:t>
      </w:r>
    </w:p>
    <w:p>
      <w:r>
        <w:t>简历：</w:t>
      </w:r>
      <w:r>
        <w:t>现任河源市第六届人大常委会副主任。</w:t>
        <w:br/>
      </w:r>
      <w:r>
        <w:t>1977.09--1981.09 在河源县东埔白岭头学校任教</w:t>
        <w:br/>
      </w:r>
      <w:r>
        <w:t>1981.09--1983.07 在惠州教育学院读书</w:t>
        <w:br/>
      </w:r>
      <w:r>
        <w:t>1983.08--1988.07 在河源县城镇二中任教</w:t>
        <w:br/>
      </w:r>
      <w:r>
        <w:t>1988.08--1989.02 任源城区教育局资料员</w:t>
        <w:br/>
      </w:r>
      <w:r>
        <w:t>1989.02--1990.09 在源城区人民政府办公室工作，先后任办事员、科员、主办科员</w:t>
        <w:br/>
      </w:r>
      <w:r>
        <w:t>1990.09--1993.04 任源城区体改办副主任</w:t>
        <w:br/>
      </w:r>
      <w:r>
        <w:t>1993.05--1993.12 任源城区人民政府办公室主任</w:t>
        <w:br/>
      </w:r>
      <w:r>
        <w:t>1993.12--1997.02 任中共源城区埔前镇委书记</w:t>
        <w:br/>
      </w:r>
      <w:r>
        <w:t>1997.02--1998.05 任中共源城区委常委、纪委书记</w:t>
        <w:br/>
      </w:r>
      <w:r>
        <w:t>1998.05--2003.04 任源城区人民政府副区长</w:t>
        <w:br/>
      </w:r>
      <w:r>
        <w:t>2003.04--2004.06 任中共源城区委常委、区人民政府常务副区长</w:t>
        <w:br/>
      </w:r>
      <w:r>
        <w:t>2004.06--2005.03 任中共源城区委副书记、区政府副区长、代区长</w:t>
        <w:br/>
      </w:r>
      <w:r>
        <w:t>2005.03--2005.08 任中共源城区委副书记、区人民政府区长</w:t>
        <w:br/>
      </w:r>
      <w:r>
        <w:t>2005.08--2006.01 任中共和平县委书记</w:t>
        <w:br/>
      </w:r>
      <w:r>
        <w:t>2006.01--2008.07 任中共和平县委书记、县人大常委会主任</w:t>
        <w:br/>
      </w:r>
      <w:r>
        <w:t>2008.07--2010.01 任河源市人民政府党组成员、市长助理</w:t>
        <w:br/>
      </w:r>
      <w:r>
        <w:t>2010.01--2011.12 任河源市政协副主席、河源市人民政府党组成员</w:t>
        <w:br/>
      </w:r>
      <w:r>
        <w:t xml:space="preserve">2012.01--2015.01 任河源市人民政府副市长[1] </w:t>
        <w:br/>
        <w:br/>
      </w:r>
      <w:r>
        <w:t>2015.01-- 任河源市六届人大常委会副主任</w:t>
        <w:br/>
      </w:r>
      <w:r>
        <w:t>2012年1月11日当选河源市人民政府副市长</w:t>
        <w:br/>
      </w:r>
      <w:r>
        <w:t xml:space="preserve">2015年1月29日，河源市第六届人民代表大会第五次会议胜利闭幕，会议补选了市六届人大常委会部分组成人员，经过与会代表投票选举，李扬达当选为市六届人大常委会副主任[2] </w:t>
        <w:br/>
        <w:t>。</w:t>
        <w:br/>
      </w:r>
    </w:p>
    <w:p>
      <w:pPr>
        <w:pStyle w:val="Heading3"/>
      </w:pPr>
      <w:r>
        <w:t>甘肃  陇南康县</w:t>
      </w:r>
    </w:p>
    <w:p>
      <w:r>
        <w:rPr>
          <w:i/>
        </w:rPr>
        <w:t>任跃章</w:t>
      </w:r>
    </w:p>
    <w:p>
      <w:r>
        <w:t>任跃章，男，汉族，1955年8月出生，甘肃文县人，中央党校大学学历， 1974年6月加入中国共产党。现任甘肃省陇南市政协主席。</w:t>
      </w:r>
    </w:p>
    <w:p>
      <w:r>
        <w:t>性    别: 男</w:t>
      </w:r>
    </w:p>
    <w:p>
      <w:r>
        <w:t>民    族: 汉族</w:t>
      </w:r>
    </w:p>
    <w:p>
      <w:r>
        <w:t>国    籍: 中国</w:t>
      </w:r>
    </w:p>
    <w:p>
      <w:r>
        <w:t>中文名: 任跃章</w:t>
      </w:r>
    </w:p>
    <w:p>
      <w:r>
        <w:t>简历：</w:t>
      </w:r>
      <w:r>
        <w:t xml:space="preserve">主持市人大常委会日常工作；分管市人大常委会办公室、代表工作委员会。[1] </w:t>
        <w:br/>
        <w:br/>
      </w:r>
      <w:r>
        <w:t xml:space="preserve">现任陇南市人大常委会党组副书记、副主任。[2] </w:t>
        <w:br/>
        <w:br/>
      </w:r>
      <w:r>
        <w:t xml:space="preserve">拟提名为政协陇南市委员会主席候选人[3] </w:t>
        <w:br/>
        <w:t>。</w:t>
        <w:br/>
      </w:r>
      <w:r>
        <w:t xml:space="preserve">2013.4，任政协陇南市委员会党组书记。[4] </w:t>
        <w:br/>
        <w:br/>
      </w:r>
      <w:r>
        <w:t>甘肃省陇南市政协主席。</w:t>
        <w:br/>
      </w:r>
      <w:r>
        <w:t xml:space="preserve">2016年4月24，任跃章同志不再担任市政协常委会组成人员。[5] </w:t>
        <w:br/>
        <w:br/>
      </w:r>
    </w:p>
    <w:p>
      <w:pPr>
        <w:pStyle w:val="Heading3"/>
      </w:pPr>
      <w:r>
        <w:t>河南  周口淮阳县</w:t>
      </w:r>
    </w:p>
    <w:p>
      <w:r>
        <w:rPr>
          <w:i/>
        </w:rPr>
        <w:t>陈新庄</w:t>
      </w:r>
    </w:p>
    <w:p>
      <w:r>
        <w:t>陈新庄，男，生于1957年9月，河南省驻马店市平舆县人，1984年，陈新庄担任平舆县委常委、办公室主任。之后，又任太康县委副书记、周口市司法局局长。2001年3月17日被任命为淮阳县委书记。2003年9月26日病逝。</w:t>
      </w:r>
    </w:p>
    <w:p>
      <w:r>
        <w:t>出生日期: 1957年9月</w:t>
      </w:r>
    </w:p>
    <w:p>
      <w:r>
        <w:t>民    族: 汉族</w:t>
      </w:r>
    </w:p>
    <w:p>
      <w:r>
        <w:t>国    籍: 中国</w:t>
      </w:r>
    </w:p>
    <w:p>
      <w:r>
        <w:t>中文名: 陈新庄</w:t>
      </w:r>
    </w:p>
    <w:p>
      <w:r>
        <w:t>逝世日期: 2003年9月26日</w:t>
      </w:r>
    </w:p>
    <w:p>
      <w:r>
        <w:t>简历：</w:t>
      </w:r>
      <w:r>
        <w:t>陈新庄1957年9月出生于河南省驻马店市平舆县一个贫苦农家。高中毕业后，回到家乡，当过生产队长，大队干部。艰苦的农村生活给予了他坚实的人生追求和忠诚的人格修养。1984年，年仅27岁的陈新庄担任平舆县委常委、办公室主任。之后，又任太康县委副书记、周口市司法局局长。2001年3月17日被任命为淮阳县委书记。</w:t>
        <w:br/>
        <w:br/>
        <w:br/>
        <w:br/>
        <w:br/>
        <w:t>陈新庄（中）生前到群众家中访贫问苦</w:t>
        <w:br/>
        <w:br/>
        <w:t>为了筹集修路资金，陈新庄一次次跑市里、省里。工程开工后，他累得几次差点晕倒在施工现场。在陈新庄的带领下，全县209个行政村在短期内全部通了柏油路。陈新庄一心装着群众，装着淮阳的发展事业，对自己的升迁却淡然视之。</w:t>
        <w:br/>
      </w:r>
      <w:r>
        <w:t>2003年5月，组织上准备提拔几个县处级干部，陈新庄在政绩考核中名列前茅。市委主要领导找他谈话，他既感欣慰又深深不安，“组织上和同志们对我的信任，我非常感激，但我恳请千万不要让我离开淮阳！我来淮阳时间不长，经济发展刚刚打了个基础，还是等我把淮阳的事情干起来以后再说吧。请求组织上先考虑别的同志。”2003年9月26日早晨7时30分，陈新庄因积劳成疾，突发心脏病，病逝于办公室内。其后，中共周口市委追授陈新庄“执政为民的县委书记”光荣称号。</w:t>
        <w:br/>
      </w:r>
    </w:p>
    <w:p>
      <w:pPr>
        <w:pStyle w:val="Heading3"/>
      </w:pPr>
      <w:r>
        <w:t>四川  达州渠县</w:t>
      </w:r>
    </w:p>
    <w:p>
      <w:r>
        <w:rPr>
          <w:i/>
        </w:rPr>
        <w:t>向此德</w:t>
      </w:r>
    </w:p>
    <w:p>
      <w:r>
        <w:t>向此德，男，汉族，生于1962年11月，四川达州人，省委党校研究生，1981年9月参加工作，1984年5月加入中国共产党。</w:t>
      </w:r>
    </w:p>
    <w:p>
      <w:r>
        <w:t>出生日期: 1962年11月</w:t>
      </w:r>
    </w:p>
    <w:p>
      <w:r>
        <w:t>中文名: 向此德</w:t>
      </w:r>
    </w:p>
    <w:p>
      <w:r>
        <w:t>出生地: 四川达州</w:t>
      </w:r>
    </w:p>
    <w:p>
      <w:r>
        <w:t>国    籍: 中国</w:t>
      </w:r>
    </w:p>
    <w:p>
      <w:r>
        <w:t>毕业院校: 四川省委党校</w:t>
      </w:r>
    </w:p>
    <w:p>
      <w:r>
        <w:t>民    族: 汉族</w:t>
      </w:r>
    </w:p>
    <w:p>
      <w:r>
        <w:t>简历：</w:t>
      </w:r>
      <w:r>
        <w:t>现任四川省遂宁市委常委，市人民政府副市长、党组副书记。</w:t>
        <w:br/>
      </w:r>
      <w:r>
        <w:t>1978.09—1981.09，达县农学院农经专业学习</w:t>
        <w:br/>
      </w:r>
      <w:r>
        <w:t>1981.09—1984.04，万源县庙坡公社工作（其间：1982.05任团委书记）</w:t>
        <w:br/>
      </w:r>
      <w:r>
        <w:t>1984.04—1984.12，万源县庙坡乡副乡长</w:t>
        <w:br/>
      </w:r>
      <w:r>
        <w:t>1984.12—1989.10，万源县委组织部干部（其间：1986.09-1988.06，西南师范大学汉语言文学系中文专业大专学习）</w:t>
        <w:br/>
      </w:r>
      <w:r>
        <w:t>1989.10—1996.06，达县地委组织部工作（其间：1993.03任研究室副主任；1994.02任研究室副主任、达川地委正区级组织员；1995.02任研究室主任）</w:t>
        <w:br/>
      </w:r>
      <w:r>
        <w:t>1996.06—1999.06，达川地委副县级组织员、达川地委组织部研究室主任（其间：1995.09-1997.12，在四川省委党校经济管理专业本科班学习）</w:t>
        <w:br/>
      </w:r>
      <w:r>
        <w:t>1999.06—2000.02，达川地区机电局党组书记、副局长（其间：1997.09-1999.07，在四川大学经济学院政治经济学专业研究生课程班学习）</w:t>
        <w:br/>
      </w:r>
      <w:r>
        <w:t>2000.02—2000.03，达州市机电局党组书记、副局长</w:t>
        <w:br/>
      </w:r>
      <w:r>
        <w:t>2000.03—2001.08，达州市政府副秘书长（正县级）</w:t>
        <w:br/>
      </w:r>
      <w:r>
        <w:t>2001.08—2002.11，达州市安监局党组书记、局长</w:t>
        <w:br/>
      </w:r>
      <w:r>
        <w:t>2002.11—2003.02，开江县委副书记、代县长</w:t>
        <w:br/>
      </w:r>
      <w:r>
        <w:t>2003.02—2005.01，开江县委副书记、县长</w:t>
        <w:br/>
      </w:r>
      <w:r>
        <w:t>2005.01—2005.02，渠县县委副书记（正县级）</w:t>
        <w:br/>
      </w:r>
      <w:r>
        <w:t>2005.02—2005.03，渠县县委副书记、县人大常委会主任</w:t>
        <w:br/>
      </w:r>
      <w:r>
        <w:t>2005.03—2007.08，渠县县委书记、县人大常委会主任（其间：2004.09-2005.12，四川省委党校区域经济专业在职研究生班学习）</w:t>
        <w:br/>
      </w:r>
      <w:r>
        <w:t>2007.08—2008.01，大竹县委书记</w:t>
        <w:br/>
      </w:r>
      <w:r>
        <w:t>2008.01—2011.02，大竹县委书记、县人大常委会主任</w:t>
        <w:br/>
      </w:r>
      <w:r>
        <w:t>2011.02—2014.10，广元市委常委、青川县委书记</w:t>
        <w:br/>
      </w:r>
      <w:r>
        <w:t>2014.10—2016.07，遂宁市委常委、组织部部长</w:t>
        <w:br/>
      </w:r>
      <w:r>
        <w:t xml:space="preserve">2016.07—2016.09，遂宁市委常委、市人民政府党组副书记[1] </w:t>
        <w:br/>
        <w:br/>
      </w:r>
      <w:r>
        <w:t xml:space="preserve">2016.09—，遂宁市委常委，市人民政府副市长、党组副书记[2] </w:t>
        <w:br/>
        <w:br/>
      </w:r>
      <w:r>
        <w:t xml:space="preserve">2016年9月14日，遂宁市第七届人民代表大会第一次会议第三次全体大会召开，向此德当选为遂宁市人民政府副市长。[3] </w:t>
        <w:br/>
        <w:br/>
      </w:r>
    </w:p>
    <w:p>
      <w:pPr>
        <w:pStyle w:val="Heading3"/>
      </w:pPr>
      <w:r>
        <w:t>河北  衡水市景县</w:t>
      </w:r>
    </w:p>
    <w:p>
      <w:r>
        <w:rPr>
          <w:i/>
        </w:rPr>
        <w:t>李洪林</w:t>
      </w:r>
    </w:p>
    <w:p>
      <w:r>
        <w:t>李洪林，男，汉族，1961年3月出生，河北省枣强县人。1978年12月参加工作，1986年8月加入中国共产党，研究生学历，清华大学工商管理硕士。</w:t>
      </w:r>
    </w:p>
    <w:p>
      <w:r>
        <w:t>出生日期: 1961年3月</w:t>
      </w:r>
    </w:p>
    <w:p>
      <w:r>
        <w:t>信    仰: 共产主义</w:t>
      </w:r>
    </w:p>
    <w:p>
      <w:r>
        <w:t>中文名: 李洪林</w:t>
      </w:r>
    </w:p>
    <w:p>
      <w:r>
        <w:t>出生地: 河北省枣强县</w:t>
      </w:r>
    </w:p>
    <w:p>
      <w:r>
        <w:t>国    籍: 中国</w:t>
      </w:r>
    </w:p>
    <w:p>
      <w:r>
        <w:t>职    业: 政府官员</w:t>
      </w:r>
    </w:p>
    <w:p>
      <w:r>
        <w:t>民    族: 汉族</w:t>
      </w:r>
    </w:p>
    <w:p>
      <w:r>
        <w:t>简历：</w:t>
      </w:r>
      <w:r>
        <w:t xml:space="preserve">现任衡水市委常委、宣传部长[1] </w:t>
        <w:br/>
        <w:t>。</w:t>
        <w:br/>
      </w:r>
      <w:r>
        <w:t>1978年12月至1986年12月为衡水地区农机公司职工；</w:t>
        <w:br/>
      </w:r>
      <w:r>
        <w:t>1986年12月至1987年07月为衡水地区农机公司政办室副主任（其间：1982年8月至1985年8月在河北电大衡水分校中文专业学习，1985年10月转干）；</w:t>
        <w:br/>
      </w:r>
      <w:r>
        <w:t>1987年07月至1988年11月为衡水地区农业局办公室科员；</w:t>
        <w:br/>
      </w:r>
      <w:r>
        <w:t>1988年11月至1990年02月为衡水地区农开办综合科科员；</w:t>
        <w:br/>
      </w:r>
      <w:r>
        <w:t>1990年02月至1991年12月任衡水地区农开办综合科副科长；</w:t>
        <w:br/>
      </w:r>
      <w:r>
        <w:t>1991年12月至1995年01月任衡水地区农开办综合科科长；</w:t>
        <w:br/>
      </w:r>
      <w:r>
        <w:t>1995年01月至1996年03月任安平县副县长（其间：1994年8月至1996年12月在中央党校函授学院经管专业学习）；</w:t>
        <w:br/>
      </w:r>
      <w:r>
        <w:t>1996年03月至1998年01月任安平县委常委、组织部长；</w:t>
        <w:br/>
      </w:r>
      <w:r>
        <w:t>1998年01月至2000年02月任安平县委副书记；</w:t>
        <w:br/>
      </w:r>
      <w:r>
        <w:t>2000年02月至2005年03月任安平县委副书记、县长（其间：2000年9月至2003年7月在省委党校在职研究生班经管专业学习）；</w:t>
        <w:br/>
      </w:r>
      <w:r>
        <w:t>2005年03月至2007年05月任景县县委书记（其间：2005年2月至2007年1月在清华大学工商管理专业硕士班学习；2006年9月在2006年12月在中青年干部执政能力建设培训班学习）。</w:t>
        <w:br/>
      </w:r>
      <w:r>
        <w:t>2007年05月至2013年8月任衡水市政府副市长。</w:t>
        <w:br/>
      </w:r>
      <w:r>
        <w:t xml:space="preserve">2013年08月任至2015年06衡水市委常委、秘书长[1-2] </w:t>
        <w:br/>
        <w:t>。</w:t>
        <w:br/>
      </w:r>
      <w:r>
        <w:t>2015年06月衡水市委常委、宣传部长。</w:t>
        <w:br/>
      </w:r>
      <w:r>
        <w:t xml:space="preserve">2015年6月，以衡水市委宣传部长身份出席活动。[3] </w:t>
        <w:br/>
        <w:br/>
      </w:r>
    </w:p>
    <w:p>
      <w:pPr>
        <w:pStyle w:val="Heading3"/>
      </w:pPr>
      <w:r>
        <w:t>宁夏  石嘴山市大武口区</w:t>
      </w:r>
    </w:p>
    <w:p>
      <w:r>
        <w:rPr>
          <w:i/>
        </w:rPr>
        <w:t>王中</w:t>
      </w:r>
    </w:p>
    <w:p>
      <w:r>
        <w:t xml:space="preserve">王中，男，汉族，1963年10月出生，宁夏平罗县人，大学学历，1984年7月加入中国共产党，现任吴忠市委常委、同心县委书记。  </w:t>
      </w:r>
    </w:p>
    <w:p>
      <w:r>
        <w:t>性    别: 男</w:t>
      </w:r>
    </w:p>
    <w:p>
      <w:r>
        <w:t>出生日期: 1963年10月</w:t>
      </w:r>
    </w:p>
    <w:p>
      <w:r>
        <w:t>民    族: 汉族</w:t>
      </w:r>
    </w:p>
    <w:p>
      <w:r>
        <w:t>中文名: 王中</w:t>
      </w:r>
    </w:p>
    <w:p>
      <w:r>
        <w:t>出生地: None</w:t>
      </w:r>
    </w:p>
    <w:p>
      <w:r>
        <w:t>简历：</w:t>
      </w:r>
      <w:r>
        <w:t>1979年10月——1983年07月  宁夏农学院农学系学习</w:t>
        <w:br/>
      </w:r>
      <w:r>
        <w:t>1983年07月——1984年08月  西安陆军学校大学生队学习</w:t>
        <w:br/>
      </w:r>
      <w:r>
        <w:t>1984年08月——1985年10月  兰州军区守备一师三团四连排长</w:t>
        <w:br/>
      </w:r>
      <w:r>
        <w:t>1985年10月——1989年09月  平罗中学教师</w:t>
        <w:br/>
      </w:r>
      <w:r>
        <w:t>1989年09月——1992年09月  平罗县委宣传部工作</w:t>
        <w:br/>
      </w:r>
      <w:r>
        <w:t>1992年09月——1994年10月  平罗县驻绥芬河、黑河办事处主任</w:t>
        <w:br/>
      </w:r>
      <w:r>
        <w:t>1994年10月——1996年02月  平罗县下庙乡党委书记</w:t>
        <w:br/>
      </w:r>
      <w:r>
        <w:t>1996年02月——1996年10月  平罗县下庙乡党委书记、乡人大主席团主席</w:t>
        <w:br/>
      </w:r>
      <w:r>
        <w:t>1996年10月——1998年05月  石嘴山市铁合金厂厂长、党委副书记</w:t>
        <w:br/>
      </w:r>
      <w:r>
        <w:t>1998年05月——1999年04月  石嘴山市人事局副局长、党组成员</w:t>
        <w:br/>
      </w:r>
      <w:r>
        <w:t>1999年04月——2002年08月  石嘴山市市委组织部副部长</w:t>
        <w:br/>
      </w:r>
      <w:r>
        <w:t>2002年08月——2003年06月  石嘴山市市委组织部副部长兼市委党史党</w:t>
        <w:br/>
      </w:r>
      <w:r>
        <w:t>建研究室主任</w:t>
        <w:br/>
      </w:r>
      <w:r>
        <w:t>2003年06月——2005年02月  西北煤机二厂党委书记、纪委书记</w:t>
        <w:br/>
      </w:r>
      <w:r>
        <w:t>2005年02月——2005年06月  石嘴山市市委秘书长、办公室主任</w:t>
        <w:br/>
      </w:r>
      <w:r>
        <w:t>2005年06月——2006年09月  石嘴山市大武口区委书记</w:t>
        <w:br/>
      </w:r>
      <w:r>
        <w:t>2006年09月——2007年06月  石嘴山市惠农区委书记</w:t>
        <w:br/>
      </w:r>
      <w:r>
        <w:t>2007年06月——2011年06月  吴忠市委常委、同心县委书记</w:t>
        <w:br/>
      </w:r>
      <w:r>
        <w:t>2011年06月——至今        宁夏质量技术监督局副局长、党组成员</w:t>
        <w:br/>
      </w:r>
    </w:p>
    <w:p>
      <w:pPr>
        <w:pStyle w:val="Heading3"/>
      </w:pPr>
      <w:r>
        <w:t>广东  河源紫金县</w:t>
      </w:r>
    </w:p>
    <w:p>
      <w:r>
        <w:rPr>
          <w:i/>
        </w:rPr>
        <w:t>叶振云</w:t>
      </w:r>
    </w:p>
    <w:p>
      <w:r>
        <w:t xml:space="preserve">叶振云，男，汉族，1962年1月出生，籍贯龙川县，出生地、成长地龙川县，1978年9月参加工作，1985年11月加入中国共产党，全日制中专学历，毕业于老隆师范学校；在职广东省委党校研究生学历，毕业于广东省委党校经济学专业。 </w:t>
      </w:r>
    </w:p>
    <w:p>
      <w:r>
        <w:t>出生日期: 1962年1月</w:t>
      </w:r>
    </w:p>
    <w:p>
      <w:r>
        <w:t>信    仰: 共产主义</w:t>
      </w:r>
    </w:p>
    <w:p>
      <w:r>
        <w:t>中文名: 叶振云</w:t>
      </w:r>
    </w:p>
    <w:p>
      <w:r>
        <w:t>出生地: 广东省龙川县</w:t>
      </w:r>
    </w:p>
    <w:p>
      <w:r>
        <w:t>毕业院校: 广东省委党校</w:t>
      </w:r>
    </w:p>
    <w:p>
      <w:r>
        <w:t>民    族: 汉族</w:t>
      </w:r>
    </w:p>
    <w:p>
      <w:r>
        <w:t>简历：</w:t>
      </w:r>
      <w:r>
        <w:t>现任广东省河源市政协党组成员、秘书长。</w:t>
        <w:br/>
      </w:r>
      <w:r>
        <w:t>1978.09--1980.08 任龙川县新田源三小学民办教师;</w:t>
        <w:br/>
      </w:r>
      <w:r>
        <w:t>1980.09--1982.07 在老隆师范学校读书;</w:t>
        <w:br/>
      </w:r>
      <w:r>
        <w:t>1982.08--1984.08 在龙川县新田中心小学任教;</w:t>
        <w:br/>
      </w:r>
      <w:r>
        <w:t>1984.09--1987.12 在龙川县新田高峰小学任教、代校长;</w:t>
        <w:br/>
      </w:r>
      <w:r>
        <w:t>1987.12--1988.03 在龙川县教育局工作（期间：1984-1987参加华南师范大学政治理论专业自考学习毕业）;</w:t>
        <w:br/>
      </w:r>
      <w:r>
        <w:t>1988.04--1989.03 任河源市统计局科员;</w:t>
        <w:br/>
      </w:r>
      <w:r>
        <w:t>1989.04--1991.05 任河源市统计局电脑室主任（副科级）;</w:t>
        <w:br/>
      </w:r>
      <w:r>
        <w:t>1991.05--1991.08 任河源市统计局秘书科副科长;</w:t>
        <w:br/>
      </w:r>
      <w:r>
        <w:t>1991.08--1991.09 任河源市统计局秘书科科长;</w:t>
        <w:br/>
      </w:r>
      <w:r>
        <w:t>1991.10--1993.09 任河源市住房制度改革办公室副主任;</w:t>
        <w:br/>
      </w:r>
      <w:r>
        <w:t>1993.09--1997.02 任河源市住房制度改革办公室副主任兼市解决住房困难办公室副主任（保留正科）;</w:t>
        <w:br/>
      </w:r>
      <w:r>
        <w:t>1997.02--1999.07 任河源市住房制度改革办公室副主任兼市解困办副主任、市住房资金管理中心主任（副处级）;</w:t>
        <w:br/>
      </w:r>
      <w:r>
        <w:t>1999.07--2001.04 任河源市建委副主任兼市住房制度改革办公室主任、市解困办主任、市住房资金管理中心主任;</w:t>
        <w:br/>
      </w:r>
      <w:r>
        <w:t>2001.04--2002.12 任中共紫金县委副书记;</w:t>
        <w:br/>
      </w:r>
      <w:r>
        <w:t>2002.12--2003.04 任中共紫金县委副书记、副县长、代县长;</w:t>
        <w:br/>
      </w:r>
      <w:r>
        <w:t>2003.04--2006.08 任中共紫金县委副书记、县人民政府县长;</w:t>
        <w:br/>
      </w:r>
      <w:r>
        <w:t>2006.08--2007.01 任中共紫金县委书记;</w:t>
        <w:br/>
      </w:r>
      <w:r>
        <w:t>2007.01--2011.09 任中共紫金县委书记、县人大常委会主任（期间：2007.09-2007.12参加省委党校中青班学习，任支部书记）;</w:t>
        <w:br/>
      </w:r>
      <w:r>
        <w:t>2011.09--2012.01 任河源市政协党组成员;</w:t>
        <w:br/>
      </w:r>
      <w:r>
        <w:t xml:space="preserve">2012.01--至 今 任河源市政协党组成员、秘书长。[1] </w:t>
        <w:br/>
        <w:br/>
      </w:r>
      <w:r>
        <w:t xml:space="preserve">分管市政协机关工作。[2] </w:t>
        <w:br/>
        <w:br/>
      </w:r>
    </w:p>
    <w:p>
      <w:pPr>
        <w:pStyle w:val="Heading3"/>
      </w:pPr>
      <w:r>
        <w:t>浙江  宁波奉化市</w:t>
      </w:r>
    </w:p>
    <w:p>
      <w:r>
        <w:rPr>
          <w:i/>
        </w:rPr>
        <w:t>胡谟敦</w:t>
      </w:r>
    </w:p>
    <w:p>
      <w:r>
        <w:t xml:space="preserve">胡谟敦，男，汉族，1957年6月生，浙江宁波人，1979年5月加入中国共产党，1976年6月参加工作，中央党校研究生学历。曾任鄞县副县长，慈溪市委常委、副市长，宁波市粮食局副局长、党委副书记、局长、党委书记，奉化市委书记等职，2007年7月[1-2] </w:t>
        <w:br/>
        <w:t xml:space="preserve">任宁波市财政税务局党委书记，2007年8月[3] </w:t>
        <w:br/>
        <w:t>至今任宁波市财政税务局局长、党委书记。</w:t>
      </w:r>
    </w:p>
    <w:p>
      <w:r>
        <w:t>出生日期: 1957年6月</w:t>
      </w:r>
    </w:p>
    <w:p>
      <w:r>
        <w:t>信    仰: 中国共产党</w:t>
      </w:r>
    </w:p>
    <w:p>
      <w:r>
        <w:t>中文名: 胡谟敦</w:t>
      </w:r>
    </w:p>
    <w:p>
      <w:r>
        <w:t>出生地: 浙江宁波</w:t>
      </w:r>
    </w:p>
    <w:p>
      <w:r>
        <w:t>国    籍: 中国</w:t>
      </w:r>
    </w:p>
    <w:p>
      <w:r>
        <w:t>职    业: 公务员</w:t>
      </w:r>
    </w:p>
    <w:p>
      <w:r>
        <w:t>主要成就: None</w:t>
      </w:r>
    </w:p>
    <w:p>
      <w:r>
        <w:t>民    族: 汉族</w:t>
      </w:r>
    </w:p>
    <w:p>
      <w:r>
        <w:t>简历：</w:t>
      </w:r>
      <w:r>
        <w:t xml:space="preserve">2012年2月2日拟提名为宁波市第十四届人大常委会副主任候选人。[4] </w:t>
        <w:br/>
        <w:br/>
        <w:br/>
        <w:br/>
        <w:br/>
        <w:br/>
      </w:r>
      <w:r>
        <w:t xml:space="preserve">2012年4月23日当选为宁波市人大常委会副主任。[5] </w:t>
        <w:br/>
        <w:br/>
      </w:r>
    </w:p>
    <w:p>
      <w:pPr>
        <w:pStyle w:val="Heading3"/>
      </w:pPr>
      <w:r>
        <w:t>新疆  克孜勒苏柯尔克孜阿图什市</w:t>
      </w:r>
    </w:p>
    <w:p>
      <w:r>
        <w:rPr>
          <w:i/>
        </w:rPr>
        <w:t>刘军海</w:t>
      </w:r>
    </w:p>
    <w:p>
      <w:r>
        <w:t>刘军海，男，汉族，1957年7月出生，河北赵县人，1976年8月参加工作，1981年8月加入中国共产党，中央党校大学学历（2001年12月中央党校函授经济管理专业毕业）。</w:t>
      </w:r>
    </w:p>
    <w:p>
      <w:r>
        <w:t>出生日期: 1957年7月</w:t>
      </w:r>
    </w:p>
    <w:p>
      <w:r>
        <w:t>民    族: 汉族</w:t>
      </w:r>
    </w:p>
    <w:p>
      <w:r>
        <w:t>国    籍: 中国</w:t>
      </w:r>
    </w:p>
    <w:p>
      <w:r>
        <w:t>中文名: 刘军海</w:t>
      </w:r>
    </w:p>
    <w:p>
      <w:r>
        <w:t>简历：</w:t>
      </w:r>
      <w:r>
        <w:t xml:space="preserve">　　</w:t>
        <w:br/>
        <w:br/>
        <w:br/>
        <w:br/>
        <w:br/>
        <w:t>刘军海</w:t>
        <w:br/>
        <w:br/>
        <w:br/>
      </w:r>
      <w:r>
        <w:t>现任新疆克孜勒苏柯尔克孜自治州党委副书记，阿图什市党委书记。</w:t>
        <w:br/>
      </w:r>
      <w:r>
        <w:t>1976.08——1977.09，新疆克州种羊场接受再教育</w:t>
        <w:br/>
      </w:r>
      <w:r>
        <w:t>1977.09——1980.05，新疆克州铜矿保卫科工作</w:t>
        <w:br/>
      </w:r>
      <w:r>
        <w:t>1980.05——1987.10，新疆克州党委办公室秘书（其间：1985.08—1987.07新疆区委党校政治理论专业学习）</w:t>
        <w:br/>
      </w:r>
      <w:r>
        <w:t>1987.10——1989.03，新疆克州党委办公室秘书科副科长</w:t>
        <w:br/>
      </w:r>
      <w:r>
        <w:t>1989.03——1990.08，新疆克州党委办公室秘书科科长</w:t>
        <w:br/>
      </w:r>
      <w:r>
        <w:t>1990.08——1993.04，新疆克州党委办公室副主任</w:t>
        <w:br/>
      </w:r>
      <w:r>
        <w:t>1993.04——1994.10，新疆克州党委副秘书长、办公室主任</w:t>
        <w:br/>
      </w:r>
      <w:r>
        <w:t>1994.10——1996.06，新疆克州党委秘书长、办公室主任</w:t>
        <w:br/>
      </w:r>
      <w:r>
        <w:t>1996.06——2000.12，新疆阿克陶县委书记</w:t>
        <w:br/>
      </w:r>
      <w:r>
        <w:t>2000.12——2004.08，新疆克州党委组织部常务副部长、纪检委常委（正县级）(其间：2002.03—2003.01中央党校新疆班学习）（1999.04—2001.12中央党校函授经济管理专业学习）</w:t>
        <w:br/>
      </w:r>
      <w:r>
        <w:t>2004.08——2006.09，新疆克州党委常委、党委秘书长</w:t>
        <w:br/>
      </w:r>
      <w:r>
        <w:t>2006.09——2007.09，新疆克州党委常委，州纪委书记，党委秘书长</w:t>
        <w:br/>
      </w:r>
      <w:r>
        <w:t>2007.09——2008.02，新疆克州党委常委，常务副州长，党委秘书长</w:t>
        <w:br/>
      </w:r>
      <w:r>
        <w:t>2008.02——2010.09，新疆克州党委常委，常务副州长，党委秘书长，政法委副书记</w:t>
        <w:br/>
      </w:r>
      <w:r>
        <w:t>2010.09——2011.01，新疆克州党委副书记</w:t>
        <w:br/>
      </w:r>
      <w:r>
        <w:t xml:space="preserve">2011.01——，新疆克州党委副书记、阿图什市党委书记。[2] </w:t>
        <w:br/>
        <w:br/>
      </w:r>
      <w:r>
        <w:t>中国共产党克孜勒苏柯尔克孜自治州第九届委员会第一次全体会议2011年9月17日举行，会议选举刘军海为副书记。</w:t>
        <w:br/>
      </w:r>
    </w:p>
    <w:p>
      <w:pPr>
        <w:pStyle w:val="Heading3"/>
      </w:pPr>
      <w:r>
        <w:t>江苏  无锡滨湖区</w:t>
      </w:r>
    </w:p>
    <w:p>
      <w:r>
        <w:rPr>
          <w:i/>
        </w:rPr>
        <w:t>朱渭平</w:t>
      </w:r>
    </w:p>
    <w:p>
      <w:r>
        <w:t xml:space="preserve">朱渭平，1961年9月生，江苏靖江人，研究生学历，硕士学位。曾任中共无锡市滨湖区委书记、无锡太湖国家旅游度假区工委书记、无锡市滨湖区人大常委会主任。[1] </w:t>
        <w:br/>
      </w:r>
    </w:p>
    <w:p>
      <w:r>
        <w:t>出生日期: 1961年9月</w:t>
      </w:r>
    </w:p>
    <w:p>
      <w:r>
        <w:t>国    籍: 中国</w:t>
      </w:r>
    </w:p>
    <w:p>
      <w:r>
        <w:t>中文名: 朱渭平</w:t>
      </w:r>
    </w:p>
    <w:p>
      <w:r>
        <w:t>出生地: None</w:t>
      </w:r>
    </w:p>
    <w:p>
      <w:r>
        <w:t>简历：</w:t>
      </w:r>
      <w:r>
        <w:t xml:space="preserve">2011年7月，朱渭平当选为无锡滨湖区委书记，到其被双规之日，仅仅一年零三个月。朱渭平同时还兼任无锡太湖国家旅游度假区党工委书记。[2] </w:t>
        <w:br/>
        <w:br/>
      </w:r>
      <w:r>
        <w:t>2012年11月，无锡市滨湖区委书记朱渭平已经被江</w:t>
        <w:br/>
        <w:br/>
        <w:br/>
        <w:br/>
        <w:br/>
        <w:t>朱渭平(10张)</w:t>
        <w:br/>
        <w:br/>
        <w:br/>
        <w:br/>
        <w:br/>
        <w:br/>
        <w:br/>
        <w:t xml:space="preserve">苏省纪委“双规”，其另外一个职务是无锡太湖国家旅游度假区党工委书记，属副厅级[3] </w:t>
        <w:br/>
        <w:t>。</w:t>
        <w:br/>
      </w:r>
      <w:r>
        <w:t xml:space="preserve">朱渭平被调查共涉及两大原因，一是其生活腐败，有多名情人，其二因有企业界人士实名举报，或涉及贪腐资金上亿元。朱于9月底被双规之后，纪委调查组人员在其家中搜出存折和房产证若干。[2] </w:t>
        <w:br/>
        <w:t xml:space="preserve">受贿2000余万，其中单笔受贿高档住房一套，价值达1400余万元。[1] </w:t>
        <w:br/>
        <w:br/>
      </w:r>
      <w:r>
        <w:t xml:space="preserve">朱此次东窗事发源于无锡当地一家钢铁企业无锡雪丰钢铁公司负责人的举报，且此人也是主要行贿人之一。[2] </w:t>
        <w:br/>
        <w:br/>
      </w:r>
    </w:p>
    <w:p>
      <w:pPr>
        <w:pStyle w:val="Heading3"/>
      </w:pPr>
      <w:r>
        <w:t>河南  平顶山卫东区</w:t>
      </w:r>
    </w:p>
    <w:p>
      <w:r>
        <w:rPr>
          <w:i/>
        </w:rPr>
        <w:t>王朴</w:t>
      </w:r>
    </w:p>
    <w:p>
      <w:r>
        <w:t xml:space="preserve">王朴，男，现任平顶山市卫东区区委书记。[1] </w:t>
        <w:br/>
      </w:r>
    </w:p>
    <w:p>
      <w:r>
        <w:t>简历：</w:t>
      </w:r>
      <w:r>
        <w:t>职责</w:t>
        <w:br/>
      </w:r>
      <w:r>
        <w:t xml:space="preserve">主持区委全面工作。[1] </w:t>
        <w:br/>
        <w:br/>
      </w:r>
    </w:p>
    <w:p>
      <w:pPr>
        <w:pStyle w:val="Heading3"/>
      </w:pPr>
      <w:r>
        <w:t>宁夏  银川市兴庆区</w:t>
      </w:r>
    </w:p>
    <w:p>
      <w:r>
        <w:rPr>
          <w:i/>
        </w:rPr>
        <w:t>王杨宝</w:t>
      </w:r>
    </w:p>
    <w:p>
      <w:r>
        <w:t xml:space="preserve">王杨宝，1963年7月出生，大学学历，现任银川市兴庆区委书记，拟任宁夏广电总台副总台长、党委委员，宁夏广电传媒集团有限公司党委书记、总经理；[1] </w:t>
        <w:br/>
      </w:r>
    </w:p>
    <w:p>
      <w:r>
        <w:t>简历：</w:t>
      </w:r>
    </w:p>
    <w:p>
      <w:pPr>
        <w:pStyle w:val="Heading3"/>
      </w:pPr>
      <w:r>
        <w:t>湖南  益阳安化县</w:t>
      </w:r>
    </w:p>
    <w:p>
      <w:r>
        <w:rPr>
          <w:i/>
        </w:rPr>
        <w:t>谢寿保</w:t>
      </w:r>
    </w:p>
    <w:p>
      <w:r>
        <w:t>谢寿保，男，汉族，湖南省益阳市资阳区人，1963年3月出生，1978年10月参加工作，1983年9月加入中国共产党，大学学历。</w:t>
      </w:r>
    </w:p>
    <w:p>
      <w:r>
        <w:t>出生日期: 1963年3月</w:t>
      </w:r>
    </w:p>
    <w:p>
      <w:r>
        <w:t>信    仰: 中国共产党</w:t>
      </w:r>
    </w:p>
    <w:p>
      <w:r>
        <w:t>中文名: 谢寿保</w:t>
      </w:r>
    </w:p>
    <w:p>
      <w:r>
        <w:t>出生地: None</w:t>
      </w:r>
    </w:p>
    <w:p>
      <w:r>
        <w:t>国    籍: 中国</w:t>
      </w:r>
    </w:p>
    <w:p>
      <w:r>
        <w:t>职    业: 官员</w:t>
      </w:r>
    </w:p>
    <w:p>
      <w:r>
        <w:t>民    族: 汉族</w:t>
      </w:r>
    </w:p>
    <w:p>
      <w:r>
        <w:t>简历：</w:t>
      </w:r>
      <w:r>
        <w:t>现任益阳市人民政府副市长、党组成员。</w:t>
        <w:br/>
      </w:r>
      <w:r>
        <w:t>1978年10月参军入伍，历任空军十一航校3团政治处、政治部组织科干事，空军飞行试验训练中心3团1中队指导员、政治部组织科干事</w:t>
        <w:br/>
      </w:r>
      <w:r>
        <w:t>1989年9月转业到益阳地委办公室组织科工作</w:t>
        <w:br/>
        <w:br/>
        <w:br/>
        <w:br/>
        <w:br/>
        <w:t>谢寿保向李铁映汇报健康的安化黑茶(1张)</w:t>
        <w:br/>
        <w:br/>
        <w:br/>
        <w:br/>
        <w:br/>
        <w:br/>
        <w:br/>
        <w:br/>
      </w:r>
      <w:r>
        <w:t>1992年8月任益阳地委办公室秘书科副科长(1995年5月正科级)，其间(1995年5月至 1997年12月，在益阳市委党校经管专业大专班在职学习)</w:t>
        <w:br/>
      </w:r>
      <w:r>
        <w:t>1998年2月后任益阳市委组织部干部二科科长、干部一科科长</w:t>
        <w:br/>
      </w:r>
      <w:r>
        <w:t>1999年4月任益阳市委组织部副处级组织员、干部一科科长</w:t>
        <w:br/>
      </w:r>
      <w:r>
        <w:t>2001年8月任益阳市委组织部副部长，其间(2000年8月至2002年12月，在中央党校法律专业本科班在职学习)</w:t>
        <w:br/>
      </w:r>
      <w:r>
        <w:t>2004年2月任安化县委副书记、县人民政府副县长、代县长</w:t>
        <w:br/>
      </w:r>
      <w:r>
        <w:t>2005年1月任安化县委副书记、县人民政府县长</w:t>
        <w:br/>
      </w:r>
      <w:r>
        <w:t xml:space="preserve">2007年11月任安化县委书记[1] </w:t>
        <w:br/>
        <w:br/>
      </w:r>
      <w:r>
        <w:t xml:space="preserve">2012年12月29日在益阳市第五届人民代表大会第一次会议上当选为益阳市人民政府副市长[1] </w:t>
        <w:br/>
        <w:br/>
      </w:r>
      <w:r>
        <w:t xml:space="preserve">2013年1月任益阳市人民政府副市长、党组成员[2] </w:t>
        <w:br/>
        <w:br/>
      </w:r>
      <w:r>
        <w:t xml:space="preserve">中共湖南省第九、十次代表大会代表;中共益阳市第四、五届委员会委员;益阳市第三、四、五届人大代表。[2] </w:t>
        <w:br/>
        <w:br/>
      </w:r>
      <w:r>
        <w:t xml:space="preserve">负责农业农村、林业、水务、民政、人口计生、供销、移民、扶贫、气象、水文、农村“两会一部”清理整顿方面工作。　　分管市农村办、市农业局、市林业局、市水务局、市民政局、市人口计生委、市供销社、市移民局、市扶贫办。　　联系市残联。[2] </w:t>
        <w:br/>
        <w:br/>
      </w:r>
    </w:p>
    <w:p>
      <w:pPr>
        <w:pStyle w:val="Heading3"/>
      </w:pPr>
      <w:r>
        <w:t>内蒙古  通辽市库伦旗</w:t>
      </w:r>
    </w:p>
    <w:p>
      <w:r>
        <w:rPr>
          <w:i/>
        </w:rPr>
        <w:t>鲍常青</w:t>
      </w:r>
    </w:p>
    <w:p>
      <w:r>
        <w:t>鲍常青，男，蒙古族，1955年3月出生，籍贯兴安盟科右前旗，1974年6月参加工作，1980年9月入党，大专学历，内蒙古广播电视大学中文专业毕业。</w:t>
      </w:r>
    </w:p>
    <w:p>
      <w:r>
        <w:t>出生日期: 1955年3月</w:t>
      </w:r>
    </w:p>
    <w:p>
      <w:r>
        <w:t>信    仰: 共产主义</w:t>
      </w:r>
    </w:p>
    <w:p>
      <w:r>
        <w:t>中文名: 鲍常青</w:t>
      </w:r>
    </w:p>
    <w:p>
      <w:r>
        <w:t>出生地: 内蒙古兴安盟科右前旗</w:t>
      </w:r>
    </w:p>
    <w:p>
      <w:r>
        <w:t>国    籍: 中国</w:t>
      </w:r>
    </w:p>
    <w:p>
      <w:r>
        <w:t>职    业: 公务员</w:t>
      </w:r>
    </w:p>
    <w:p>
      <w:r>
        <w:t>毕业院校: 内蒙古广播电视大学</w:t>
      </w:r>
    </w:p>
    <w:p>
      <w:r>
        <w:t>主要成就: 内蒙古自治区人大常委会秘书长</w:t>
      </w:r>
    </w:p>
    <w:p>
      <w:r>
        <w:t>民    族: 蒙古族</w:t>
      </w:r>
    </w:p>
    <w:p>
      <w:r>
        <w:t>简历：</w:t>
      </w:r>
      <w:r>
        <w:t>现任内蒙古自治区人大常委会秘书长。</w:t>
        <w:br/>
      </w:r>
      <w:r>
        <w:br/>
        <w:br/>
        <w:br/>
        <w:br/>
        <w:br/>
        <w:t>鲍常青同志</w:t>
        <w:br/>
        <w:br/>
        <w:t>1974.06——1976.11，通辽县大林公社保安大队知青；</w:t>
        <w:br/>
      </w:r>
      <w:r>
        <w:t>1976.11——1977.10，通辽火车站工人；</w:t>
        <w:br/>
      </w:r>
      <w:r>
        <w:t>1977.10——1979.03，郑家屯铁路分局调度员；</w:t>
        <w:br/>
      </w:r>
      <w:r>
        <w:t>1979.03——1983.09，哲盟社队企业局工作；</w:t>
        <w:br/>
      </w:r>
      <w:r>
        <w:t>1983.09——1984.12，哲盟供销社秘书科副科长；</w:t>
        <w:br/>
      </w:r>
      <w:r>
        <w:t>1984.12——1990.03，哲盟乡镇企业管理处副处长；</w:t>
        <w:br/>
      </w:r>
      <w:r>
        <w:t>1990.03——1992.03，哲盟通辽市人民政府副市长（挂职）；</w:t>
        <w:br/>
      </w:r>
      <w:r>
        <w:t>1992.03——1995.11，哲盟计划委员会副主任；</w:t>
        <w:br/>
      </w:r>
      <w:r>
        <w:t>1995.11——1996.07，哲盟计划委员会副主任兼盟地质矿产局局长；</w:t>
        <w:br/>
      </w:r>
      <w:r>
        <w:t>1996.07——1997.01，哲盟地质矿产局局长；</w:t>
        <w:br/>
      </w:r>
      <w:r>
        <w:t>1997.01——2001.01，库伦旗委书记、人大主任；</w:t>
        <w:br/>
      </w:r>
      <w:r>
        <w:t>2001.01——2002.10，通辽市委常委、纪检委书记；</w:t>
        <w:br/>
      </w:r>
      <w:r>
        <w:t>2002.10——2006.09，通辽市委副书记、纪检委书记；</w:t>
        <w:br/>
      </w:r>
      <w:r>
        <w:t>2006.10——2008.02，通辽市委副书记、市人民政府副市长；</w:t>
        <w:br/>
      </w:r>
      <w:r>
        <w:t>2008.02——2011.02，阿拉善盟委副书记、阿拉善盟行署盟长；</w:t>
        <w:br/>
      </w:r>
      <w:r>
        <w:t xml:space="preserve">2011.02——2013.02，乌海市委书记[1] </w:t>
        <w:br/>
        <w:t xml:space="preserve">。[2] </w:t>
        <w:br/>
        <w:br/>
      </w:r>
      <w:r>
        <w:t xml:space="preserve">2013.02——2013.05 内蒙古自治区人大常委会秘书长，乌海市委书记；[3] </w:t>
        <w:br/>
        <w:br/>
      </w:r>
      <w:r>
        <w:t>2013.05——内蒙古自治区人大常委会秘书长。</w:t>
        <w:br/>
      </w:r>
      <w:r>
        <w:t xml:space="preserve">中共十八大代表；中共内蒙古自治区第七届纪律检查委员会委员[4] </w:t>
        <w:br/>
        <w:t xml:space="preserve">、第九届委员会委员[5] </w:t>
        <w:br/>
        <w:t>。</w:t>
        <w:br/>
      </w:r>
      <w:r>
        <w:t xml:space="preserve">2011年8月29日，在中共乌海市第六届委员会第一次全体会议上，鲍常青当选为乌海市委书记。[6] </w:t>
        <w:br/>
        <w:br/>
      </w:r>
      <w:r>
        <w:t xml:space="preserve">2013年5月21日下午，内蒙古乌海市委市召开全市干部大会，宣布自治区党委关于市委主要领导职务调整的决定：经自治区党委研究决定，侯凤岐任市委书记，鲍常青不再担任市委书记、常委、委员职务。[7] </w:t>
        <w:br/>
        <w:br/>
      </w:r>
      <w:r>
        <w:t xml:space="preserve">2015年7月，内蒙古自治区人民政府聘请鲍常青为自治区政府参事。[8] </w:t>
        <w:br/>
        <w:br/>
      </w:r>
    </w:p>
    <w:p>
      <w:pPr>
        <w:pStyle w:val="Heading3"/>
      </w:pPr>
      <w:r>
        <w:t>浙江  杭州下城区</w:t>
      </w:r>
    </w:p>
    <w:p>
      <w:r>
        <w:rPr>
          <w:i/>
        </w:rPr>
        <w:t>赵敏</w:t>
      </w:r>
    </w:p>
    <w:p>
      <w:r>
        <w:t>赵敏，男，浙江温岭人，中共党员，1968年2月出生，1990年9月参加工作，大学学历。</w:t>
        <w:br/>
        <w:br/>
        <w:br/>
        <w:br/>
        <w:t xml:space="preserve">　　曾任浙江省温岭市石塘镇党委委员、纪委书记，温岭市箬山镇党委副书记，温岭市松门镇党委副书记，温岭市岙环镇党委书记、人大主席，温岭市箬横镇党委副书记、镇长、党委书记等职务。现任温岭市泽国镇党委书记（副县长级），2011年11月22日拟任中共温岭市委常委。[1] </w:t>
        <w:br/>
      </w:r>
    </w:p>
    <w:p>
      <w:r>
        <w:t>简历：</w:t>
      </w:r>
      <w:r>
        <w:t xml:space="preserve">2012年1月7日，在中国共产党温岭市第十三届委员会第一次全体会议上当选市委常委。[2] </w:t>
        <w:br/>
        <w:br/>
      </w:r>
    </w:p>
    <w:p>
      <w:pPr>
        <w:pStyle w:val="Heading3"/>
      </w:pPr>
      <w:r>
        <w:t>湖北  襄阳保康县</w:t>
      </w:r>
    </w:p>
    <w:p>
      <w:r>
        <w:rPr>
          <w:i/>
        </w:rPr>
        <w:t>叶丛</w:t>
      </w:r>
    </w:p>
    <w:p>
      <w:r>
        <w:t>叶丛，男，汉族，湖北谷城人，1962年1月生，在职大学学历，法学学士学位，1979年11月参加工作，1984年7月加入中国共产党。</w:t>
      </w:r>
    </w:p>
    <w:p>
      <w:r>
        <w:t>出生日期: 1962年1月</w:t>
      </w:r>
    </w:p>
    <w:p>
      <w:r>
        <w:t>信    仰: 共产主义</w:t>
      </w:r>
    </w:p>
    <w:p>
      <w:r>
        <w:t>中文名: 叶丛</w:t>
      </w:r>
    </w:p>
    <w:p>
      <w:r>
        <w:t>国    籍: 中国</w:t>
      </w:r>
    </w:p>
    <w:p>
      <w:r>
        <w:t>职    业: 公务员</w:t>
      </w:r>
    </w:p>
    <w:p>
      <w:r>
        <w:t>民    族: 汉族</w:t>
      </w:r>
    </w:p>
    <w:p>
      <w:r>
        <w:t>简历：</w:t>
      </w:r>
      <w:r>
        <w:t>曾任中共湖北省保康县委书记。</w:t>
        <w:br/>
      </w:r>
      <w:r>
        <w:t xml:space="preserve">2016年1月，拟任湖北省纪律检查委员会派驻省直单位纪检组组长。[1] </w:t>
        <w:br/>
        <w:br/>
      </w:r>
      <w:r>
        <w:t xml:space="preserve">2016年6月，被免去免去其保康县委常委、委员职务。[2] </w:t>
        <w:br/>
        <w:br/>
      </w:r>
      <w:r>
        <w:t>1979.11——1984.11，北京卫戍区四师服役；</w:t>
        <w:br/>
      </w:r>
      <w:r>
        <w:t>1984.11——1986.10，湖北省襄樊市建行党办工作；</w:t>
        <w:br/>
      </w:r>
      <w:r>
        <w:t>1986.10——1988.09，湖北省襄樊日报编辑、记者；</w:t>
        <w:br/>
      </w:r>
      <w:r>
        <w:t>1988.09——1990.07，中国人民大学新闻系学习；</w:t>
        <w:br/>
      </w:r>
      <w:r>
        <w:t>1990.07——1991.02，湖北省襄樊市委组织部工作；</w:t>
        <w:br/>
      </w:r>
      <w:r>
        <w:t>1991.02——1992.12，湖北省襄樊市委组织部副科级干事；</w:t>
        <w:br/>
      </w:r>
      <w:r>
        <w:t>1992.12——1994.12，湖北省襄樊市委组织部正科级干事；</w:t>
        <w:br/>
      </w:r>
      <w:r>
        <w:t>1994.12——1998.01，湖北省襄樊市委组织部综合干部科副科长（期间：1995.03—1995.05，在襄樊市委党校县处班培训）；</w:t>
        <w:br/>
      </w:r>
      <w:r>
        <w:t>1998.01——1999.08，湖北省襄樊市委组织部干审科科长（期间：1996.04—1999.06，武汉大学法学专业（自修）本科学员）；</w:t>
        <w:br/>
      </w:r>
      <w:r>
        <w:t>1999.08——1999.12，湖北省襄樊市实绩考核办副主任兼市委组织部干审科科长；</w:t>
        <w:br/>
      </w:r>
      <w:r>
        <w:t>1999.12——2002.01，湖北省襄樊市实绩考核办公室副主任；</w:t>
        <w:br/>
      </w:r>
      <w:r>
        <w:t>2002.01——2002.04，中共湖北省保康县委副书记；</w:t>
        <w:br/>
      </w:r>
      <w:r>
        <w:t>2002.04——2006.11，中共湖北省保康县委副书记、县委党校校长（期间：2004.09.15—2004.12.15，湖北省委党校县市区委书记班学习，2002.09—2004.09，参加北京师范大学行管专业研究生进修班学习）；</w:t>
        <w:br/>
      </w:r>
      <w:r>
        <w:t>2006.11——2007.01，中共湖北省保康县委副书记、代县长（期间：2006.12.01—2006.12.10，在国家行政学院参加全国县市区长新农村建设培训班）；</w:t>
        <w:br/>
      </w:r>
      <w:r>
        <w:t>2007.01——2011.09，中共湖北省保康县委副书记、县长；</w:t>
        <w:br/>
      </w:r>
      <w:r>
        <w:t>2011.09——2016.06，中共湖北省保康县委书记；</w:t>
        <w:br/>
      </w:r>
      <w:r>
        <w:t>湖北省第十一届人大代表；湖北省襄阳市第十、十一次党代会代表；市第十五届人大代表。</w:t>
        <w:br/>
      </w:r>
      <w:r>
        <w:t xml:space="preserve">2016年1月，拟任湖北省纪律检查委员会派驻省直单位纪检组组长。[1] </w:t>
        <w:br/>
        <w:br/>
      </w:r>
      <w:r>
        <w:t xml:space="preserve">2016年6月，被免去免去其保康县委常委、委员职务。[2] </w:t>
        <w:br/>
        <w:br/>
      </w:r>
    </w:p>
    <w:p>
      <w:pPr>
        <w:pStyle w:val="Heading3"/>
      </w:pPr>
      <w:r>
        <w:t>山西  运城市绛县</w:t>
      </w:r>
    </w:p>
    <w:p>
      <w:r>
        <w:rPr>
          <w:i/>
        </w:rPr>
        <w:t>裴良杰</w:t>
      </w:r>
    </w:p>
    <w:p>
      <w:r>
        <w:t xml:space="preserve">裴良杰[1] </w:t>
        <w:br/>
        <w:t>，山西省运城市盐湖区人， 1975年6月加入中国共产党，1982年2月参加工作。大学本科学历，经济学学士。现为运城市第三届人民代表大会常务委员会副主任。</w:t>
      </w:r>
    </w:p>
    <w:p>
      <w:r>
        <w:t>性    别: 男</w:t>
      </w:r>
    </w:p>
    <w:p>
      <w:r>
        <w:t>出生日期: 1958年7月</w:t>
      </w:r>
    </w:p>
    <w:p>
      <w:r>
        <w:t>民    族: 汉族</w:t>
      </w:r>
    </w:p>
    <w:p>
      <w:r>
        <w:t>中文名: 裴良杰</w:t>
      </w:r>
    </w:p>
    <w:p>
      <w:r>
        <w:t>简历：</w:t>
      </w:r>
      <w:r>
        <w:br/>
        <w:br/>
        <w:br/>
        <w:br/>
        <w:t xml:space="preserve">裴良杰[1] </w:t>
        <w:br/>
        <w:t xml:space="preserve"> ，山西省运城市盐湖区人， 1975年6月加入中国共产党，1982年2月参加工作。大学本科学历，经济学学士。</w:t>
        <w:br/>
      </w:r>
      <w:r>
        <w:t>1982年2月至1991年1月任中共运城地委政研室、地委办公室科员、主任科员；1991年1月任运城地委办公室副主任；1993年4月任绛县县委副书记；2001年9月任绛县县委副书记、县长；2004年11月任闻喜县委副书记、代县长；2005年3月任闻喜县委副书记、县长；2006年6月任闻喜县委书记；2011年4月任绛县县委书记；2012年7月任山西绛县经济开发区党工委书记（副厅级）、绛县县委书记；2013年6月任运城市人大常委会党组成员，市总工会主席。</w:t>
        <w:br/>
      </w:r>
      <w:r>
        <w:t xml:space="preserve">2014年3月当选为运城市第三届人民代表大会常务委员会副主任。[2] </w:t>
        <w:br/>
        <w:br/>
      </w:r>
    </w:p>
    <w:p>
      <w:pPr>
        <w:pStyle w:val="Heading3"/>
      </w:pPr>
      <w:r>
        <w:t>湖北  咸宁赤壁市</w:t>
      </w:r>
    </w:p>
    <w:p>
      <w:r>
        <w:rPr>
          <w:i/>
        </w:rPr>
        <w:t>丁小强</w:t>
      </w:r>
    </w:p>
    <w:p/>
    <w:p>
      <w:r>
        <w:t>出生日期: 1972年12月</w:t>
      </w:r>
    </w:p>
    <w:p>
      <w:r>
        <w:t>中文名: 丁小强</w:t>
      </w:r>
    </w:p>
    <w:p>
      <w:r>
        <w:t>出生地: 江苏东台</w:t>
      </w:r>
    </w:p>
    <w:p>
      <w:r>
        <w:t>国    籍: 中国</w:t>
      </w:r>
    </w:p>
    <w:p>
      <w:r>
        <w:t>毕业院校: 武汉大学</w:t>
      </w:r>
    </w:p>
    <w:p>
      <w:r>
        <w:t>民    族: 汉族</w:t>
      </w:r>
    </w:p>
    <w:p>
      <w:r>
        <w:t>简历：</w:t>
      </w:r>
      <w:r>
        <w:t>丁小强，男，汉族，1972年12月出生，江苏东台人，1994年3月加入中国共产党，1995年7月参加工作，武汉大学商学院政治经济学专业毕业，在职研究生学历，经济学博士，副教授。</w:t>
        <w:br/>
      </w:r>
      <w:r>
        <w:t>现任湖北省咸宁市委书记。</w:t>
        <w:br/>
      </w:r>
      <w:r>
        <w:t>1991.09—1995.07，武汉大学生命科学学院学习</w:t>
        <w:br/>
      </w:r>
      <w:r>
        <w:t>1995.07—1997.12，武汉大学生命科学学院政治辅导员（其间：1996.06—1997.05，借调国家自然科学基金委员会国际合作局工作）</w:t>
        <w:br/>
      </w:r>
      <w:r>
        <w:t>1997.12—1998.04，武汉大学团委干事</w:t>
        <w:br/>
      </w:r>
      <w:r>
        <w:t>1998.04—2001.05，武汉大学团委副书记（1996.09—1999.06，武汉大学政治经济学专业在职硕士研究生学习；2000.01—2000.08，借调国家教育部人事司工作）</w:t>
        <w:br/>
      </w:r>
      <w:r>
        <w:t>2001.05—2004.02，武汉大学团委书记</w:t>
        <w:br/>
      </w:r>
      <w:r>
        <w:t>2004.02—2007.11，共青团湖北省委副书记、党组成员（2000.09—2004.12，武汉大学政治经济学专业在职博士研究生学习；2004.05—2006.04，湖北省青年联合会十届副主席；2006.04—2007.11，湖北省青年联合会十一届副主席；2006.05—2006.07，湖北省委党校进修一班培训）</w:t>
        <w:br/>
      </w:r>
      <w:r>
        <w:t>2007.11—2010.08，共青团湖北省委书记、党组书记，省青年联合会主席（其间：2009.03—2009.07，中央党校中青一班培训）</w:t>
        <w:br/>
      </w:r>
      <w:r>
        <w:t>2010.08—2011.03，湖北省咸宁市委副书记（正厅级）、赤壁市委书记</w:t>
        <w:br/>
      </w:r>
      <w:r>
        <w:t>2011.03—2011.11，湖北省咸宁市委副书记（正厅级）、赤壁市委书记、市人大常委会主任</w:t>
        <w:br/>
      </w:r>
      <w:r>
        <w:t>2011.11—2012.07，湖北省咸宁市委副书记（正厅级）、赤壁市委书记</w:t>
        <w:br/>
      </w:r>
      <w:r>
        <w:t xml:space="preserve">2012.07—2012.08，湖北省咸宁市委副书记、代市长，赤壁市委书记[1] </w:t>
        <w:br/>
        <w:br/>
      </w:r>
      <w:r>
        <w:t xml:space="preserve">2012.08—2016.11，湖北省咸宁市委副书记、市长[2] </w:t>
        <w:br/>
        <w:br/>
      </w:r>
      <w:r>
        <w:t>2016.11—，湖北省咸宁市委书记</w:t>
        <w:br/>
      </w:r>
      <w:r>
        <w:t xml:space="preserve">2016年11月29日，咸宁市领导干部大会召开，宣布湖北省委决定：丁小强同志任咸宁市委书记，提名为咸宁市人大常委会主任候选人；丁小强同志不再任咸宁市市长职务，按照有关法律程序办理。[3] </w:t>
        <w:br/>
        <w:br/>
      </w:r>
    </w:p>
    <w:p>
      <w:pPr>
        <w:pStyle w:val="Heading3"/>
      </w:pPr>
      <w:r>
        <w:t>新疆  和田策勒县</w:t>
      </w:r>
    </w:p>
    <w:p>
      <w:r>
        <w:rPr>
          <w:i/>
        </w:rPr>
        <w:t>朱才斌</w:t>
      </w:r>
    </w:p>
    <w:p>
      <w:r>
        <w:t>朱才斌，男，汉族，1967年3月生，重庆涪陵人。新疆策勒县政协党组书记。</w:t>
      </w:r>
    </w:p>
    <w:p>
      <w:r>
        <w:t>出生日期: 1967年3月</w:t>
      </w:r>
    </w:p>
    <w:p>
      <w:r>
        <w:t>民    族: 汉族</w:t>
      </w:r>
    </w:p>
    <w:p>
      <w:r>
        <w:t>中文名: 朱才斌</w:t>
      </w:r>
    </w:p>
    <w:p>
      <w:r>
        <w:t>出生地: 重庆涪陵</w:t>
      </w:r>
    </w:p>
    <w:p>
      <w:r>
        <w:t>职    业: 新疆策勒县政协党组书记</w:t>
      </w:r>
    </w:p>
    <w:p>
      <w:r>
        <w:t>性    别: 男</w:t>
      </w:r>
    </w:p>
    <w:p>
      <w:r>
        <w:t>简历：</w:t>
      </w:r>
      <w:r>
        <w:t>人物履历</w:t>
        <w:br/>
      </w:r>
      <w:r>
        <w:t>1991年3月入党。</w:t>
        <w:br/>
      </w:r>
      <w:r>
        <w:t>1991年7月参加工作，大学学历（1991年7月新疆八一农学院农学专业毕业）。</w:t>
        <w:br/>
      </w:r>
      <w:r>
        <w:t>曾任新疆策勒县委委员、常委、副书记。</w:t>
        <w:br/>
      </w:r>
      <w:r>
        <w:t xml:space="preserve">2009年6月18日任新疆策勒县政协党组书记。[1] </w:t>
        <w:br/>
        <w:br/>
      </w:r>
    </w:p>
    <w:p>
      <w:pPr>
        <w:pStyle w:val="Heading3"/>
      </w:pPr>
      <w:r>
        <w:t>甘肃  庆阳宁县</w:t>
      </w:r>
    </w:p>
    <w:p>
      <w:r>
        <w:rPr>
          <w:i/>
        </w:rPr>
        <w:t>戴炳隆</w:t>
      </w:r>
    </w:p>
    <w:p>
      <w:r>
        <w:t>戴炳隆，男，汉族，1961年12月出生，甘肃庆城人，1984年1月加入中国共产党，1983年7月参加工作，西北师范大学中文系毕业，文学学士。甘肃省委党校文化学专业和兰州大学行政管理专业在职研究生学历，兰州大学管理学硕士。曾任甘肃省委副秘书长，甘肃省信访局局长、党组书记。</w:t>
      </w:r>
    </w:p>
    <w:p>
      <w:r>
        <w:t>出生日期: 1961年12月</w:t>
      </w:r>
    </w:p>
    <w:p>
      <w:r>
        <w:t>中文名: 戴炳隆</w:t>
      </w:r>
    </w:p>
    <w:p>
      <w:r>
        <w:t>出生地: 甘肃庆城</w:t>
      </w:r>
    </w:p>
    <w:p>
      <w:r>
        <w:t>国    籍: 中国</w:t>
      </w:r>
    </w:p>
    <w:p>
      <w:r>
        <w:t>毕业院校: 西北师范大学中文系</w:t>
      </w:r>
    </w:p>
    <w:p>
      <w:r>
        <w:t>民    族: 汉族</w:t>
      </w:r>
    </w:p>
    <w:p>
      <w:r>
        <w:t>简历：</w:t>
      </w:r>
      <w:r>
        <w:t xml:space="preserve">2016年9月22日，甘肃省人民检察院决定，依法对甘肃省委原副秘书长、甘肃省信访局原局长戴炳隆以涉嫌受贿犯罪立案侦查，并采取强制措施。[1] </w:t>
        <w:br/>
        <w:br/>
      </w:r>
      <w:r>
        <w:t>1979.09——1983.07，西北师范学院（现西北师范大学）中文系中文专业学习；</w:t>
        <w:br/>
      </w:r>
      <w:r>
        <w:t>1983.07——1983.09，被中共甘肃省委组织部选调到省委党校参加选调生培训班学习；</w:t>
        <w:br/>
      </w:r>
      <w:r>
        <w:t>1983.09——1984.10，甘肃省庆阳县（2002.09更名为庆城县）玄马乡政府干事；</w:t>
        <w:br/>
      </w:r>
      <w:r>
        <w:t>1984.10——1985.12，甘肃省庆阳县玄马乡副乡长；</w:t>
        <w:br/>
      </w:r>
      <w:r>
        <w:t>1985.12——1987.08，甘肃省庆阳县委组织部副部长兼县委整党办主任；</w:t>
        <w:br/>
      </w:r>
      <w:r>
        <w:t>1987.08——1990.05，甘肃省庆阳县委组织部副部长兼县直机关工委书记；</w:t>
        <w:br/>
      </w:r>
      <w:r>
        <w:t>1990.05——1991.10，甘肃省庆阳县委组织部部长；</w:t>
        <w:br/>
      </w:r>
      <w:r>
        <w:t>1991.10——1992.09，甘肃省庆阳县委常委、组织部长；</w:t>
        <w:br/>
      </w:r>
      <w:r>
        <w:t>1992.09——1997.09，甘肃省镇原县委副书记（其间：1993.03—1993.06在甘肃省委党校参加第8期县委书记岗位培训班学习）；</w:t>
        <w:br/>
      </w:r>
      <w:r>
        <w:t>1997.09——2001.08，甘肃省宁县县委副书记、县长（其间：1998.09—2001.06在西南农业大学农经专业研究生课程进修班学习）；</w:t>
        <w:br/>
      </w:r>
      <w:r>
        <w:t>2001.08——2002.11，甘肃省宁县县委书记；</w:t>
        <w:br/>
      </w:r>
      <w:r>
        <w:t>2002.11——2006.11，甘肃省庆阳市政府副市长（其间：2004.03—2004.06在甘肃省委党校地厅级干部培训班学习；2005.09—2006.01在中央党校第4期选调生培训班学习）；</w:t>
        <w:br/>
      </w:r>
      <w:r>
        <w:t xml:space="preserve">2006.11——2008.05，甘肃省庆阳市委常委、副市长（其间：2005.09—2008.06在甘肃省委党校文化学专业研究生学习毕业）；[2] </w:t>
        <w:br/>
        <w:br/>
      </w:r>
      <w:r>
        <w:t xml:space="preserve">2008.05——2012.11，甘肃省庆阳市委常委、市委副书记（其间：2007.09—2010.06在兰州大学管理学院行政管理专业硕士研究生学习毕业）；[3] </w:t>
        <w:br/>
        <w:br/>
      </w:r>
      <w:r>
        <w:t>2012.11——2014.11，甘肃省信访局局长、党组书记；</w:t>
        <w:br/>
      </w:r>
      <w:r>
        <w:t xml:space="preserve">2014.11——2016.9.，甘肃省委副秘书长、省信访联席会议办公室主任、省信访局局长、党组书记。[4] </w:t>
        <w:br/>
        <w:br/>
      </w:r>
      <w:r>
        <w:t xml:space="preserve">2016年9月22日，甘肃省人民检察院决定，依法对甘肃省委原副秘书长、甘肃省信访局原局长戴炳隆（正厅级）以涉嫌受贿犯罪立案侦查，并采取强制措施。案件侦查工作正在进行中。[5] </w:t>
        <w:br/>
        <w:br/>
      </w:r>
      <w:r>
        <w:t xml:space="preserve">2016年9月，被终止甘肃省人大代表资格。[6] </w:t>
        <w:br/>
        <w:br/>
      </w:r>
    </w:p>
    <w:p>
      <w:pPr>
        <w:pStyle w:val="Heading3"/>
      </w:pPr>
      <w:r>
        <w:t>浙江  台州椒江区</w:t>
      </w:r>
    </w:p>
    <w:p>
      <w:r>
        <w:rPr>
          <w:i/>
        </w:rPr>
        <w:t>黄志平</w:t>
      </w:r>
    </w:p>
    <w:p>
      <w:r>
        <w:t>黄志平，男，汉族，1961年10月生，浙江玉环人，1982年9月加入中国共产党，1981年8月参加工作，中央党校研究生学历。</w:t>
      </w:r>
    </w:p>
    <w:p>
      <w:r>
        <w:t>出生日期: 1961年10月</w:t>
      </w:r>
    </w:p>
    <w:p>
      <w:r>
        <w:t>中文名: 黄志平</w:t>
      </w:r>
    </w:p>
    <w:p>
      <w:r>
        <w:t>出生地: 浙江玉环</w:t>
      </w:r>
    </w:p>
    <w:p>
      <w:r>
        <w:t>国    籍: 中国</w:t>
      </w:r>
    </w:p>
    <w:p>
      <w:r>
        <w:t>毕业院校: 中央党校</w:t>
      </w:r>
    </w:p>
    <w:p>
      <w:r>
        <w:t>民    族: 汉族</w:t>
      </w:r>
    </w:p>
    <w:p>
      <w:r>
        <w:t>简历：</w:t>
      </w:r>
      <w:r>
        <w:t>现任浙江省海洋与渔业局局长、党组书记。</w:t>
        <w:br/>
      </w:r>
      <w:r>
        <w:t>历任玉环县干江公社干部，清港镇党委副书记、镇长、党委书记，玉城区委副书记、区长，楚门区委书记，城关镇党委书记；</w:t>
        <w:br/>
      </w:r>
      <w:r>
        <w:t>1992年12月，玉环县副县长；</w:t>
        <w:br/>
      </w:r>
      <w:r>
        <w:t>1994年11月，玉环县委常委、副县长；</w:t>
        <w:br/>
      </w:r>
      <w:r>
        <w:t>1997年08月，三门县委副书记、县长；</w:t>
        <w:br/>
      </w:r>
      <w:r>
        <w:t>1999年09月，三门县委书记，县人大常委会主任；</w:t>
        <w:br/>
      </w:r>
      <w:r>
        <w:t>2002年09月，椒江区委书记；</w:t>
        <w:br/>
      </w:r>
      <w:r>
        <w:t>2005年03月，台州市委常委、椒江区委书记；</w:t>
        <w:br/>
      </w:r>
      <w:r>
        <w:t>2005年06月，台州市委常委、黄岩区委书记；</w:t>
        <w:br/>
      </w:r>
      <w:r>
        <w:t>2009年08月，金华市委常委、义乌市委书记；</w:t>
        <w:br/>
      </w:r>
      <w:r>
        <w:t xml:space="preserve">2013年03月，丽水市委副书记，市政府副市长、代市长、市长；[1] </w:t>
        <w:br/>
        <w:br/>
      </w:r>
      <w:r>
        <w:t>2015年10月，浙江省海洋与渔业局局长、党组书记。</w:t>
        <w:br/>
      </w:r>
      <w:r>
        <w:t>中共十七大代表，中共浙江省第十三届委员会候补委员。</w:t>
        <w:br/>
      </w:r>
      <w:r>
        <w:t xml:space="preserve">2015年10月13日，浙江省海洋与渔业局召开会议，宣布浙江省委对浙江省海洋与渔业局主要领导的任命决定。浙江省委决定，任命黄志平同志为浙江省海洋与渔业局党组书记，并向浙江省政府提名为浙江省海洋与渔业局局长人选。[2] </w:t>
        <w:br/>
        <w:br/>
      </w:r>
    </w:p>
    <w:p>
      <w:pPr>
        <w:pStyle w:val="Heading3"/>
      </w:pPr>
      <w:r>
        <w:t>贵州  铜仁沿河土家族自治县</w:t>
      </w:r>
    </w:p>
    <w:p>
      <w:r>
        <w:rPr>
          <w:i/>
        </w:rPr>
        <w:t>安启洪</w:t>
      </w:r>
    </w:p>
    <w:p>
      <w:r>
        <w:t>安启洪，男，土家族，贵州省德江县人，1964年7月出生，1982年8月参加工作，1991年6月加入中国共产党，研究生学历。任贵州省铜仁市委副秘书长、市机构编制委员会办公室主任。</w:t>
      </w:r>
    </w:p>
    <w:p>
      <w:r>
        <w:t>性    别: 男</w:t>
      </w:r>
    </w:p>
    <w:p>
      <w:r>
        <w:t>民    族: 土家族</w:t>
      </w:r>
    </w:p>
    <w:p>
      <w:r>
        <w:t>中文名: 安启洪</w:t>
      </w:r>
    </w:p>
    <w:p>
      <w:r>
        <w:t>出生时间: 1964年7月</w:t>
      </w:r>
    </w:p>
    <w:p>
      <w:r>
        <w:t>简历：</w:t>
      </w:r>
      <w:r>
        <w:t>2016年9月，因涉嫌严重违纪，接受组织调查。</w:t>
        <w:br/>
      </w:r>
      <w:r>
        <w:t>1980年9月-1982年7月，贵州省铜仁师范专科学校数学科学生。</w:t>
        <w:br/>
      </w:r>
      <w:r>
        <w:t>1982年8月－1990年8月，贵州省思南县青杠坡中学教师、教导主任、校长。</w:t>
        <w:br/>
      </w:r>
      <w:r>
        <w:t>1990年8月－1992年12月，贵州省思南县青杠坡区教办主任。</w:t>
        <w:br/>
      </w:r>
      <w:r>
        <w:t>1992年12月－1994年1月，贵州省思南县青杠坡镇党委办公室主任。</w:t>
        <w:br/>
      </w:r>
      <w:r>
        <w:t>1994年1月－1995年12月，贵州省思南县青杠坡镇党委委员、纪委书记。</w:t>
        <w:br/>
      </w:r>
      <w:r>
        <w:t>1995年12月－1998年3月，贵州省思南县纪委办公室主任。</w:t>
        <w:br/>
      </w:r>
      <w:r>
        <w:t>1998年3月－2001年12月，贵州省思南县纪委副书记。</w:t>
        <w:br/>
      </w:r>
      <w:r>
        <w:t>2001年12月－2002年6月，贵州省思南县委办公室主任。</w:t>
        <w:br/>
      </w:r>
      <w:r>
        <w:t>2002年6月－2002年12月，贵州省沿河自治县委常委、县纪委书记。</w:t>
        <w:br/>
      </w:r>
      <w:r>
        <w:t>2002年12月－2006年2月，贵州省沿河土家族自治县委副书记、县纪委书记（其间：2003.08-2003.09 在中纪委监察部杭州培训中心培训学习；2001.09-2004.01 在贵州省委党校法律专业学习&lt;函授本科&gt;）。</w:t>
        <w:br/>
      </w:r>
      <w:r>
        <w:t>2006年2月－2007年12月，贵州沿河土家族自治县委副书记、县长。</w:t>
        <w:br/>
      </w:r>
      <w:r>
        <w:t xml:space="preserve">2007年12月至2011年9月，贵州省沿河土家族自治县委书记。 [1] </w:t>
        <w:br/>
        <w:br/>
      </w:r>
      <w:r>
        <w:t>2011年9月-2011年11月， 贵州省铜仁地区行署副秘书长(正县级)。</w:t>
        <w:br/>
      </w:r>
      <w:r>
        <w:t>2011年11月-2012年2月，贵州省 铜仁地委副秘书长、铜仁地区机构编制委员会办公室主任。</w:t>
        <w:br/>
      </w:r>
      <w:r>
        <w:t xml:space="preserve">2012年2月-2016.09贵州省铜仁市委副秘书长、市机构编制委员会办公室主任。[2] </w:t>
        <w:br/>
        <w:br/>
      </w:r>
      <w:r>
        <w:t xml:space="preserve">2016.09 因涉嫌严重违纪接受组织调查。[2] </w:t>
        <w:br/>
        <w:br/>
      </w:r>
      <w:r>
        <w:t xml:space="preserve">2016年9月23日，据贵州省纪委网站消息，经中共铜仁市委批准，铜仁市委副秘书长、市编委办主任安启洪涉嫌严重违纪，接受组织调查。[3] </w:t>
        <w:br/>
        <w:br/>
      </w:r>
    </w:p>
    <w:p>
      <w:pPr>
        <w:pStyle w:val="Heading3"/>
      </w:pPr>
      <w:r>
        <w:t>河北  邯郸邯郸县</w:t>
      </w:r>
    </w:p>
    <w:p>
      <w:r>
        <w:rPr>
          <w:i/>
        </w:rPr>
        <w:t>王雪峰</w:t>
      </w:r>
    </w:p>
    <w:p>
      <w:r>
        <w:t>王雪峰，男，汉族，1954年11月生，永年人，1973年3月入党，1971年1月参加工作，河北矿冶学院冶金系炼铁专业毕业，大学普通班学历。</w:t>
      </w:r>
    </w:p>
    <w:p>
      <w:r>
        <w:t>出生日期: 1954年11月</w:t>
      </w:r>
    </w:p>
    <w:p>
      <w:r>
        <w:t>中文名: 王雪峰</w:t>
      </w:r>
    </w:p>
    <w:p>
      <w:r>
        <w:t>出生地: 永年</w:t>
      </w:r>
    </w:p>
    <w:p>
      <w:r>
        <w:t>国    籍: 中国</w:t>
      </w:r>
    </w:p>
    <w:p>
      <w:r>
        <w:t>毕业院校: 河北矿冶学院</w:t>
      </w:r>
    </w:p>
    <w:p>
      <w:r>
        <w:t>民    族: 汉族</w:t>
      </w:r>
    </w:p>
    <w:p>
      <w:r>
        <w:t>简历：</w:t>
      </w:r>
      <w:r>
        <w:t>现任河北省人大常委会副主任。</w:t>
        <w:br/>
      </w:r>
      <w:r>
        <w:t>1971.01-1974.09邯郸市马头炼铁厂工人</w:t>
        <w:br/>
      </w:r>
      <w:r>
        <w:t>1974.09-1977.09河北矿冶学院冶金系炼铁专业学习</w:t>
        <w:br/>
      </w:r>
      <w:r>
        <w:t>1977.09-1979.04邯郸市马头炼铁厂技术科干部</w:t>
        <w:br/>
      </w:r>
      <w:r>
        <w:t>1979.04-1984.05永年县委办公室干事</w:t>
        <w:br/>
      </w:r>
      <w:r>
        <w:t>1984.05-1985.01永年县委办公室副主任</w:t>
        <w:br/>
      </w:r>
      <w:r>
        <w:t>1985.01-1985.05永年县委常委、办公室副主任</w:t>
        <w:br/>
      </w:r>
      <w:r>
        <w:t>1985.05-1986.05永年县委常委、办公室主任</w:t>
        <w:br/>
      </w:r>
      <w:r>
        <w:t>1986.05-1987.06永年县委常委、办公室主任兼临铭关镇党委书记</w:t>
        <w:br/>
      </w:r>
      <w:r>
        <w:t>1987.06-1992.12永年县委副书记</w:t>
        <w:br/>
      </w:r>
      <w:r>
        <w:t>1992.12-1996.03馆陶县委副书记、县长</w:t>
        <w:br/>
      </w:r>
      <w:r>
        <w:t>1996.03-1998.01邯郸县委副书记、县长</w:t>
        <w:br/>
      </w:r>
      <w:r>
        <w:t>1998.01-2001.08邯郸县委书记</w:t>
        <w:br/>
      </w:r>
      <w:r>
        <w:t>2001.08-2002.01河北省纪委常委</w:t>
        <w:br/>
      </w:r>
      <w:r>
        <w:t>2002.01-2004.01河北省纪委常委、秘书长</w:t>
        <w:br/>
      </w:r>
      <w:r>
        <w:t>2004.01-2007.01河北省纪委副书记</w:t>
        <w:br/>
      </w:r>
      <w:r>
        <w:t>2007.01-2008.03河北省纪委副书记、省监察厅厅长</w:t>
        <w:br/>
      </w:r>
      <w:r>
        <w:t>2008.03-2010.02河北省纪委常务副书记、省监察厅厅长</w:t>
        <w:br/>
      </w:r>
      <w:r>
        <w:t>2010.02-2010.08河北省纪委常务副书记、省监察厅厅长、省预防腐败局局长</w:t>
        <w:br/>
      </w:r>
      <w:r>
        <w:t xml:space="preserve">2010.08-2013.01唐山市委书记[1] </w:t>
        <w:br/>
        <w:br/>
      </w:r>
      <w:r>
        <w:t xml:space="preserve">2013.01-2013.02河北省人大常委会副主任，唐山市委书记[2] </w:t>
        <w:br/>
        <w:br/>
      </w:r>
      <w:r>
        <w:t xml:space="preserve">2013.02-河北省人大常委会副主任[3] </w:t>
        <w:br/>
        <w:br/>
      </w:r>
      <w:r>
        <w:t xml:space="preserve">八届省委委员[4] </w:t>
        <w:br/>
        <w:br/>
      </w:r>
      <w:r>
        <w:t xml:space="preserve">2013年2月6日，唐山市委召开全市领导干部大会。会上宣布了河北省委关于唐山市党政主要领导同志调整的决定：王雪峰同志不再担任唐山市委书记、常委、委员职务。[5] </w:t>
        <w:br/>
        <w:br/>
      </w:r>
    </w:p>
    <w:p>
      <w:pPr>
        <w:pStyle w:val="Heading3"/>
      </w:pPr>
      <w:r>
        <w:t>广东  梅州五华县</w:t>
      </w:r>
    </w:p>
    <w:p>
      <w:r>
        <w:rPr>
          <w:i/>
        </w:rPr>
        <w:t>李金元</w:t>
      </w:r>
    </w:p>
    <w:p>
      <w:r>
        <w:t>李金元，男，汉族，1956年10月出生，广东梅州市梅县区人，在职大学学历，1971年2月参加工作，1976年5月加入中国共产党，</w:t>
      </w:r>
    </w:p>
    <w:p>
      <w:r>
        <w:t>出生日期: 1956年10月出生</w:t>
      </w:r>
    </w:p>
    <w:p>
      <w:r>
        <w:t>信    仰: 共产主义</w:t>
      </w:r>
    </w:p>
    <w:p>
      <w:r>
        <w:t>中文名: 李金元</w:t>
      </w:r>
    </w:p>
    <w:p>
      <w:r>
        <w:t>出生地: None</w:t>
      </w:r>
    </w:p>
    <w:p>
      <w:r>
        <w:t>国    籍: 中国</w:t>
      </w:r>
    </w:p>
    <w:p>
      <w:r>
        <w:t>职    业: 广东省梅州市政协主席</w:t>
      </w:r>
    </w:p>
    <w:p>
      <w:r>
        <w:t>毕业院校: 在职大学学历</w:t>
      </w:r>
    </w:p>
    <w:p>
      <w:r>
        <w:t>主要成就: None</w:t>
      </w:r>
    </w:p>
    <w:p>
      <w:r>
        <w:t>民    族: 汉</w:t>
      </w:r>
    </w:p>
    <w:p>
      <w:r>
        <w:t>简历：</w:t>
      </w:r>
      <w:r>
        <w:t>现任梅州市政协主席、党组书记。</w:t>
        <w:br/>
      </w:r>
      <w:r>
        <w:t>李金元，男，汉族，1956年10月出生，广东梅州市梅县区人，在职大学学历，1971年2月参加工作，1976年5月加入中国共产党，现任梅州市政协主席、党组书记。</w:t>
        <w:br/>
      </w:r>
      <w:r>
        <w:t>1971.02——1976.05，梅县地区化纤厂工人、车间班长、工会主席；</w:t>
        <w:br/>
        <w:br/>
        <w:br/>
        <w:br/>
        <w:br/>
        <w:t>梅州市政协主席李金元主持会议</w:t>
        <w:br/>
        <w:br/>
        <w:br/>
      </w:r>
      <w:r>
        <w:t>1976.05——1977.12，梅县地区第三、四批路线教育工作队队员；</w:t>
        <w:br/>
      </w:r>
      <w:r>
        <w:t>1977.12——1983.06，梅县地区工艺实验厂政秘股副股长、生产股副股长、股长；</w:t>
        <w:br/>
      </w:r>
      <w:r>
        <w:t>1983.06——1986.09，梅县地区工艺总厂副厂长、代厂长、党支部书记；</w:t>
        <w:br/>
      </w:r>
      <w:r>
        <w:t>1986.09——1990.03，梅县地区 （梅州市）工艺总厂厂长、党支部书记兼服装厂厂长；</w:t>
        <w:br/>
      </w:r>
      <w:r>
        <w:t>1990.03——1991.02，梅州市工艺品进出口公司副经理；</w:t>
        <w:br/>
      </w:r>
      <w:r>
        <w:t>1991.02——1993.03，梅州市外贸开发公司经理；</w:t>
        <w:br/>
      </w:r>
      <w:r>
        <w:t>1993.03——1994.09，梅州市旅游局副局长、市旅游总公司副总经理；</w:t>
        <w:br/>
      </w:r>
      <w:r>
        <w:t>1994.09——1995.05，梅州市政府驻深圳办事处副主任、兴梅实业联合公司副经理、党委副书记 （主持全面工作）；</w:t>
        <w:br/>
      </w:r>
      <w:r>
        <w:t>1995.05——1997.07，梅州市政府驻深圳办事处主任、兴梅实业联合公司经理、党委书记（期间：1995.03—1997.07省社科院经济学研究生结业）；</w:t>
        <w:br/>
      </w:r>
      <w:r>
        <w:t>1998.05——1998.06，中共五华县委副书记、县政府代县长；</w:t>
        <w:br/>
      </w:r>
      <w:r>
        <w:t>1998.06——2001.05，中共五华县委副书记、县政府县长；</w:t>
        <w:br/>
      </w:r>
      <w:r>
        <w:t>2001.05——2003.03，中共五华县委书记；</w:t>
        <w:br/>
      </w:r>
      <w:r>
        <w:t>2003.03——2003.05，中共五华县委书记、县人大常委会主任；</w:t>
        <w:br/>
      </w:r>
      <w:r>
        <w:t>2003.05——2006.12，梅州市人民政府副市长（期间：2003.10—2003.11参加全国市长研究班学习；2003.09—2006.02在华南师范大学网络教育学院法学本科毕业）；</w:t>
        <w:br/>
      </w:r>
      <w:r>
        <w:t>2006.12——2011.01，中共梅州市委常委、市政府常务副市长（期间：2006.05—2010.09美国瑞文大学工商管理博士毕业；2010.03—2010.04参加第49期全国市长研究班学习；2010.11—2010.12参加广东省2010年第四期市厅级领导班干部进修班学习，任党支部书记、班长）；</w:t>
        <w:br/>
      </w:r>
      <w:r>
        <w:t>2011.01——，梅州市政协主席、党组副书记、党组书记。</w:t>
        <w:br/>
      </w:r>
      <w:r>
        <w:br/>
        <w:br/>
        <w:br/>
        <w:br/>
        <w:br/>
        <w:t>李金元</w:t>
        <w:br/>
        <w:br/>
        <w:t>省第九次党代会代表，省十届人大代表，市委四、五届委员，市第三、四、五届人大代表。</w:t>
        <w:br/>
      </w:r>
      <w:r>
        <w:t>担任常务副市长时的工作分工：协助市长负责市政府日常工作，分管发改、粮食、盐业、城乡建设、房管、国土资源、城乡规划、环境保护、市政公用事业、旅游、信息产业、打私、人防、法制、档案、应急管理办工作，联系人大、工会、共青团工作。协调“开放梅州”战略的实施。</w:t>
        <w:br/>
      </w:r>
      <w:r>
        <w:t xml:space="preserve">[1] </w:t>
        <w:br/>
        <w:t xml:space="preserve">[2] </w:t>
        <w:br/>
        <w:t xml:space="preserve">[3] </w:t>
        <w:br/>
        <w:br/>
      </w:r>
      <w:r>
        <w:t>广东省梅州市政协主席。</w:t>
        <w:br/>
      </w:r>
      <w:r>
        <w:t>访问新马</w:t>
        <w:br/>
      </w:r>
      <w:r>
        <w:t>应新加坡应和会馆和马来西亚客家公会联合会的邀请，2012年11月2日至5日，广东梅州市政协主席李金元受市委、市政府委托率团出访新加坡和马来西亚，参加第三届世界嘉应同乡联谊大会暨应和会馆190周年庆典等活动。</w:t>
        <w:br/>
      </w:r>
      <w:r>
        <w:t xml:space="preserve">李金元以一首“千年榕树共条根，天下客家一条心，虽然隔山又隔水，难隔客家一家亲”的客家山歌开场，并代表梅州市委、市政府和梅州500多万父老乡亲在大会上致辞。他说，全世界客家乡亲和客属社团素有2爱乡恋祖的优良传统和高尚情结，一直以来，以乡情为纽带，精诚团结、携手共进、热心公益、回报桑梓，为居住国和祖籍国特别是梅州家乡的发展作出了巨大贡献。　　　　在新加坡和马来西亚期间，李金元还分别通报了梅州经济社会发展情况，以及实施“一园两特带动一精”发展战略，打造幸福导向型产业试验区取得的新成效，热切期盼各位乡亲继续关心和支持梅州发展，多回梅旅游度假、寻根问祖、探亲访友、投资置业，携手共建富庶美丽幸福梅州。同时，他诚挚邀请客属乡亲回梅参加11月下旬举行的首届客家文化艺术节。[4] </w:t>
        <w:br/>
        <w:br/>
      </w:r>
      <w:r>
        <w:t>视察工作</w:t>
        <w:br/>
      </w:r>
      <w:r>
        <w:br/>
        <w:br/>
        <w:br/>
        <w:br/>
        <w:br/>
        <w:t>李金元视察工作</w:t>
        <w:br/>
        <w:br/>
        <w:t>2013年4月3日下午，梅州市政协主席李金元率队到市工商局视察工作。</w:t>
        <w:br/>
      </w:r>
      <w:r>
        <w:t xml:space="preserve">李金元主席一行现场察看了市“两建”办,并与市“两建”办工作人员进行了亲切交谈，通过视察，李金元主席充分肯定梅州市工商局紧紧围绕市委、市政府的中心工作，不断提高市场监管行政执法能力水平，大力整顿规范市场经济秩序，思路清晰、重点突出，工作有特色、有亮点，为梅州经济保持平稳较快发展发挥了重要作用。[5] </w:t>
        <w:br/>
        <w:br/>
      </w:r>
      <w:r>
        <w:t>在台参观</w:t>
        <w:br/>
      </w:r>
      <w:r>
        <w:t>2013年3月12日，梅州市政协主席李金元等率《客家意象》赴台交流演出期间，专程前往苗栗参观考察梅州杰出乡贤温纯青、黄明智等在台湾的企业。</w:t>
        <w:br/>
        <w:br/>
        <w:br/>
        <w:br/>
        <w:br/>
        <w:t>吴伯雄夫人戴美玉（左）李金元（右）</w:t>
        <w:br/>
        <w:br/>
        <w:br/>
      </w:r>
      <w:r>
        <w:t xml:space="preserve">在座谈中，李金元对大华集团秉承的 “文化传薪火，实干创未来”发展理念给予高度赞扬，对温纯青、黄明智等杰出乡贤为梅州经济社会发展所作的贡献表示肯定，同时希望通过他们转达家乡人民对在台乡贤企业家的问候。李金元等还认真听取了公司高管对加快家乡发展步伐的意见建议，热情邀请他们回家乡投资兴业，勉励他们进一步弘扬客家精神，把企业做强做大，为推动梅台经济合作和文化交流作出积极贡献。[6] </w:t>
        <w:br/>
        <w:t xml:space="preserve">[7] </w:t>
        <w:br/>
        <w:br/>
      </w:r>
      <w:r>
        <w:t>平远慈橙</w:t>
        <w:br/>
      </w:r>
      <w:r>
        <w:br/>
        <w:br/>
        <w:br/>
        <w:br/>
        <w:br/>
        <w:t>李金元向中国最美陈婆婆敬献“平远慈橙”</w:t>
        <w:br/>
        <w:br/>
        <w:t xml:space="preserve">2012年2月19日，梅州市政协主席李金元向“中国网事·感动2011”年度网络人物、中国最美婆婆陈贤妹敬献“平远慈橙”。[8] </w:t>
        <w:br/>
        <w:br/>
      </w:r>
      <w:r>
        <w:t>勉励干部</w:t>
        <w:br/>
      </w:r>
      <w:r>
        <w:t>广东梅州市政协主席李金元亲临市侨联检查指导工作，亲切接见市侨联全体干部职工。</w:t>
        <w:br/>
      </w:r>
      <w:r>
        <w:t>梅州市“侨界养老行动”、“侨界助学行动”、“侨界关爱行动”，妥善处理市侨联发展公司历史遗留问题等具有一定影响的工作。</w:t>
        <w:br/>
      </w:r>
      <w:r>
        <w:t xml:space="preserve">李金元对市侨联的工作给予充分肯定，认为市侨联领导班子工作能力强、成效大，并勉励市侨联全体干部职工再接再厉，扎实工作，推动侨联工作更上一层楼，为梅州绿色的经济崛起作出更大的贡献。[9] </w:t>
        <w:br/>
        <w:br/>
      </w:r>
      <w:r>
        <w:t>国庆晚会</w:t>
        <w:br/>
      </w:r>
      <w:r>
        <w:t>梅州市各级政协委员联谊会在香港海逸君绰酒店举行会员大会暨庆祝国庆联欢晚会。中联办副巡视员张丽，香港广东各级政协委员联谊会首席会长戴德丰，香港广东客属社团联合总会会长梁亮胜，梅州市政协主席李金元，部分市政协委员随团参加活动。</w:t>
        <w:br/>
      </w:r>
      <w:r>
        <w:t>李金元在晚会上致辞。他指出，港区梅州市各级政协委员联谊会坚持“热爱国家、热爱香港，服务家乡、服务委员”的宗旨，积极履行职责，努力推动梅港交流合作，鼎力支持家乡建设。他简要通报了梅州经济社会发展情况。他强调，当前梅州正深入贯彻落实中央政治局委员、广东省委书记汪洋来梅调研重要讲话精神，全力加快绿色经济崛起、建设富庶美丽幸福梅州，大力实施“一园两特带动一精”产业发展战略。家乡的发展离不开各级政协委员和在港乡亲的鼎力帮助。希望联谊会要组织带领会员，对家乡梅州的发展给予更多的关注、更大的支持，不断创新交流形式，丰富合作内涵，共同谱写港梅两地合作共赢新篇章。</w:t>
        <w:br/>
      </w:r>
      <w:r>
        <w:t xml:space="preserve">在港期间，李金元一行还参观了香港广东客属社团联合总会和港区梅州市各级政协委员联谊会会所，与香港广东客总会董会进行了座谈交流。[10] </w:t>
        <w:br/>
        <w:br/>
      </w:r>
      <w:r>
        <w:t>市政协主席李金元专程来到广东文学院原院长、著名作家程贤章家中，看望、慰问了这位著名的客籍老作家。</w:t>
        <w:br/>
      </w:r>
      <w:r>
        <w:t xml:space="preserve">“身体怎么样？”“最近精神好吗？”一进门，李金元就来到程贤章身边，紧紧握住他的手，关切地询问他的身体近况。看到程老精神尚佳、思维清晰，李金元很是高兴，一再叮嘱程老要保重身体。随后，李金元与程贤章促膝长谈。[11] </w:t>
        <w:br/>
        <w:br/>
      </w:r>
      <w:r>
        <w:br/>
        <w:br/>
        <w:br/>
        <w:br/>
        <w:br/>
        <w:t>李金元作报告</w:t>
        <w:br/>
        <w:br/>
        <w:t>香港梅州联会在恒隆大厦举行新春团拜会。梅州市政协主席李金元等率团与联会会员一道共贺新春、共庆繁荣、共谋发展。香港太平绅士、香港梅州联会会长余鹏春在会上致热情洋溢的欢迎辞，并表示将带领联会和有关社团继续关心支持家乡经济社会的发展，为建设富庶美丽幸福新梅州作出新贡献。</w:t>
        <w:br/>
      </w:r>
      <w:r>
        <w:t>联会副会长蓝瑞明介绍了香港梅州联会的概况，该会前称义安公社，创建于1896年，至今已有115年，是香港历史最悠久的爱国社团之一。据不完全统计，该会先后捐资超过1亿元支持发展家乡文化教育卫生等社会事业。</w:t>
        <w:br/>
      </w:r>
      <w:r>
        <w:t xml:space="preserve">最后，大家共同演唱2008年北京奥运会开幕式作词的歌曲《天空》，与联会会员们共勉，将团拜会气氛推向高潮。“我们在这里相逢，语言不同一样的笑容。迎着那太阳，看那美丽彩虹。我们心相同，共有一个梦。让所有人们都真情相拥。我们手相牵，共圆一个梦……”[12] </w:t>
        <w:br/>
        <w:br/>
      </w:r>
      <w:r>
        <w:t>李金元受市委市政府委托率团专程前往祝贺，参加此次盛会的还有中央驻澳机构领导、澳门特区政府官员、知名人士及相关社团代表和澳门嘉应同乡会乡亲共500多人。</w:t>
        <w:br/>
      </w:r>
      <w:r>
        <w:t>李金元在致辞中代表梅州市委、市政府向澳门嘉应同乡会20周年华诞表示热烈祝贺。自1998年以来，澳门嘉应同乡会先后在梅州捐建5所希望学校，扶持了300多名山区小学生就读。同时主动参与梅州“扶助特困学生上大学”计划，共捐款500多万元资助近800名梅州贫困学子圆了大学梦。</w:t>
        <w:br/>
      </w:r>
      <w:r>
        <w:t>李金元向在澳乡贤简要通报了梅州的发展情况。他说，热诚希望澳门乡亲一如既往关心支持梅州建设和发展，为梅州加快绿色经济崛起建设富庶美丽幸福梅州作出更大贡献。李金元还专门向参加庆典活动的嘉宾通报了我市将于11月22日至28日举办首届客家文化艺术节相关事宜，并热诚邀请澳门乡亲回梅参加盛会。</w:t>
        <w:br/>
      </w:r>
      <w:r>
        <w:t xml:space="preserve">澳门嘉应同乡会首席会长黄铨昌回顾总结了该会成立20周年走过的不平凡历程，代表在澳梅州籍乡亲感谢中央、省、市各级党委、政府以及相关部门和社团多年来的关心支持，并表示将一如既往地热心参与和支持家乡梅州建设。[13] </w:t>
        <w:br/>
        <w:br/>
      </w:r>
      <w:r>
        <w:t>近期，广东省纪委根据群众来信举报和中央巡视组交办，对反映梅州市人大常委会副主任钟勇生违纪问题进行了核查。</w:t>
        <w:br/>
      </w:r>
      <w:r>
        <w:t>经查，钟勇生在担任梅州市中级人民法院院长、市委政法委副书记期间，通过现任梅州市政协主席、时任五华县县委书记李金元等人，为钟勇生之子钟某办理虚假人事调动手续、违规获取公务员身份。钟勇生、李金元均已构成违反组织、人事纪律错误。</w:t>
        <w:br/>
      </w:r>
      <w:r>
        <w:t xml:space="preserve">经省纪委审议并报省委同意，决定给予钟勇生、李金元党内严重警告处分；由梅州市人力资源和社会保障局取消钟某的公务员身份；对参与钟某工作履历、人事调动、人事档案造假，或工作失职渎职的10名党员干部，按照干部管理权限，由梅州市纪委进行立案检查，并给予党政纪处分。[1] </w:t>
        <w:br/>
        <w:br/>
      </w:r>
    </w:p>
    <w:p>
      <w:pPr>
        <w:pStyle w:val="Heading3"/>
      </w:pPr>
      <w:r>
        <w:t>浙江  湖州南浔区</w:t>
      </w:r>
    </w:p>
    <w:p>
      <w:r>
        <w:rPr>
          <w:i/>
        </w:rPr>
        <w:t>张金根</w:t>
      </w:r>
    </w:p>
    <w:p>
      <w:r>
        <w:t>张金根，浙江省国土资源厅党组成员、副厅长。男，中共党员，省委党校本科，汉族，籍贯浙江平湖，1964.05出生，1980.08参加工作。</w:t>
      </w:r>
    </w:p>
    <w:p>
      <w:r>
        <w:t>出生日期: 1964.05</w:t>
      </w:r>
    </w:p>
    <w:p>
      <w:r>
        <w:t>民    族: 汉族</w:t>
      </w:r>
    </w:p>
    <w:p>
      <w:r>
        <w:t>中文名: 张金根</w:t>
      </w:r>
    </w:p>
    <w:p>
      <w:r>
        <w:t>籍    贯: 浙江平湖</w:t>
      </w:r>
    </w:p>
    <w:p>
      <w:r>
        <w:t>职    业: 浙江省国土资源厅党组成员、副厅长</w:t>
      </w:r>
    </w:p>
    <w:p>
      <w:r>
        <w:t>简历：</w:t>
      </w:r>
      <w:r>
        <w:t>浙江省国土资源厅党组成员、副厅长。</w:t>
        <w:br/>
      </w:r>
      <w:r>
        <w:t xml:space="preserve">2002.07嘉兴市人事局局长、党组书记、2004.04嘉兴市组织部副部长，2004.06海宁市委副书记、代市长、2005.02海宁市市长，2006.06湖州市南浔区委书记、2007.01南浔区人大常委会主任，2010.06湖州市委常委、西藏那曲地委副书记（援藏），2013.06任现职。[1] </w:t>
        <w:br/>
        <w:br/>
      </w:r>
      <w:r>
        <w:t>分工职责： 厅党组成员、副厅长。协助厅长工作，负责矿产开发管理、矿产资源储量、地质勘查、地质环境、执法监察、信访工作。分管矿产开发管理处、矿产资源储量处、地质勘查处、地质环境处、执法监察局。联系省地质调查院、省地质资料档案馆、省地质环境监测院、省国土资源执法监察总队。</w:t>
        <w:br/>
      </w:r>
    </w:p>
    <w:p>
      <w:pPr>
        <w:pStyle w:val="Heading3"/>
      </w:pPr>
      <w:r>
        <w:t>山西  运城市芮城县</w:t>
      </w:r>
    </w:p>
    <w:p>
      <w:r>
        <w:rPr>
          <w:i/>
        </w:rPr>
        <w:t>潘新端</w:t>
      </w:r>
    </w:p>
    <w:p>
      <w:r>
        <w:t>潘新端，男，1945年3月生，山西省万荣县人，中共党员，中专学历，现任运城市人大副主任。</w:t>
      </w:r>
    </w:p>
    <w:p>
      <w:r>
        <w:t>出生日期: 1945年3月</w:t>
      </w:r>
    </w:p>
    <w:p>
      <w:r>
        <w:t>政治面貌: 中共党员</w:t>
      </w:r>
    </w:p>
    <w:p>
      <w:r>
        <w:t>中文名: 潘新端</w:t>
      </w:r>
    </w:p>
    <w:p>
      <w:r>
        <w:t>出生地: 山西省万荣县</w:t>
      </w:r>
    </w:p>
    <w:p>
      <w:r>
        <w:t>简历：</w:t>
      </w:r>
      <w:r>
        <w:t xml:space="preserve">1963年12月参加工作，后在晋南教干校、晋南地委党校学习（期间在曲沃、洪洞搞四清）；1965年4月加入中国共产党；1966年任绛县县委宣传部政工组干事、办公室副主任；1976年后任绛县郝庄公社党委书记、城关公社党委书记；1986年任永济县副县长；1993年任芮城县委副书记、县长；1995年3月任中共芮城县委书记；2001年任运城市第一届人民代表大会常务委员会副主任、党组成员。[1] </w:t>
        <w:br/>
        <w:br/>
      </w:r>
    </w:p>
    <w:p>
      <w:pPr>
        <w:pStyle w:val="Heading3"/>
      </w:pPr>
      <w:r>
        <w:t>广东  珠海斗门区</w:t>
      </w:r>
    </w:p>
    <w:p>
      <w:r>
        <w:rPr>
          <w:i/>
        </w:rPr>
        <w:t>刘毅</w:t>
      </w:r>
    </w:p>
    <w:p>
      <w:r>
        <w:t xml:space="preserve">刘毅，男，汉族，1963年5月生，广东南海人，1984年6月加入中国共产党，1984年7月参加工作，华南师范大学中文系汉语言文学专业毕业，大学学历，学士学位。现任广东省委组织部副部长[1-2] </w:t>
        <w:br/>
      </w:r>
    </w:p>
    <w:p>
      <w:r>
        <w:t>性    别: 男</w:t>
      </w:r>
    </w:p>
    <w:p>
      <w:r>
        <w:t>出生日期: 1963年5月</w:t>
      </w:r>
    </w:p>
    <w:p>
      <w:r>
        <w:t>民    族: 汉族</w:t>
      </w:r>
    </w:p>
    <w:p>
      <w:r>
        <w:t>国    籍: 中国</w:t>
      </w:r>
    </w:p>
    <w:p>
      <w:r>
        <w:t>中文名: 刘毅</w:t>
      </w:r>
    </w:p>
    <w:p>
      <w:r>
        <w:t>简历：</w:t>
      </w:r>
      <w:r>
        <w:br/>
        <w:br/>
        <w:br/>
        <w:br/>
        <w:br/>
        <w:t>刘毅</w:t>
        <w:br/>
        <w:br/>
        <w:br/>
      </w:r>
      <w:r>
        <w:t>刘毅，男，汉族，1963年5月生，广东南海人，1984年6月加入中国共产党，1984年7月参加工作，华南师范大学中文系汉语言文学专业毕业，大学学历，学士学位。</w:t>
        <w:br/>
      </w:r>
      <w:r>
        <w:t>1980.09——1984.07 华南师范大学中文系汉语言文学专业学习;</w:t>
        <w:br/>
      </w:r>
      <w:r>
        <w:t>1984.07——1987.09 华南师范大学学生工作部干部;</w:t>
        <w:br/>
      </w:r>
      <w:r>
        <w:t>1987.09——1989.08 华南师范大学中文系学生工作秘书、学生党支部书记;</w:t>
        <w:br/>
      </w:r>
      <w:r>
        <w:t>1989.08——1990.07 珠海市府办综合科科员;</w:t>
        <w:br/>
      </w:r>
      <w:r>
        <w:t>1990.07——1992.04 市府办调研科副科长;</w:t>
        <w:br/>
      </w:r>
      <w:r>
        <w:t>1992.04——1996.12 市府办调研科科长（其间:1995.07—1997.02挂任市伶仃洋大桥集团公司助理总经理);</w:t>
        <w:br/>
      </w:r>
      <w:r>
        <w:t>1996.12——2001.07 市府办副主任（其间：1997.04—1999.05 对外经济贸易大学研究生进修班国际贸易专业学习);</w:t>
        <w:br/>
      </w:r>
      <w:r>
        <w:t>2001.07——2002.03 金湾区委副书记、区政府筹备领导小组主要负责人;</w:t>
        <w:br/>
      </w:r>
      <w:r>
        <w:t>2002.03——2004.05 金湾区委副书记、区长；</w:t>
        <w:br/>
      </w:r>
      <w:r>
        <w:t>2004.05——2004.07 金湾区区长；</w:t>
        <w:br/>
        <w:br/>
        <w:br/>
        <w:br/>
        <w:br/>
      </w:r>
      <w:r>
        <w:t>2004.07——2006.06 市政府副秘书长（其间:2005.03—2005.07广东省委党校2005年第一期中青一班学习；2005.11-12，广东省第一期中青年领导干部公共管理专业培训班（法国班）学习)</w:t>
        <w:br/>
      </w:r>
      <w:r>
        <w:t>2006.06——2007.06 2007.01市委委员; 斗门区委书记、区人大常委会主任、党组书记，区人武部第一书记；</w:t>
        <w:br/>
      </w:r>
      <w:r>
        <w:t>2007.06——2008.07 珠海市委常委、广东省第五批援藏干部领队、西藏林芝地委常务副书记，斗门区委书记、区人大常委会主任、党组书记，区人武部第一书记;</w:t>
        <w:br/>
      </w:r>
      <w:r>
        <w:t xml:space="preserve">2008.07——珠海市委常委、广东省第五批援藏干部领队、西藏林芝地委常务副书记（其间：2010.08-09，广东省第六期领导干部美国高级培训班（耶鲁班）学习）[3] </w:t>
        <w:br/>
        <w:br/>
      </w:r>
      <w:r>
        <w:t>2011.02——2012.01 茂名市委副书记(其间：2011.06获得西北农林科技大学农业推广专业硕士学位)</w:t>
        <w:br/>
      </w:r>
      <w:r>
        <w:t xml:space="preserve">2012.01——2012.04 茂名市委副书记、常务副市长[4] </w:t>
        <w:br/>
        <w:br/>
      </w:r>
      <w:r>
        <w:t>2012.04——2012.09茂名市委副书记、广东省委组织部副部长（2012.07）</w:t>
        <w:br/>
      </w:r>
      <w:r>
        <w:t xml:space="preserve">2012.09——任广东省委组织部副部长[2] </w:t>
        <w:br/>
        <w:br/>
      </w:r>
    </w:p>
    <w:p>
      <w:pPr>
        <w:pStyle w:val="Heading3"/>
      </w:pPr>
      <w:r>
        <w:t>海南  省直辖陵水黎族自治县</w:t>
      </w:r>
    </w:p>
    <w:p>
      <w:r>
        <w:rPr>
          <w:i/>
        </w:rPr>
        <w:t>严之尧</w:t>
      </w:r>
    </w:p>
    <w:p>
      <w:r>
        <w:t>严之尧，男，汉族，1958年1月生，海南文昌人，1982年8月参加工作，1985年2月加入中国共产党，中央党校研究生院经济学专业毕业，中央党校研究生学历。</w:t>
      </w:r>
    </w:p>
    <w:p>
      <w:r>
        <w:t>出生日期: 1958年1月</w:t>
      </w:r>
    </w:p>
    <w:p>
      <w:r>
        <w:t>入党时间: 1985年2月</w:t>
      </w:r>
    </w:p>
    <w:p>
      <w:r>
        <w:t>参加工作: 1982年8月</w:t>
      </w:r>
    </w:p>
    <w:p>
      <w:r>
        <w:t>中文名: 严之尧</w:t>
      </w:r>
    </w:p>
    <w:p>
      <w:r>
        <w:t>出生地: 海南文昌</w:t>
      </w:r>
    </w:p>
    <w:p>
      <w:r>
        <w:t>国    籍: 中国</w:t>
      </w:r>
    </w:p>
    <w:p>
      <w:r>
        <w:t>毕业院校: 中央党校</w:t>
      </w:r>
    </w:p>
    <w:p>
      <w:r>
        <w:t>民    族: 汉族</w:t>
      </w:r>
    </w:p>
    <w:p>
      <w:r>
        <w:t>简历：</w:t>
      </w:r>
      <w:r>
        <w:t xml:space="preserve">现任国土资源部党组成员，总规划师[1] </w:t>
        <w:br/>
        <w:t xml:space="preserve">，国家土地副总督察。[2] </w:t>
        <w:br/>
        <w:br/>
      </w:r>
      <w:r>
        <w:t>1979年9月至1982年8月，海南农机学校农业机械专业学习；</w:t>
        <w:br/>
      </w:r>
      <w:r>
        <w:t>1982年8月至1986年1月，海南海口市秀英区团委干事、负责人（1983年1月至1985年7月，兼任区运输公司经理）；</w:t>
        <w:br/>
      </w:r>
      <w:r>
        <w:t>1986年1月至1991年3月，海南海口市秀英区卫生科、生产科副科长（1985年9月至1987年7月，海南师范学院干部专修班中文系中文专业脱产学习）；</w:t>
        <w:br/>
      </w:r>
      <w:r>
        <w:t>1991年3月至1993年10月，海南省外事办公室副主任科员、主任科员；</w:t>
        <w:br/>
      </w:r>
      <w:r>
        <w:t>1993年10月至1998年11月，海南省外事办公室秘书处副处长兼工会主席（1997.04兼，正处级）（1996年9月至1998年9月，中国社会科学院研究生院财贸经济系国际贸易专业研究生班学习）；</w:t>
        <w:br/>
      </w:r>
      <w:r>
        <w:t>1998年11月至2000年8月，海南省国土海洋环境资源厅农田保护处、耕地保护处处长；</w:t>
        <w:br/>
      </w:r>
      <w:r>
        <w:t>2000年8月至2006年7月，海南省国土海洋环境资源厅副厅长、党组成员；</w:t>
        <w:br/>
      </w:r>
      <w:r>
        <w:t>2006年7月至2008年2月，海南省三亚市委常委、副市长（2004年9月至2007年7月，中央党校研究生院经济学专业学习）；</w:t>
        <w:br/>
      </w:r>
      <w:r>
        <w:t>2008年2月至2010年2月，海南省国土海洋环境资源厅厅长、党组书记；</w:t>
        <w:br/>
      </w:r>
      <w:r>
        <w:t>2010年2月至2010年12月，海南省陵水县委书记（正厅级）；</w:t>
        <w:br/>
      </w:r>
      <w:r>
        <w:t>2010年12月至2014年9月，国土资源部耕地保护司司长；</w:t>
        <w:br/>
      </w:r>
      <w:r>
        <w:t xml:space="preserve">2014年9月至2014年10月，国土资源部党组成员，耕地保护司司长；[1] </w:t>
        <w:br/>
        <w:br/>
      </w:r>
      <w:r>
        <w:t xml:space="preserve">2014年10月至今，国土资源部党组成员，总规划师。[3] </w:t>
        <w:br/>
        <w:br/>
      </w:r>
      <w:r>
        <w:t xml:space="preserve">2015年7月，任国家土地副总督察（专职）。[2] </w:t>
        <w:br/>
        <w:br/>
      </w:r>
      <w:r>
        <w:t xml:space="preserve">2014年9月，据国土资源部网站消息，中央决定，严之尧同志任国土资源部党组成员。[4] </w:t>
        <w:br/>
        <w:br/>
      </w:r>
      <w:r>
        <w:t xml:space="preserve">2015年7月，国务院任命严之尧为国家土地副总督察（专职）。[2] </w:t>
        <w:br/>
        <w:br/>
      </w:r>
    </w:p>
    <w:p>
      <w:pPr>
        <w:pStyle w:val="Heading3"/>
      </w:pPr>
      <w:r>
        <w:t>广东  河源紫金县</w:t>
      </w:r>
    </w:p>
    <w:p>
      <w:r>
        <w:rPr>
          <w:i/>
        </w:rPr>
        <w:t>林果先</w:t>
      </w:r>
    </w:p>
    <w:p>
      <w:r>
        <w:t>林果先，男，是广东省农业厅党组成员、巡视员。</w:t>
      </w:r>
    </w:p>
    <w:p>
      <w:r>
        <w:t>简历：</w:t>
      </w:r>
      <w:r>
        <w:t>林果先同志，分管省农业机械化管理办公室（农业机械安全监督管理办公室）、省现代农业装备研究所（省</w:t>
        <w:br/>
        <w:br/>
        <w:br/>
        <w:br/>
        <w:br/>
        <w:t>广东省农业厅党组成员、巡视员</w:t>
        <w:br/>
        <w:br/>
        <w:t xml:space="preserve">内燃机质量监督检验站）、省农业机械试验鉴定站、省农业机械化技术推广总站。[1] </w:t>
        <w:br/>
        <w:br/>
      </w:r>
    </w:p>
    <w:p>
      <w:pPr>
        <w:pStyle w:val="Heading3"/>
      </w:pPr>
      <w:r>
        <w:t>湖南  长沙岳麓区</w:t>
      </w:r>
    </w:p>
    <w:p>
      <w:r>
        <w:rPr>
          <w:i/>
        </w:rPr>
        <w:t>陈泽珲</w:t>
      </w:r>
    </w:p>
    <w:p>
      <w:r>
        <w:t xml:space="preserve">陈泽珲，男，汉族，湖南宁乡人。1957年10月出生，1974年1月参加工作，1974年7月加入中国共产党。现任中共长沙市委常委、长沙市人民政府党组成员、长沙市人民政府副市长。[1] </w:t>
        <w:br/>
      </w:r>
    </w:p>
    <w:p>
      <w:r>
        <w:t>出生日期: 1957年10月</w:t>
      </w:r>
    </w:p>
    <w:p>
      <w:r>
        <w:t>性    别: 男</w:t>
      </w:r>
    </w:p>
    <w:p>
      <w:r>
        <w:t>政治面貌: 中共党员</w:t>
      </w:r>
    </w:p>
    <w:p>
      <w:r>
        <w:t>中文名: 陈泽珲</w:t>
      </w:r>
    </w:p>
    <w:p>
      <w:r>
        <w:t>出生地: None</w:t>
      </w:r>
    </w:p>
    <w:p>
      <w:r>
        <w:t>国    籍: 中国</w:t>
      </w:r>
    </w:p>
    <w:p>
      <w:r>
        <w:t>主要成就: None</w:t>
      </w:r>
    </w:p>
    <w:p>
      <w:r>
        <w:t>民    族: None</w:t>
      </w:r>
    </w:p>
    <w:p>
      <w:r>
        <w:t>简历：</w:t>
      </w:r>
      <w:r>
        <w:t>陈泽珲，男，汉族，湖南宁乡人。1957年10月出生，1974年1月参加工作，1974年7月加入中国共产党。现任中共长沙市委常委、长沙市人民政府党组成员、长沙市人民政府副市长。</w:t>
        <w:br/>
      </w:r>
      <w:r>
        <w:t>1984年9月-1986年7月 长沙市委党校党政管理专业学习，大专毕业</w:t>
        <w:br/>
      </w:r>
      <w:r>
        <w:t>1992年4月-1996年10月 湖南省高教自考新闻专业学习，大学毕业</w:t>
        <w:br/>
      </w:r>
      <w:r>
        <w:t>1996年10月-1998年10月 湖南省高等学校师资培训中心研究生主要课程班学习</w:t>
        <w:br/>
      </w:r>
      <w:r>
        <w:t>1974年1月-1977年6月 宁乡县民办教师，电影放映员</w:t>
        <w:br/>
      </w:r>
      <w:r>
        <w:t>1977年6月-1984年9月 中共宁乡县委办公室干部、中共宁乡县委办公室副科级秘书</w:t>
        <w:br/>
      </w:r>
      <w:r>
        <w:t>1984年9月-1986年8月 长沙市委党校学习</w:t>
        <w:br/>
      </w:r>
      <w:r>
        <w:t>1986年10月-1991年4月 长沙市政府办公室综合二科干部、综合一科副科长、秘书一科科长、综合一科科长</w:t>
        <w:br/>
      </w:r>
      <w:r>
        <w:t>1991年4月-2000年10月 中共长沙市市委政研室副县级研究员、政研室副主任、主任</w:t>
        <w:br/>
      </w:r>
      <w:r>
        <w:t>2000年10月-2006年9月 中共长沙市岳麓区委书记、中共长沙市委助理巡视员</w:t>
        <w:br/>
      </w:r>
      <w:r>
        <w:t>2006年9月-2011年9月 中共长沙市委常委、宣传部长</w:t>
        <w:br/>
      </w:r>
      <w:r>
        <w:t>2011年9月-2011年10月 中共长沙市委常委、提名长沙市人民政府副市长候选人</w:t>
        <w:br/>
      </w:r>
      <w:r>
        <w:t xml:space="preserve">2011年10月- 中共长沙市委常委、长沙市人民政府党组成员、长沙市人民政府副市长[1] </w:t>
        <w:br/>
        <w:br/>
      </w:r>
      <w:r>
        <w:t xml:space="preserve">负责市政府常务工作。负责市政府办公厅、大河西先导区、发展改革、物价、财税、机关事业单位人事管理、统计、法制、信访、政务中心、机关事务、老龄、应急管理、地方志、能源等方面工作，协助负责监察、审计、机构编制方面工作。联系人大、部队、老干工作。[1-2] </w:t>
        <w:br/>
        <w:br/>
      </w:r>
    </w:p>
    <w:p>
      <w:pPr>
        <w:pStyle w:val="Heading3"/>
      </w:pPr>
      <w:r>
        <w:t>云南  文山麻栗坡县</w:t>
      </w:r>
    </w:p>
    <w:p>
      <w:r>
        <w:rPr>
          <w:i/>
        </w:rPr>
        <w:t>彭辉</w:t>
      </w:r>
    </w:p>
    <w:p>
      <w:r>
        <w:t>男，1964年生，云南砚山县人，1981年10月参加工作，1990年11月参加中国共产党，大学本科学历。曾任云南文山州人民政府副州长。</w:t>
      </w:r>
    </w:p>
    <w:p>
      <w:r>
        <w:t>出生日期: 1964年10月</w:t>
      </w:r>
    </w:p>
    <w:p>
      <w:r>
        <w:t>信    仰: 中国共产党</w:t>
      </w:r>
    </w:p>
    <w:p>
      <w:r>
        <w:t>中文名: 彭辉</w:t>
      </w:r>
    </w:p>
    <w:p>
      <w:r>
        <w:t>出生地: None</w:t>
      </w:r>
    </w:p>
    <w:p>
      <w:r>
        <w:t>国    籍: 中国</w:t>
      </w:r>
    </w:p>
    <w:p>
      <w:r>
        <w:t>民    族: None</w:t>
      </w:r>
    </w:p>
    <w:p>
      <w:r>
        <w:t>简历：</w:t>
      </w:r>
      <w:r>
        <w:t>2015年12月16日，云南红河州中级人民法院一审开庭审理文山州原副州长彭辉滥用职权案。</w:t>
        <w:br/>
      </w:r>
      <w:r>
        <w:t xml:space="preserve">2016年2月24日，云南红河州中级人民法院依法对彭辉滥用职权案一审公开宣判，认定被告人彭辉犯滥用职权罪，判处有期徒刑六年。[1] </w:t>
        <w:br/>
        <w:br/>
      </w:r>
      <w:r>
        <w:br/>
        <w:br/>
        <w:br/>
        <w:br/>
        <w:t>1981.10—1983.10 在中国人民解放军35408部队当兵；</w:t>
        <w:br/>
      </w:r>
      <w:r>
        <w:t>1983.12—1991.08 任砚山县公安局平远分局干警(其间，</w:t>
        <w:br/>
      </w:r>
      <w:r>
        <w:t>1989.09—1991.08 在中共文山州委党校脱产大专班读书）；</w:t>
        <w:br/>
      </w:r>
      <w:r>
        <w:t>1991.08—1992.11 在中共砚山县委办公室工作其间抽调到省委平远社教工作队工作，直到平远“严打”结束</w:t>
        <w:br/>
      </w:r>
      <w:r>
        <w:t>1992.11—1996.04 任中共砚山县委办公室副主任；</w:t>
        <w:br/>
      </w:r>
      <w:r>
        <w:t>1996.04—1997.04 任中共砚山县委办公室主任；</w:t>
        <w:br/>
      </w:r>
      <w:r>
        <w:t>1997.04—2001.07 任中共砚山县委常委、办公室主任（其间于2000.07—2000.12到省水利厅挂职锻炼）</w:t>
        <w:br/>
      </w:r>
      <w:r>
        <w:t>2001.07—2003.12 任砚山县委副书记兼政法委书记；</w:t>
        <w:br/>
      </w:r>
      <w:r>
        <w:t>2003.12—2005.11 任中共文山州委副秘书长；</w:t>
        <w:br/>
      </w:r>
      <w:r>
        <w:t>2005.11—2006.03 任中共麻栗坡县委副书记、县人民政府副县长、代理县长；</w:t>
        <w:br/>
      </w:r>
      <w:r>
        <w:t>2006.03—2008.08 任中共麻栗坡县委副书记、县人民政府县长；</w:t>
        <w:br/>
      </w:r>
      <w:r>
        <w:t>2008.08—2013.02 任中共麻栗坡县委书记；</w:t>
        <w:br/>
      </w:r>
      <w:r>
        <w:t>2013.02—2015.02 任文山州人民政府副州长。</w:t>
        <w:br/>
      </w:r>
      <w:r>
        <w:t xml:space="preserve">2014年12月30日，云南省纪委监察厅网站发布消息，经云南省委批准，云南省文山州政府副州长彭辉涉嫌严重违纪，接受组织调查。[2] </w:t>
        <w:br/>
        <w:br/>
      </w:r>
      <w:r>
        <w:t xml:space="preserve">2015年2月27日，文山州第十三届人民代表大会常务委员会第二十次会议决定免去彭辉文山壮族苗族自治州人民政府副州长职务。[3] </w:t>
        <w:br/>
        <w:br/>
      </w:r>
      <w:r>
        <w:t>2015年5月29日，因涉嫌滥用职权罪经云南省人民检察院决定，由蒙自市公安局执行指定居所监视居住。</w:t>
        <w:br/>
      </w:r>
      <w:r>
        <w:t>2015年6月19日，红河州人民检察院决定对其刑事拘留。</w:t>
        <w:br/>
      </w:r>
      <w:r>
        <w:t>2015年7月6日经云南省人民检察院批准，由红河州公安局执行逮捕，该案由红河州人民检察院反渎职侵权局侦查终结，由红河州人民检察院向红河州中级人民法院提起公诉，云南省高级人民法院指定红河州中级人民法院管辖此案。</w:t>
        <w:br/>
      </w:r>
      <w:r>
        <w:t>2015年12月16日，云南红河州中级人民法院一审开庭审理文山州原副州长彭辉滥用职权案。公诉机关指控，彭辉滥用职权低价协议转让国有股权，给国家造成经济损失6611.22万元，并将广场项目交给朋友挂靠公司承建，造成617.9501万元损失。</w:t>
        <w:br/>
      </w:r>
      <w:r>
        <w:t>公诉机关认为，彭辉无视国家法律，身为国家机关工作人员，滥用职权，徇私违规低价处置国有资产，致使国家利益遭受重大损失，情节特别严重，其行为已触犯国家刑律，犯罪事实清楚，证据确实、充分，应当以滥用职权罪追究其刑事责任，建议在有期徒刑五年以上、八年以下量刑。</w:t>
        <w:br/>
      </w:r>
      <w:r>
        <w:t xml:space="preserve">在陈述时，彭辉当庭表示认罪、悔罪。[4] </w:t>
        <w:br/>
        <w:br/>
      </w:r>
      <w:r>
        <w:t>2016年2月24日，云南红河州中级人民法院依法对文山壮族苗族自治州人民政府原副州长彭辉滥用职权案一审公开宣判，认定被告人彭辉犯滥用职权罪，判处有期徒刑六年。</w:t>
        <w:br/>
      </w:r>
      <w:r>
        <w:t xml:space="preserve">一审宣判结束后，被告人彭辉表示不服该判决，将上诉。[1] </w:t>
        <w:br/>
        <w:br/>
      </w:r>
    </w:p>
    <w:p>
      <w:pPr>
        <w:pStyle w:val="Heading3"/>
      </w:pPr>
      <w:r>
        <w:t>甘肃  陇南礼县</w:t>
      </w:r>
    </w:p>
    <w:p>
      <w:r>
        <w:rPr>
          <w:i/>
        </w:rPr>
        <w:t>司跃宁</w:t>
      </w:r>
    </w:p>
    <w:p>
      <w:r>
        <w:t>司跃宁， 男，汉族，1958年3月出生，甘肃文县人。曾任甘肃礼县县长、县委书记，陇南市市委宣传部部长，陇南师范高等专科学校(正处级单位)党委书记、校长。现任陇南师范高等专科学校党委书记。</w:t>
      </w:r>
    </w:p>
    <w:p>
      <w:r>
        <w:t>出生日期: 1958年3月</w:t>
      </w:r>
    </w:p>
    <w:p>
      <w:r>
        <w:t>民    族: 汉族</w:t>
      </w:r>
    </w:p>
    <w:p>
      <w:r>
        <w:t>中文名: 司跃宁</w:t>
      </w:r>
    </w:p>
    <w:p>
      <w:r>
        <w:t>政治面貌: 中共党员</w:t>
      </w:r>
    </w:p>
    <w:p>
      <w:r>
        <w:t>简历：</w:t>
      </w:r>
      <w:r>
        <w:t>著有随笔《旅俄漫纪》、《访美掠影》，诗集《风雨吟啸踏歌行》。</w:t>
        <w:br/>
      </w:r>
      <w:r>
        <w:t>中央党校毕业，研究生学历。</w:t>
        <w:br/>
        <w:br/>
        <w:br/>
        <w:br/>
        <w:br/>
        <w:t>司跃宁像</w:t>
        <w:br/>
        <w:br/>
        <w:t xml:space="preserve">曾任甘肃礼县县长、县委书记，陇南市市委宣传部部长，陇南师范高等专科学校(正处级单位)党委书记、校长。现任陇南师范高等专科学校党委书记。[1] </w:t>
        <w:br/>
        <w:br/>
      </w:r>
      <w:r>
        <w:t xml:space="preserve">兼任甘肃省《陇南师专报》编辑委员会主任，著有随笔《旅俄漫纪》、《访美掠影》，诗集《风雨吟啸踏歌行》。[2] </w:t>
        <w:br/>
        <w:br/>
      </w:r>
    </w:p>
    <w:p>
      <w:pPr>
        <w:pStyle w:val="Heading3"/>
      </w:pPr>
      <w:r>
        <w:t>湖北  孝感孝南区</w:t>
      </w:r>
    </w:p>
    <w:p>
      <w:r>
        <w:rPr>
          <w:i/>
        </w:rPr>
        <w:t>仇平贵</w:t>
      </w:r>
    </w:p>
    <w:p>
      <w:r>
        <w:t>仇平贵，男，汉族，1961年4月出生，湖北广水人，1981年1月参加工作，1981年1月加入中国共产党，中央党校大学学历。</w:t>
      </w:r>
    </w:p>
    <w:p>
      <w:r>
        <w:t>出生日期: 1961年4月</w:t>
      </w:r>
    </w:p>
    <w:p>
      <w:r>
        <w:t>信    仰: 共产主义</w:t>
      </w:r>
    </w:p>
    <w:p>
      <w:r>
        <w:t>中文名: 仇平贵</w:t>
      </w:r>
    </w:p>
    <w:p>
      <w:r>
        <w:t>出生地: 湖北广水</w:t>
      </w:r>
    </w:p>
    <w:p>
      <w:r>
        <w:t>国    籍: 中国</w:t>
      </w:r>
    </w:p>
    <w:p>
      <w:r>
        <w:t>毕业院校: 中央党校</w:t>
      </w:r>
    </w:p>
    <w:p>
      <w:r>
        <w:t>性    别: 男</w:t>
      </w:r>
    </w:p>
    <w:p>
      <w:r>
        <w:t>民    族: 汉族</w:t>
      </w:r>
    </w:p>
    <w:p>
      <w:r>
        <w:t>简历：</w:t>
      </w:r>
      <w:r>
        <w:t>现任湖北省孝感市委常委、宣传部部长。</w:t>
        <w:br/>
      </w:r>
      <w:r>
        <w:t>1978.09--1981.01    孝感地区工业学校机械制造专业中专学习</w:t>
        <w:br/>
      </w:r>
      <w:r>
        <w:t>1981.01--1981.07    孝感地区工业学校教师</w:t>
        <w:br/>
      </w:r>
      <w:r>
        <w:t>1981.07--1986.06    孝感地区行署办公室秘书</w:t>
        <w:br/>
      </w:r>
      <w:r>
        <w:t>1986.06--1987.12    孝感地区行署办公室秘书科副科长(其间:1983.10--1986.10武汉大学党政干部基础科学习)</w:t>
        <w:br/>
      </w:r>
      <w:r>
        <w:t>1987.12--1989.01    孝感地区行署办公室秘书科科长</w:t>
        <w:br/>
      </w:r>
      <w:r>
        <w:t>1989.01--1990.06    孝感地区行署办公室人秘科科长</w:t>
        <w:br/>
      </w:r>
      <w:r>
        <w:t xml:space="preserve">1990.06--1992.07    孝感地区行署办公室综合督办科科长[1] </w:t>
        <w:br/>
        <w:br/>
      </w:r>
      <w:r>
        <w:t>1992.07--1993.12    孝感市政府(地区行署)办公室综合督办科副科长(正科级)(其间:1991.07--1993.07下派孝感地区水泥厂任副厂长，1993.09--1993.11孝感市委党校中青年干部培训班培训)</w:t>
        <w:br/>
      </w:r>
      <w:r>
        <w:t>1993.12--1998.12    安陆市政府副市长(其间:1996.08--1998.12中央党校政法专业学习)</w:t>
        <w:br/>
      </w:r>
      <w:r>
        <w:t>1998.12--2001.05    安陆市委常委、市政府副市长(其间:1998.12--2001.03湖北大学行政管理在职研究生课程进修班学习)</w:t>
        <w:br/>
      </w:r>
      <w:r>
        <w:t>2001.05--2005.07    孝感市委副秘书长(正县级)(其间:2001.05--2004.07援藏任曲松县委书记)</w:t>
        <w:br/>
      </w:r>
      <w:r>
        <w:t>2005.07--2006.10    孝感市民政局局长、党组书记</w:t>
        <w:br/>
      </w:r>
      <w:r>
        <w:t>2006.10--2007.01    孝感市孝南区委书记</w:t>
        <w:br/>
      </w:r>
      <w:r>
        <w:t>2007.01--2011.09    孝感市孝南区委书记、区人大常委会主任(其间:2008.10--2008.11中国浦东干部学院县委书记班培训，2010.07--2010.12上海市闵行区七宝镇挂职锻炼)</w:t>
        <w:br/>
      </w:r>
      <w:r>
        <w:t>2011.09--2012.01    孝感市委副秘书长(正县级)</w:t>
        <w:br/>
      </w:r>
      <w:r>
        <w:t>2012.01--2013.12    孝感市政府副市长、党组成员</w:t>
        <w:br/>
      </w:r>
      <w:r>
        <w:t xml:space="preserve">2013.12--2014.03    孝感市委常委、市政府党组成员[2] </w:t>
        <w:br/>
        <w:br/>
      </w:r>
      <w:r>
        <w:t xml:space="preserve">2014.03--    孝感市委常委、宣传部部长[3] </w:t>
        <w:br/>
        <w:br/>
      </w:r>
      <w:r>
        <w:t xml:space="preserve">2013年12月6日，湖北省委组织部发布2则干部任前公示公告，拟任孝感市委常委。[4] </w:t>
        <w:br/>
        <w:br/>
      </w:r>
    </w:p>
    <w:p>
      <w:pPr>
        <w:pStyle w:val="Heading3"/>
      </w:pPr>
      <w:r>
        <w:t>浙江  衢州江山市</w:t>
      </w:r>
    </w:p>
    <w:p>
      <w:r>
        <w:rPr>
          <w:i/>
        </w:rPr>
        <w:t>吴雪桦</w:t>
      </w:r>
    </w:p>
    <w:p>
      <w:r>
        <w:t>吴雪桦：男，1958年9月出生，浙江兰溪人，1976年2月参加工作，1979年11月加入中国共产党。2010年7月起任省住房和城乡建设厅副厅长、党组成员。协助厅长负责城市建设管理、村镇建设管理等方面的工作。分管城市建设管理处、村镇建设管理处、省城乡建设材料设备有限公司。</w:t>
      </w:r>
    </w:p>
    <w:p>
      <w:r>
        <w:t>出生日期: 1958年9月</w:t>
      </w:r>
    </w:p>
    <w:p>
      <w:r>
        <w:t>国    籍: 中国</w:t>
      </w:r>
    </w:p>
    <w:p>
      <w:r>
        <w:t>中文名: 吴雪桦</w:t>
      </w:r>
    </w:p>
    <w:p>
      <w:r>
        <w:t>出生地: 浙江兰溪人</w:t>
      </w:r>
    </w:p>
    <w:p>
      <w:r>
        <w:t>简历：</w:t>
      </w:r>
      <w:r>
        <w:br/>
        <w:br/>
        <w:br/>
        <w:br/>
        <w:br/>
        <w:t>省住房和城乡建设厅副厅长、党组成员</w:t>
        <w:br/>
        <w:br/>
        <w:t>吴雪桦：男，1958年9月出生，浙江兰溪人，1976年2月参加工作，1979年11月加入中国共产党。1986年毕业于安徽财贸学院商业会计专业，2005年毕业于华东师范大学行政管理专业，大学本科学历。曾任常山县委办公室副主任、主任，党支部书记，常山县供销社主任、党委书记；常山县人民政府副县长，衢州市供销合作联合社主任、党委书记；江山市委副书记、市长、书记；2007年6月援藏，任那曲地委委员、行署常务副专员、衢州市委常委。2010年7月起任省住房和城乡建设厅副厅长、党组成员。</w:t>
        <w:br/>
      </w:r>
      <w:r>
        <w:t>协助厅长负责城市建设管理、村镇建设管理等方面的工作。分管城市建设管理处、村镇建设管理处、省城乡建设材料设备有限公司。</w:t>
        <w:br/>
      </w:r>
    </w:p>
    <w:p>
      <w:pPr>
        <w:pStyle w:val="Heading3"/>
      </w:pPr>
      <w:r>
        <w:t>山西  运城市绛县</w:t>
      </w:r>
    </w:p>
    <w:p>
      <w:r>
        <w:rPr>
          <w:i/>
        </w:rPr>
        <w:t>卫孺牛</w:t>
      </w:r>
    </w:p>
    <w:p>
      <w:r>
        <w:t>卫孺牛，男，汉族，1955年4月生，山西省临猗县人，大学普通班学历，1976年9月参加工作，1976年8月加入中国共产党。</w:t>
      </w:r>
    </w:p>
    <w:p>
      <w:r>
        <w:t>出生日期: 1955年4月</w:t>
      </w:r>
    </w:p>
    <w:p>
      <w:r>
        <w:t>国    籍: 中国</w:t>
      </w:r>
    </w:p>
    <w:p>
      <w:r>
        <w:t>中文名: 卫孺牛</w:t>
      </w:r>
    </w:p>
    <w:p>
      <w:r>
        <w:t>出生地: 山西省临猗县</w:t>
      </w:r>
    </w:p>
    <w:p>
      <w:r>
        <w:t>简历：</w:t>
      </w:r>
      <w:r>
        <w:t>曾任运城市人大常委会副主任。</w:t>
        <w:br/>
      </w:r>
      <w:r>
        <w:t>参加工作后历任临猗县农科中心技术员、土肥站站长、副主任；</w:t>
        <w:br/>
      </w:r>
      <w:r>
        <w:t>1984年04月任临猗县农工部长；</w:t>
        <w:br/>
      </w:r>
      <w:r>
        <w:t>1984年09月任临猗县阎家庄乡党委书记；</w:t>
        <w:br/>
      </w:r>
      <w:r>
        <w:t>1989年04月任永济县人民政府副县长；</w:t>
        <w:br/>
      </w:r>
      <w:r>
        <w:t>1995年05月任运城行署财金贸易委员会主任；</w:t>
        <w:br/>
      </w:r>
      <w:r>
        <w:t>1997年07月任绛县县委书记；</w:t>
        <w:br/>
      </w:r>
      <w:r>
        <w:t>2000年04月任万荣县委书记；</w:t>
        <w:br/>
      </w:r>
      <w:r>
        <w:t>2006年11月任万荣县委书记（副厅级待遇）；</w:t>
        <w:br/>
      </w:r>
      <w:r>
        <w:t>2011年08月在运城市第三届人民代表大会第一次会议上当选为市人大常委会副主任；</w:t>
        <w:br/>
      </w:r>
      <w:r>
        <w:t>2015年07月不再担任运城市人大常委会副主任。</w:t>
        <w:br/>
      </w:r>
      <w:r>
        <w:t xml:space="preserve">2015年7月22日，运城市第三届人民代表大会第六次会议通过，根据《中华人民共和国地方各级人民代表大会和地方各级人民政府组织法》第二十七条的规定，运城市第三届人民代表大会第六次会议决定：接受卫孺牛辞去运城市第三届人民代表大会常务委员会副主任职务的请求。[1] </w:t>
        <w:br/>
        <w:br/>
      </w:r>
    </w:p>
    <w:p>
      <w:pPr>
        <w:pStyle w:val="Heading3"/>
      </w:pPr>
      <w:r>
        <w:t>山东  威海乳山市</w:t>
      </w:r>
    </w:p>
    <w:p>
      <w:r>
        <w:rPr>
          <w:i/>
        </w:rPr>
        <w:t>于永吉</w:t>
      </w:r>
    </w:p>
    <w:p>
      <w:r>
        <w:t>于永吉，1954年2月出生，山东文登人，1975年12月参加工作，1973年11月加入中国共产党，山东省经济管理干部学院业余本科班经济管理专业毕业，省业余大学文化程度。</w:t>
      </w:r>
    </w:p>
    <w:p>
      <w:r>
        <w:t>性    别: 男</w:t>
      </w:r>
    </w:p>
    <w:p>
      <w:r>
        <w:t>民    族: 汉族</w:t>
      </w:r>
    </w:p>
    <w:p>
      <w:r>
        <w:t>国    籍: 中国</w:t>
      </w:r>
    </w:p>
    <w:p>
      <w:r>
        <w:t>中文名: 于永吉</w:t>
      </w:r>
    </w:p>
    <w:p>
      <w:r>
        <w:t>简历：</w:t>
      </w:r>
      <w:r>
        <w:t>现任中共威海市委常委、政法委书记。</w:t>
        <w:br/>
      </w:r>
      <w:r>
        <w:br/>
        <w:br/>
        <w:br/>
        <w:br/>
        <w:t>1975.12——1976.07，文登县农业学大寨工作队组长</w:t>
        <w:br/>
      </w:r>
      <w:r>
        <w:t>1976.07——1980.03，文登县文城公社党委副书记</w:t>
        <w:br/>
      </w:r>
      <w:r>
        <w:t>1980.03——1980.12，文登县小观公社党委副书记</w:t>
        <w:br/>
      </w:r>
      <w:r>
        <w:t>1980.12——1981.08，文登县小观公社党委副书记、管委会主任</w:t>
        <w:br/>
      </w:r>
      <w:r>
        <w:t>1981.08——1984.09，文登县小观乡党委书记</w:t>
        <w:br/>
      </w:r>
      <w:r>
        <w:t>1984.09——1986.07，文登广播电视大学干部专修科学员</w:t>
        <w:br/>
      </w:r>
      <w:r>
        <w:t>1986.07——1987.12，文登县教育局局长、党组书记</w:t>
        <w:br/>
      </w:r>
      <w:r>
        <w:t>1987.12——1988.12，文登县政府副县长</w:t>
        <w:br/>
      </w:r>
      <w:r>
        <w:t>1988.12——1989.12，文登市政府副市长</w:t>
        <w:br/>
      </w:r>
      <w:r>
        <w:t>1989.12——1991.08，威海市教文体委副主任、党组副书记</w:t>
        <w:br/>
      </w:r>
      <w:r>
        <w:t>1991.08——1992.02，乳山县委副书记</w:t>
        <w:br/>
      </w:r>
      <w:r>
        <w:t>1992.02——1997.12，乳山县（市）委副书记、党校校长（其间：1993.09—1996.07在省经济管理干部学院业余本科班经济管理专业学习）</w:t>
        <w:br/>
      </w:r>
      <w:r>
        <w:t>1997.12——2001.01，乳山市委书记、党校校长</w:t>
        <w:br/>
      </w:r>
      <w:r>
        <w:t>2001.01——2001.03，威海市政府党组成员</w:t>
        <w:br/>
      </w:r>
      <w:r>
        <w:t>2001.03——2007.01，威海市政府副市长、党组成员</w:t>
        <w:br/>
      </w:r>
      <w:r>
        <w:t>2007.01——2007.05，威海市政府副市长、党组成员，市委政法委书记</w:t>
        <w:br/>
      </w:r>
      <w:r>
        <w:t xml:space="preserve">2007.05——2012.03, 威海市委常委、政法委书记[1] </w:t>
        <w:br/>
        <w:br/>
      </w:r>
    </w:p>
    <w:p>
      <w:pPr>
        <w:pStyle w:val="Heading3"/>
      </w:pPr>
      <w:r>
        <w:t>云南  丽江华坪县</w:t>
      </w:r>
    </w:p>
    <w:p>
      <w:r>
        <w:rPr>
          <w:i/>
        </w:rPr>
        <w:t>和炳寿</w:t>
      </w:r>
    </w:p>
    <w:p>
      <w:r>
        <w:t>和炳寿，男，白族，1962年10月生，云南省古城区人，1985年5月加入中国共产党，1981年7月参加工作，在职研究生学历，现任云南省丽江市人大常委会主任。</w:t>
      </w:r>
    </w:p>
    <w:p>
      <w:r>
        <w:t>出生日期: 1962年10月生</w:t>
      </w:r>
    </w:p>
    <w:p>
      <w:r>
        <w:t>民    族: 白族</w:t>
      </w:r>
    </w:p>
    <w:p>
      <w:r>
        <w:t>中文名: 和炳寿</w:t>
      </w:r>
    </w:p>
    <w:p>
      <w:r>
        <w:t>出生地: 云南省古城区</w:t>
      </w:r>
    </w:p>
    <w:p>
      <w:r>
        <w:t>毕业院校: 丽江地区财贸学校</w:t>
      </w:r>
    </w:p>
    <w:p>
      <w:r>
        <w:t>简历：</w:t>
      </w:r>
      <w:r>
        <w:t>1979.09-1981.07丽江地区财贸学校学习</w:t>
        <w:br/>
      </w:r>
      <w:r>
        <w:t>1981.07-1982.05丽江县白汉场财政所工作</w:t>
        <w:br/>
      </w:r>
      <w:r>
        <w:t>1982.05-1983.09云南省人口普查办工作（借调）</w:t>
        <w:br/>
      </w:r>
      <w:r>
        <w:t>1983.10-1985.08丽江县统计局副局长</w:t>
        <w:br/>
      </w:r>
      <w:r>
        <w:t>1985.09-1987.07云南民族学院经济管理专业专科班读书</w:t>
        <w:br/>
      </w:r>
      <w:r>
        <w:t>1987.08-1991.01丽江县物价局局长</w:t>
        <w:br/>
      </w:r>
      <w:r>
        <w:t>1991.02-1992.02丽江县计委主任</w:t>
        <w:br/>
      </w:r>
      <w:r>
        <w:t>1992.03-1993.02丽江县石鼓镇党委书记</w:t>
        <w:br/>
      </w:r>
      <w:r>
        <w:t>1993.03-1994.04丽江县人民政府副县长</w:t>
        <w:br/>
      </w:r>
      <w:r>
        <w:t>1994.05-1997.01中共丽江县委常委、常务副县长</w:t>
        <w:br/>
      </w:r>
      <w:r>
        <w:t>1997.01-1999.03中共永胜县委副书记、县长</w:t>
        <w:br/>
      </w:r>
      <w:r>
        <w:t>1999.04-2003.02中共华坪县委书记</w:t>
        <w:br/>
      </w:r>
      <w:r>
        <w:t>2003.03-2003.05丽江地区行署党组成员、副秘书长（正处）</w:t>
        <w:br/>
      </w:r>
      <w:r>
        <w:t>2003.06-2007.05丽江市人民政府党组成员、副市长（2001.09-2004.07在中央党校函授学院经济管理专业研究生班学习)</w:t>
        <w:br/>
      </w:r>
      <w:r>
        <w:t>2007.05-2010.05 中共丽江市委常委、副市长</w:t>
        <w:br/>
      </w:r>
      <w:r>
        <w:t>2010.05-2011.02中共丽江市委常委、常务副市长</w:t>
        <w:br/>
      </w:r>
      <w:r>
        <w:t>2011.02-2012.12中共丽江市委副书记</w:t>
        <w:br/>
      </w:r>
      <w:r>
        <w:t>2012.12-2013.02中共丽江市委副书记，省委提名为丽江市人大常委会主任候选人，丽江市人大常委会党组书记</w:t>
        <w:br/>
      </w:r>
      <w:r>
        <w:t>2013.02-今丽江市人大常委会党组书记、主任</w:t>
        <w:br/>
      </w:r>
      <w:r>
        <w:t>云南省丽江市人大常委会主任</w:t>
        <w:br/>
      </w:r>
    </w:p>
    <w:p>
      <w:pPr>
        <w:pStyle w:val="Heading3"/>
      </w:pPr>
      <w:r>
        <w:t>广东  汕头澄海区</w:t>
      </w:r>
    </w:p>
    <w:p>
      <w:r>
        <w:rPr>
          <w:i/>
        </w:rPr>
        <w:t>罗仰鹏</w:t>
      </w:r>
    </w:p>
    <w:p>
      <w:r>
        <w:t>罗仰鹏，男，1950年11月生，广东饶平人，汉族，1968年11月参加工作，1976年4月加入中国共产党，学历省委党校大专 省委党校函授大专班 。曾任汕头市委常委，常务副市长、市政府党组副书记。</w:t>
      </w:r>
    </w:p>
    <w:p>
      <w:r>
        <w:t>民    族: 汉族</w:t>
      </w:r>
    </w:p>
    <w:p>
      <w:r>
        <w:t>国    籍: 中国</w:t>
      </w:r>
    </w:p>
    <w:p>
      <w:r>
        <w:t>中文名: 罗仰鹏</w:t>
      </w:r>
    </w:p>
    <w:p>
      <w:r>
        <w:t>出生地: 广东饶平</w:t>
      </w:r>
    </w:p>
    <w:p>
      <w:r>
        <w:t>职    业: 现任汕头市委常委，常务副市长、市政府党组副书记</w:t>
      </w:r>
    </w:p>
    <w:p>
      <w:r>
        <w:t>简历：</w:t>
      </w:r>
      <w:r>
        <w:t>1968年11月后，陆丰县炎龙公社高美茶场插队知青；</w:t>
        <w:br/>
      </w:r>
      <w:r>
        <w:t>1973年11月后，在汕头地区农业学校学习；</w:t>
        <w:br/>
      </w:r>
      <w:r>
        <w:t>1975年9月后，汕头市郊农林局干部；</w:t>
        <w:br/>
      </w:r>
      <w:r>
        <w:t>1976年11月后，汕头市郊珠池公社农业技术员；</w:t>
        <w:br/>
      </w:r>
      <w:r>
        <w:t>1982年6月后，任汕</w:t>
        <w:br/>
        <w:br/>
        <w:br/>
        <w:br/>
        <w:t>头市郊珠池公社管委会副主任；</w:t>
        <w:br/>
      </w:r>
      <w:r>
        <w:t>1984年1月后，任汕头市郊区珠池区委副书记、区长；</w:t>
        <w:br/>
      </w:r>
      <w:r>
        <w:t>1984年4月后，任汕头市郊区珠池区委书记；</w:t>
        <w:br/>
      </w:r>
      <w:r>
        <w:t>1986年3月后，任汕头特区龙湖行政管理局副局长、党委委员；</w:t>
        <w:br/>
      </w:r>
      <w:r>
        <w:t>1987年9月后，任汕头特区土地开发公司总经理；</w:t>
        <w:br/>
      </w:r>
      <w:r>
        <w:t>1985年3月至1988年1月，在省委党校函授大专班学习 ；</w:t>
        <w:br/>
      </w:r>
      <w:r>
        <w:t>1990年6月后，任汕头特区规划建设局局长；</w:t>
        <w:br/>
      </w:r>
      <w:r>
        <w:t>1992年3月后，任汕头市国土局副局长、党组副书记；</w:t>
        <w:br/>
      </w:r>
      <w:r>
        <w:t>1993年7月后，任汕头市国土房产局局长、党委书记；</w:t>
        <w:br/>
      </w:r>
      <w:r>
        <w:t>1996年2月后，任汕头市政府副秘书长，国土房产局局长、党委书记；</w:t>
        <w:br/>
      </w:r>
      <w:r>
        <w:t>1997年10月后，任澄海市委书记；</w:t>
        <w:br/>
      </w:r>
      <w:r>
        <w:t>2002年10月后，任潮阳市委书记；</w:t>
        <w:br/>
      </w:r>
      <w:r>
        <w:t>2003年2月后，任潮阳区委书记；</w:t>
        <w:br/>
      </w:r>
      <w:r>
        <w:t>2003年5月后，任汕头市委常委，2003年6月任常务副市长、市政府党组副书记。省八、九次党代会代表，七、八、九届市委委员。</w:t>
        <w:br/>
      </w:r>
    </w:p>
    <w:p>
      <w:pPr>
        <w:pStyle w:val="Heading3"/>
      </w:pPr>
      <w:r>
        <w:t>黑龙江  哈尔滨阿城区</w:t>
      </w:r>
    </w:p>
    <w:p>
      <w:r>
        <w:rPr>
          <w:i/>
        </w:rPr>
        <w:t>赵坤</w:t>
      </w:r>
    </w:p>
    <w:p>
      <w:r>
        <w:t>赵坤，男，汉族，1956年8月出生，黑龙江双城人，1975年6月加入中国共产党，1975年4月参加工作，黑龙江广播电视大学中文专业毕业、中央党校政治理论教育专业研究生，高级政工师。</w:t>
      </w:r>
    </w:p>
    <w:p>
      <w:r>
        <w:t>出生日期: 1956年8月</w:t>
      </w:r>
    </w:p>
    <w:p>
      <w:r>
        <w:t>信    仰: 共产主义</w:t>
      </w:r>
    </w:p>
    <w:p>
      <w:r>
        <w:t>中文名: 赵坤</w:t>
      </w:r>
    </w:p>
    <w:p>
      <w:r>
        <w:t>出生地: 黑龙江省双城市</w:t>
      </w:r>
    </w:p>
    <w:p>
      <w:r>
        <w:t>毕业院校: 中央党校</w:t>
      </w:r>
    </w:p>
    <w:p>
      <w:r>
        <w:t>民    族: 汉族</w:t>
      </w:r>
    </w:p>
    <w:p>
      <w:r>
        <w:t>简历：</w:t>
      </w:r>
      <w:r>
        <w:t>现任哈尔滨市人大常委会副主任、党组副书记。</w:t>
        <w:br/>
      </w:r>
      <w:r>
        <w:t>1975年4月　黑龙江省双城县临江公社贫代会主任、团委书记、武装部部长、管委会副主任</w:t>
        <w:br/>
      </w:r>
      <w:r>
        <w:t>1982年2月 黑龙江省双城县公正公社党委副书记、管委会副主任</w:t>
        <w:br/>
      </w:r>
      <w:r>
        <w:t>1983.09黑龙江广播电视大学中文专业学生</w:t>
        <w:br/>
      </w:r>
      <w:r>
        <w:t>1985年9月 黑龙江省双城县幸福乡党委副书记</w:t>
        <w:br/>
      </w:r>
      <w:r>
        <w:t>1987.08黑龙江省双城县农丰镇党委副书记、政府镇长（其间：1986年7月—1989年6月在哈尔滨师范大学政治教育系政治教育专业本科学习）</w:t>
        <w:br/>
      </w:r>
      <w:r>
        <w:t>1989年12月黑龙江省双城县万隆乡党委书记</w:t>
        <w:br/>
      </w:r>
      <w:r>
        <w:t>1991年8月 黑龙江省双城市周家镇党委书记</w:t>
        <w:br/>
      </w:r>
      <w:r>
        <w:t>1993年11月 黑龙江省双城市委常委、政府副市长</w:t>
        <w:br/>
      </w:r>
      <w:r>
        <w:t>1997年9月 黑龙江省木兰县委副书记、政府县长</w:t>
        <w:br/>
      </w:r>
      <w:r>
        <w:t xml:space="preserve">2002年2月 黑龙江省木兰县委书记[1] </w:t>
        <w:br/>
        <w:br/>
      </w:r>
      <w:r>
        <w:t>2004年7月 黑龙江省阿城市委书记（其间：2004.03—2006.01在中央党校政治理论教育专业研究生班学习）</w:t>
        <w:br/>
      </w:r>
      <w:r>
        <w:t>2006年9月 哈尔滨市阿城区委书记（正局级）</w:t>
        <w:br/>
      </w:r>
      <w:r>
        <w:t xml:space="preserve">2009年10月 哈尔滨市阿城区委书记、区人大主任[2] </w:t>
        <w:br/>
        <w:br/>
      </w:r>
      <w:r>
        <w:t>2011年7月 哈尔滨市政府副秘书长</w:t>
        <w:br/>
      </w:r>
      <w:r>
        <w:t>2012年2月 哈尔滨市政府党组成员</w:t>
        <w:br/>
      </w:r>
      <w:r>
        <w:t>2014年1月 哈尔滨市人大常委会副主任</w:t>
        <w:br/>
      </w:r>
      <w:r>
        <w:t xml:space="preserve">2016年2月 哈尔滨市人大常委会副主任、党组副书记[1] </w:t>
        <w:br/>
        <w:br/>
      </w:r>
      <w:r>
        <w:t xml:space="preserve">2013年12月拟推荐为哈尔滨市人大常委会副主任候选人。[3] </w:t>
        <w:br/>
        <w:br/>
      </w:r>
    </w:p>
    <w:p>
      <w:pPr>
        <w:pStyle w:val="Heading3"/>
      </w:pPr>
      <w:r>
        <w:t>河南  开封开封县</w:t>
      </w:r>
    </w:p>
    <w:p>
      <w:r>
        <w:rPr>
          <w:i/>
        </w:rPr>
        <w:t>阮金泉</w:t>
      </w:r>
    </w:p>
    <w:p>
      <w:r>
        <w:t>阮金泉，男，汉族，1963年9月生，河南省尉氏县人，1984年9月加入中国共产党，1983年7月参加工作，1983年7月毕业于豫西农专，中央党校在职研究生学历，经济学硕士学位。</w:t>
      </w:r>
    </w:p>
    <w:p>
      <w:r>
        <w:t>出生日期: 1963年9月</w:t>
      </w:r>
    </w:p>
    <w:p>
      <w:r>
        <w:t>中文名: 阮金泉</w:t>
      </w:r>
    </w:p>
    <w:p>
      <w:r>
        <w:t>出生地: 河南省尉氏县</w:t>
      </w:r>
    </w:p>
    <w:p>
      <w:r>
        <w:t>国    籍: 中国</w:t>
      </w:r>
    </w:p>
    <w:p>
      <w:r>
        <w:t>毕业院校: 中央党校</w:t>
      </w:r>
    </w:p>
    <w:p>
      <w:r>
        <w:t>民    族: 汉族</w:t>
      </w:r>
    </w:p>
    <w:p>
      <w:r>
        <w:t>简历：</w:t>
      </w:r>
      <w:r>
        <w:t>现任河南省新乡市委副书记。</w:t>
        <w:br/>
      </w:r>
      <w:r>
        <w:t>1983.07——1986.03，河南省尉氏县十八里乡办公室工作；</w:t>
        <w:br/>
      </w:r>
      <w:r>
        <w:t>1986.03——1989.02，河南省尉氏县十八里乡党委宣传委员、党委秘书；</w:t>
        <w:br/>
      </w:r>
      <w:r>
        <w:t>1989.02——1990.01，河南省尉氏县门楼乡副乡长。1990.01——1993.01，河南省尉氏县门楼乡党委副书记、乡长（其间：1990年6月在北京参加全国乡镇长培训班培训）；</w:t>
        <w:br/>
      </w:r>
      <w:r>
        <w:t>1993.01——1994.12，河南省尉氏县门楼乡党委书记；</w:t>
        <w:br/>
      </w:r>
      <w:r>
        <w:t>1994.12——1997.11，河南省开封县委常委、办公室主任（其间：1997.02—1997.07，参加河南省委党校第20期青干班培训）；</w:t>
        <w:br/>
      </w:r>
      <w:r>
        <w:t>1997.11——2000.02，河南省开封县委副书记（其间：1996.10—1999.10，攻读河南大学经贸学院经济学在职研究生，获硕士学位）；</w:t>
        <w:br/>
      </w:r>
      <w:r>
        <w:t>2000.02——2001.07，河南省开封县委副书记、县人民政府县长；</w:t>
        <w:br/>
      </w:r>
      <w:r>
        <w:t>2001.07——2004.03，河南省开封县委书记（其间：2002.09—2003.01，在中央党校县委书记进修班学习）；</w:t>
        <w:br/>
      </w:r>
      <w:r>
        <w:t>2004.03——2004.06，河南省濮阳市人民政府副市长；</w:t>
        <w:br/>
      </w:r>
      <w:r>
        <w:t>2004.06——2009.03，河南省濮阳市人民政府副市长，市公安局局长、党委书记（其间：2003.03—2004.12，在中央党校研究生学院导师制法学理论在职研究生班学习；2005.03—2007.01，在中央党校研究生学院导师制马克思主义哲学在职研究生班学习）；</w:t>
        <w:br/>
      </w:r>
      <w:r>
        <w:t>2009.03——2011.09，河南省濮阳市委常委、群工部部长、市公安局局长、党委书记；</w:t>
        <w:br/>
      </w:r>
      <w:r>
        <w:t>2011.09——2015.11，河南省濮阳市委常委、市纪委书记；</w:t>
        <w:br/>
      </w:r>
      <w:r>
        <w:t xml:space="preserve">2015.11——2016.09，河南省濮阳市委副书记。[1] </w:t>
        <w:br/>
        <w:br/>
      </w:r>
      <w:r>
        <w:t xml:space="preserve">2016.09——，河南省新乡市委副书记[2-3] </w:t>
        <w:br/>
        <w:br/>
      </w:r>
      <w:r>
        <w:t>省第七次党代会代表、市四届人大代表。</w:t>
        <w:br/>
      </w:r>
      <w:r>
        <w:t>2015年11月23日，濮阳市召开大气污染防治工作推进会，濮阳市委副书记阮金泉出席会议并提出具体要求。</w:t>
        <w:br/>
      </w:r>
      <w:r>
        <w:t xml:space="preserve">2016年9月19日，新乡市市委副书记阮金泉对全市创建全国文明城市工作进行专题调研，这是其首次以新乡市委副书记身份出席活动。[3] </w:t>
        <w:br/>
        <w:br/>
      </w:r>
      <w:r>
        <w:t xml:space="preserve">9月29日下午召开的中国共产党新乡市第十一届委员会第一次全体会议上，阮金泉当选市委副书记。[4] </w:t>
        <w:br/>
        <w:br/>
      </w:r>
    </w:p>
    <w:p>
      <w:pPr>
        <w:pStyle w:val="Heading3"/>
      </w:pPr>
      <w:r>
        <w:t>河南  洛阳洛龙区</w:t>
      </w:r>
    </w:p>
    <w:p>
      <w:r>
        <w:rPr>
          <w:i/>
        </w:rPr>
        <w:t>丁荣耀</w:t>
      </w:r>
    </w:p>
    <w:p>
      <w:r>
        <w:t>丁荣耀，男，汉族，1956年1月出生，河南省偃师市人，1983年9月加入中国共产党，1976年8月参加工作，省委党校研究生学历。</w:t>
      </w:r>
    </w:p>
    <w:p>
      <w:r>
        <w:t>出生日期: 1956年1月</w:t>
      </w:r>
    </w:p>
    <w:p>
      <w:r>
        <w:t>入党时间: 1983年9月</w:t>
      </w:r>
    </w:p>
    <w:p>
      <w:r>
        <w:t>信    仰: 共产主义</w:t>
      </w:r>
    </w:p>
    <w:p>
      <w:r>
        <w:t>政治面貌: 中共党员</w:t>
      </w:r>
    </w:p>
    <w:p>
      <w:r>
        <w:t>中文名: 丁荣耀</w:t>
      </w:r>
    </w:p>
    <w:p>
      <w:r>
        <w:t>出生地: None</w:t>
      </w:r>
    </w:p>
    <w:p>
      <w:r>
        <w:t>国    籍: 中国</w:t>
      </w:r>
    </w:p>
    <w:p>
      <w:r>
        <w:t>职    业: 河南省林业厅副厅长、党组成员</w:t>
      </w:r>
    </w:p>
    <w:p>
      <w:r>
        <w:t>毕业院校: None</w:t>
      </w:r>
    </w:p>
    <w:p>
      <w:r>
        <w:t>民    族: 汉族</w:t>
      </w:r>
    </w:p>
    <w:p>
      <w:r>
        <w:t>简历：</w:t>
      </w:r>
      <w:r>
        <w:t xml:space="preserve">曾任河南省林业厅副厅长、党组成员。[1] </w:t>
        <w:br/>
        <w:br/>
      </w:r>
      <w:r>
        <w:t>1978年-1982年在郑州大学中文系学习；</w:t>
        <w:br/>
        <w:br/>
        <w:br/>
        <w:br/>
        <w:br/>
      </w:r>
      <w:r>
        <w:t>1982年-1984年任河南省嵩县阎庄乡团委副书记、管委会副主任；</w:t>
        <w:br/>
      </w:r>
      <w:r>
        <w:t>1984年-1987年任河南省嵩县县委办公室副主任、城关镇党委书记；</w:t>
        <w:br/>
      </w:r>
      <w:r>
        <w:t>1987年-1988年任河南省嵩县劳动人事局局长；</w:t>
        <w:br/>
      </w:r>
      <w:r>
        <w:t>1988年-1992年任河南省嵩县县委常委、组织部长、政府副县长；</w:t>
        <w:br/>
      </w:r>
      <w:r>
        <w:t>1992年-1994年任河南省宜阳县委副书记、政府代县长、政府县长；</w:t>
        <w:br/>
      </w:r>
      <w:r>
        <w:t>1994年-1999年任河南省洛阳市林业局局长、党组书记；</w:t>
        <w:br/>
      </w:r>
      <w:r>
        <w:t>1999年-2001年任河南省汝阳县委书记、县人大常委会主任；</w:t>
        <w:br/>
      </w:r>
      <w:r>
        <w:t>2001年-2004年任河南省洛阳市洛龙区委书记，区人大常委会主任；</w:t>
        <w:br/>
      </w:r>
      <w:r>
        <w:t xml:space="preserve">2004年任河南省林业厅副厅长、党组成员。[1] </w:t>
        <w:br/>
        <w:br/>
      </w:r>
      <w:r>
        <w:t xml:space="preserve">2015年4月，免去河南省林业厅副厅长职务。[2] </w:t>
        <w:br/>
        <w:br/>
      </w:r>
      <w:r>
        <w:t xml:space="preserve">分管科学技术处、省林业科学研究院、省经济林和林木种苗工作站、省林业技术推广站。[1] </w:t>
        <w:br/>
        <w:br/>
      </w:r>
    </w:p>
    <w:p>
      <w:pPr>
        <w:pStyle w:val="Heading3"/>
      </w:pPr>
      <w:r>
        <w:t>内蒙古  呼伦贝尔市满洲里市</w:t>
      </w:r>
    </w:p>
    <w:p>
      <w:r>
        <w:rPr>
          <w:i/>
        </w:rPr>
        <w:t>云光中</w:t>
      </w:r>
    </w:p>
    <w:p>
      <w:r>
        <w:t>云光中，男，蒙古族，1960年6月生，内蒙古土左旗人，1979年11月加入中国共产党， 1977年10月参加工作，区委党校研究生学历，管理学硕士。</w:t>
      </w:r>
    </w:p>
    <w:p>
      <w:r>
        <w:t>出生日期: 1960年6月</w:t>
      </w:r>
    </w:p>
    <w:p>
      <w:r>
        <w:t>中文名: 云光中</w:t>
      </w:r>
    </w:p>
    <w:p>
      <w:r>
        <w:t>出生地: 内蒙古土左旗</w:t>
      </w:r>
    </w:p>
    <w:p>
      <w:r>
        <w:t>国    籍: 中国</w:t>
      </w:r>
    </w:p>
    <w:p>
      <w:r>
        <w:t>毕业院校: 内蒙古党校</w:t>
      </w:r>
    </w:p>
    <w:p>
      <w:r>
        <w:t>民    族: 蒙古族</w:t>
      </w:r>
    </w:p>
    <w:p>
      <w:r>
        <w:t>简历：</w:t>
      </w:r>
      <w:r>
        <w:t>现任内蒙古自治区党委常委、呼和浩特市委书记，自治区副主席、政府党组成员。</w:t>
        <w:br/>
      </w:r>
      <w:r>
        <w:t>1977.10——1984.09，内蒙古自治区土左旗公安局干部、股长、副教导员</w:t>
        <w:br/>
      </w:r>
      <w:r>
        <w:t>1984.09——1990.12，内蒙古自治区土左旗检察院副检察长</w:t>
        <w:br/>
      </w:r>
      <w:r>
        <w:t>1990.12——1993.12，内蒙古自治区土左旗检察院检察长（1989.09——1992.07，中国政法大学函授法律专业学习）</w:t>
        <w:br/>
      </w:r>
      <w:r>
        <w:t>1993.12——1997.04，内蒙古自治区土左旗副旗长</w:t>
        <w:br/>
      </w:r>
      <w:r>
        <w:t>1997.04——1998.11，内蒙古自治区和林县委副书记、县长</w:t>
        <w:br/>
      </w:r>
      <w:r>
        <w:t>1998.11——2001.01，内蒙古自治区和林县委书记（1998.03——2001.01，内蒙古农业大学经济管理学院农业经济专业硕士研究生课程班在职学习）</w:t>
        <w:br/>
      </w:r>
      <w:r>
        <w:t>2001.01——2003.11，内蒙古自治区乌海市委常委、组织部部长</w:t>
        <w:br/>
      </w:r>
      <w:r>
        <w:t>2003.11——2006.10，内蒙古自治区满洲里市委副书记、市长（2002.09——2004.12，内蒙古党校研究生班经济管理专业在职学习）</w:t>
        <w:br/>
      </w:r>
      <w:r>
        <w:t>2006.10——2008.02，内蒙古自治区呼伦贝尔市委常委、满洲里市委书记、市人大常委会主任（2005.12——2007.12，清华大学与澳大利亚国立大学合作举办的科技与创新专业课程在职学习，获管理学硕士学位）</w:t>
        <w:br/>
      </w:r>
      <w:r>
        <w:t>2008.02——2008.11，内蒙古自治区鄂尔多斯市委副书记、副市长</w:t>
        <w:br/>
      </w:r>
      <w:r>
        <w:t>2008.11——2011.02，内蒙古自治区鄂尔多斯市委副书记、市长（其间：2010.03——2010.07，中央党校中青班学习）</w:t>
        <w:br/>
      </w:r>
      <w:r>
        <w:t>2011.02——2014.01，内蒙古自治区鄂尔多斯市委书记</w:t>
        <w:br/>
      </w:r>
      <w:r>
        <w:t xml:space="preserve">2014.01——2016.11，内蒙古自治区副主席、政府党组成员[1] </w:t>
        <w:br/>
        <w:br/>
      </w:r>
      <w:r>
        <w:t>2016.11——，内蒙古自治区党委常委、呼和浩特市委书记，自治区副主席、政府党组成员</w:t>
        <w:br/>
      </w:r>
      <w:r>
        <w:t>中共十八大代表</w:t>
        <w:br/>
      </w:r>
      <w:r>
        <w:t xml:space="preserve">2016年11月26日，中国共产党内蒙古自治区第十届委员会第一次全体会议选举云光中（蒙古族）为自治区党委常委。[2] </w:t>
        <w:br/>
        <w:br/>
      </w:r>
      <w:r>
        <w:t xml:space="preserve">2016年11月29日，呼和浩特市召开全市领导干部大会，宣布内蒙古自治区党委关于呼和浩特市委主要领导调整的决定。自治区党委决定：云光中同志任呼和浩特市委委员、常委、书记。[3] </w:t>
        <w:br/>
        <w:br/>
      </w:r>
    </w:p>
    <w:p>
      <w:pPr>
        <w:pStyle w:val="Heading3"/>
      </w:pPr>
      <w:r>
        <w:t>云南  楚雄大姚县</w:t>
      </w:r>
    </w:p>
    <w:p>
      <w:r>
        <w:rPr>
          <w:i/>
        </w:rPr>
        <w:t>商小云</w:t>
      </w:r>
    </w:p>
    <w:p>
      <w:r>
        <w:t>商小云，男，汉族，1963年5月生，云南省姚安县人，1983年8月参加工作，1985年2月加入中国共产党，中央党校在职研究生班经济管理专业毕业，中央党校研究生学历。</w:t>
      </w:r>
    </w:p>
    <w:p>
      <w:r>
        <w:t>出生日期: 1963年5月</w:t>
      </w:r>
    </w:p>
    <w:p>
      <w:r>
        <w:t>中文名: 商小云</w:t>
      </w:r>
    </w:p>
    <w:p>
      <w:r>
        <w:t>出生地: 云南省姚安县</w:t>
      </w:r>
    </w:p>
    <w:p>
      <w:r>
        <w:t>国    籍: 中国</w:t>
      </w:r>
    </w:p>
    <w:p>
      <w:r>
        <w:t>毕业院校: 中央党校</w:t>
      </w:r>
    </w:p>
    <w:p>
      <w:r>
        <w:t>民    族: 汉族</w:t>
      </w:r>
    </w:p>
    <w:p>
      <w:r>
        <w:t>简历：</w:t>
      </w:r>
      <w:r>
        <w:t>现任云南省委政法委副书记，省司法厅党委书记、厅长、省监狱管理局第一政委（兼）。</w:t>
        <w:br/>
      </w:r>
      <w:r>
        <w:t>1983.08——1985.07，云南省姚安一中教师；</w:t>
        <w:br/>
      </w:r>
      <w:r>
        <w:t>1985.07——1986.01，在上海教育学院进修；</w:t>
        <w:br/>
      </w:r>
      <w:r>
        <w:t>1986.01——1987.04，云南省姚安县教育局教研室主任（其间：1986.09—1990.07在云南大学法律专业自考大专班学习）；</w:t>
        <w:br/>
      </w:r>
      <w:r>
        <w:t>1987.04——1988.02，在云南省楚雄彝族自治州教委工作；</w:t>
        <w:br/>
      </w:r>
      <w:r>
        <w:t>1988.02——1988.08，云南省楚雄州教委办公室副主任；</w:t>
        <w:br/>
      </w:r>
      <w:r>
        <w:t>1988.08——1996.07，云南省楚雄州教委办公室主任、机关党支部副书记（其间：1990.09—1993.07在西南政法大学法学系本科班学习）；</w:t>
        <w:br/>
      </w:r>
      <w:r>
        <w:t>1996.07——1999.09，云南省楚雄州体育运动学校党支部副书记、副校长（其间：1998.09—2001.07在中央党校在职研究生班经济学专业学习）；</w:t>
        <w:br/>
      </w:r>
      <w:r>
        <w:t>1999.09——2001.02，云南省楚雄州体育运动学校党支部书记、校长；</w:t>
        <w:br/>
      </w:r>
      <w:r>
        <w:t>2001.02——2003.07，云南省楚雄州委副秘书长、州委办公室主任（其间：2003.02—2003.07参加云南省委党校第十五期中青班学习）；</w:t>
        <w:br/>
      </w:r>
      <w:r>
        <w:t>2003.07——2008.06，云南省大姚县委书记；</w:t>
        <w:br/>
      </w:r>
      <w:r>
        <w:t>2008.06——2012.08，云南省怒江傈僳族自治州州委常委、州委组织部部长；</w:t>
        <w:br/>
      </w:r>
      <w:r>
        <w:t xml:space="preserve">2012.08——2015.06，云南省怒江州委副书记；[1] </w:t>
        <w:br/>
        <w:br/>
      </w:r>
      <w:r>
        <w:t xml:space="preserve">2015.06——2015.10，云南省委政法委副书记（正厅级）；[2] </w:t>
        <w:br/>
        <w:br/>
      </w:r>
      <w:r>
        <w:t>2015.10——，云南省委政法委副书记，省司法厅党委书记、厅长、省监狱管理局第一政委（兼）。</w:t>
        <w:br/>
      </w:r>
      <w:r>
        <w:t xml:space="preserve">第十一届全国人大代表。[3] </w:t>
        <w:br/>
        <w:br/>
      </w:r>
      <w:r>
        <w:t xml:space="preserve">2015年《社会主义论坛》第7期刊发署名为中共云南省委政法委副书记商小云的题为《加快建设人民满意的法治政府》文章。上述报道显示，商小云已任云南省委政法委副书记。[4] </w:t>
        <w:br/>
        <w:br/>
      </w:r>
      <w:r>
        <w:t xml:space="preserve">2015年10月20日，云南省第十二届人民代表大会常务委员会第二十一次会议表决决定任命商小云为省司法厅厅长。[5] </w:t>
        <w:br/>
        <w:br/>
      </w:r>
      <w:r>
        <w:t xml:space="preserve">2015年10月21日，云南省司法厅召开干部大会，宣布中共云南省委、云南省人民代表大会常务委员会关于云南省司法厅主要负责同志职务调整的决定：商小云任云南省司法厅党委书记、省监狱管理局第一政委（兼）。[6] </w:t>
        <w:br/>
        <w:br/>
      </w:r>
    </w:p>
    <w:p>
      <w:pPr>
        <w:pStyle w:val="Heading3"/>
      </w:pPr>
      <w:r>
        <w:t>海南  省直辖五指山市</w:t>
      </w:r>
    </w:p>
    <w:p>
      <w:r>
        <w:rPr>
          <w:i/>
        </w:rPr>
        <w:t>陈楷</w:t>
      </w:r>
    </w:p>
    <w:p>
      <w:r>
        <w:t>陈楷，男，1958年9月出生，江苏邳县人，汉族，省委党校研究生学历。</w:t>
      </w:r>
    </w:p>
    <w:p>
      <w:r>
        <w:t>出生日期: 1958.9</w:t>
      </w:r>
    </w:p>
    <w:p>
      <w:r>
        <w:t>信    仰: 共产主义</w:t>
      </w:r>
    </w:p>
    <w:p>
      <w:r>
        <w:t>中文名: 陈楷</w:t>
      </w:r>
    </w:p>
    <w:p>
      <w:r>
        <w:t>出生地: 江苏邳县</w:t>
      </w:r>
    </w:p>
    <w:p>
      <w:r>
        <w:t>国    籍: 中华人民共和国</w:t>
      </w:r>
    </w:p>
    <w:p>
      <w:r>
        <w:t>职    业: 官员</w:t>
      </w:r>
    </w:p>
    <w:p>
      <w:r>
        <w:t>外文名: Kai Chen</w:t>
      </w:r>
    </w:p>
    <w:p>
      <w:r>
        <w:t>民    族: 汉族</w:t>
      </w:r>
    </w:p>
    <w:p>
      <w:r>
        <w:t>简历：</w:t>
      </w:r>
      <w:r>
        <w:t xml:space="preserve">1975年8月参加工作，1985年4月加入中国共产党。历任新疆维吾尔族自治区哈密地委办公室主任(正处级)，海南省供销社政策法规处处长、办公室主任、三亚发展总公司总经理、合作指导部部长，海口市秀英区委常委、副区长、副书记、区长，琼山市委副书记、市长，五指山市委书记(副厅级)，省纪委常委。现任海南省工商行政管理局党组书记、局长(正厅级)。[1] </w:t>
        <w:br/>
        <w:br/>
      </w:r>
    </w:p>
    <w:p>
      <w:pPr>
        <w:pStyle w:val="Heading3"/>
      </w:pPr>
      <w:r>
        <w:t>湖北  荆门沙洋县</w:t>
      </w:r>
    </w:p>
    <w:p>
      <w:r>
        <w:rPr>
          <w:i/>
        </w:rPr>
        <w:t>郑中华</w:t>
      </w:r>
    </w:p>
    <w:p>
      <w:r>
        <w:t>郑中华，男，汉族，1962年10月出生，荆门市掇刀区人，省委党校在职研究生文化（2001年7月毕业于湖北省委党校马克思主义哲学专业），1984年2月参加工作，1983年10月加入中国共产党。</w:t>
      </w:r>
    </w:p>
    <w:p>
      <w:r>
        <w:t>出生日期: 1962年10月</w:t>
      </w:r>
    </w:p>
    <w:p>
      <w:r>
        <w:t>信    仰: 共产主义</w:t>
      </w:r>
    </w:p>
    <w:p>
      <w:r>
        <w:t>中文名: 郑中华</w:t>
      </w:r>
    </w:p>
    <w:p>
      <w:r>
        <w:t>出生地: 荆门市掇刀区</w:t>
      </w:r>
    </w:p>
    <w:p>
      <w:r>
        <w:t>毕业院校: 湖北省委党校</w:t>
      </w:r>
    </w:p>
    <w:p>
      <w:r>
        <w:t>民    族: 汉族</w:t>
      </w:r>
    </w:p>
    <w:p>
      <w:r>
        <w:t>简历：</w:t>
      </w:r>
      <w:r>
        <w:t>现任湖北荆门市委常委、统战部长。</w:t>
        <w:br/>
      </w:r>
      <w:r>
        <w:t>1984.02-1985.10 荆门市沈集区沈集镇团委书记、党委副书记</w:t>
        <w:br/>
      </w:r>
      <w:r>
        <w:t xml:space="preserve">1985.10-1987.10 荆门市沙洋区沈集镇马集乡党委书记[1] </w:t>
        <w:br/>
        <w:br/>
      </w:r>
      <w:r>
        <w:t>1987.10-1990.11 荆门市沙洋区沈集镇党委宣传委员、副镇长</w:t>
        <w:br/>
      </w:r>
      <w:r>
        <w:t>1990.11-1993.10 荆门市沙洋区沈集镇、长林、汉津街办党委副书记</w:t>
        <w:br/>
      </w:r>
      <w:r>
        <w:t>1993.10-1996.05 荆门市沙洋区马良镇党委副书记、常务副镇长(正科级)(其间：1995.05-1996.05在荆门市政府挂职)</w:t>
        <w:br/>
      </w:r>
      <w:r>
        <w:t>1996.05-1998.05 荆门市农机局副局长</w:t>
        <w:br/>
      </w:r>
      <w:r>
        <w:t>1998.05-2001.10 荆门市农机局局长、党委书记(其间：1998.09-2001.07湖北省委党校马克思主义哲学专业在职研究生学习)</w:t>
        <w:br/>
      </w:r>
      <w:r>
        <w:t>2001.10-2007.01 荆门市林业局局长、党组书记</w:t>
        <w:br/>
      </w:r>
      <w:r>
        <w:t>2007.01-2007.07 荆门市委副秘书长(正县级)</w:t>
        <w:br/>
      </w:r>
      <w:r>
        <w:t>2007.07-2011.09 沙洋县委书记、县人大常委会主任</w:t>
        <w:br/>
      </w:r>
      <w:r>
        <w:t>2011.09-2012.01 荆门市委副秘书长(正县级)</w:t>
        <w:br/>
      </w:r>
      <w:r>
        <w:t>2012.01-2016.08 荆门市副市长</w:t>
        <w:br/>
      </w:r>
      <w:r>
        <w:t>2016.08- 2016.10 荆门市委常委、副市长</w:t>
        <w:br/>
      </w:r>
      <w:r>
        <w:t xml:space="preserve">2016.10- 荆门市委常委、统战部长[2-3] </w:t>
        <w:br/>
        <w:br/>
      </w:r>
      <w:r>
        <w:t xml:space="preserve">分管统战工作、台办工作和市总工会、团市委、市妇联、市科协、市侨联工作。[1] </w:t>
        <w:br/>
        <w:br/>
      </w:r>
      <w:r>
        <w:t xml:space="preserve">2016年6月，拟任荆门市委常委。[4] </w:t>
        <w:br/>
        <w:br/>
      </w:r>
      <w:r>
        <w:t xml:space="preserve">2016年8月，湖北省荆门市市政府网站“领导之窗”栏目进行更新，据最新名单显示，郑中华已任湖北荆门市委常委。[5] </w:t>
        <w:br/>
        <w:br/>
      </w:r>
    </w:p>
    <w:p>
      <w:pPr>
        <w:pStyle w:val="Heading3"/>
      </w:pPr>
      <w:r>
        <w:t>广东  清远佛冈县</w:t>
      </w:r>
    </w:p>
    <w:p>
      <w:r>
        <w:rPr>
          <w:i/>
        </w:rPr>
        <w:t>李玉楷</w:t>
      </w:r>
    </w:p>
    <w:p>
      <w:r>
        <w:t>李玉楷，男，汉族，1962年3月生，广东清新县人，1983年8月参加工作，1984年3月加入中国共产党，华南农业大学林学专业毕业，大学学历，农学学士，助理工程师，高级管理人员工商管理硕士。曾任茂名市委常委，市委统一战线工作部部长，市社会主义学院院长。</w:t>
      </w:r>
    </w:p>
    <w:p>
      <w:r>
        <w:t>出生日期: 1962年3月</w:t>
      </w:r>
    </w:p>
    <w:p>
      <w:r>
        <w:t>中文名: 李玉楷</w:t>
      </w:r>
    </w:p>
    <w:p>
      <w:r>
        <w:t>出生地: 广东清新县</w:t>
      </w:r>
    </w:p>
    <w:p>
      <w:r>
        <w:t>国    籍: 中国</w:t>
      </w:r>
    </w:p>
    <w:p>
      <w:r>
        <w:t>毕业院校: 华南农业大学</w:t>
      </w:r>
    </w:p>
    <w:p>
      <w:r>
        <w:t>民    族: 汉族</w:t>
      </w:r>
    </w:p>
    <w:p>
      <w:r>
        <w:t>简历：</w:t>
      </w:r>
      <w:r>
        <w:t>2016年1月30日，被开除党籍、开除公职。</w:t>
        <w:br/>
      </w:r>
      <w:r>
        <w:t>1979.09——1983.08，华南农学院林学专业本科毕业</w:t>
        <w:br/>
      </w:r>
      <w:r>
        <w:t>1983.08——1984.10，在连县丰阳公社工作；</w:t>
        <w:br/>
      </w:r>
      <w:r>
        <w:t>1984.10——1985.07，连县丰阳区公所副区长；</w:t>
        <w:br/>
      </w:r>
      <w:r>
        <w:t>1985.07——1986.08，连县丰阳区委副书记（其间：1985.08-1986.07，抽调韶关市委组织部参加落实知识分子政策工作）；</w:t>
        <w:br/>
      </w:r>
      <w:r>
        <w:t>1986.08——1989.12，连县连州镇党委副书记；</w:t>
        <w:br/>
      </w:r>
      <w:r>
        <w:t>1989.12——1991.11，清远市农村承包合同管理处副主任；</w:t>
        <w:br/>
      </w:r>
      <w:r>
        <w:t>1991.11——1992.05，清远市委青少年教育领导小组办公室副主任（正科级）；</w:t>
        <w:br/>
      </w:r>
      <w:r>
        <w:t>1992.05——1993.10，共青团清远市委副书记；</w:t>
        <w:br/>
      </w:r>
      <w:r>
        <w:t>1993.10——1997.05，共青团清远市委书记；</w:t>
        <w:br/>
      </w:r>
      <w:r>
        <w:t>1997.05——1997.12，清远市畜牧水产局局长、党委书记，共青团清远市委书记；</w:t>
        <w:br/>
      </w:r>
      <w:r>
        <w:t>1997.12——2001.06，清远市畜牧水产局局长、党委书记；</w:t>
        <w:br/>
      </w:r>
      <w:r>
        <w:t>2001.06——2003.01，清远市水利局局长、党组书记；</w:t>
        <w:br/>
      </w:r>
      <w:r>
        <w:t>2003.01——2003.03，阳山县委副书记，县人民政府副县长、代县长、党组书记；</w:t>
        <w:br/>
      </w:r>
      <w:r>
        <w:t xml:space="preserve">2003.03——2006.03，阳山县委副书记，县人民政府县长、党组书记；[1] </w:t>
        <w:br/>
        <w:br/>
      </w:r>
      <w:r>
        <w:t>2006.03——2008.07，阳山县委书记、县人大常委会主任；</w:t>
        <w:br/>
      </w:r>
      <w:r>
        <w:t>2008.07——2009.04，佛冈县委书记；</w:t>
        <w:br/>
      </w:r>
      <w:r>
        <w:t>2009.04——2011.05，佛冈县委书记、县人大常委会主任（其间：2008.03-2010.06，获得中山大学管理学院高级管理人员工商管理专业硕士学位）；</w:t>
        <w:br/>
      </w:r>
      <w:r>
        <w:t xml:space="preserve">2011.05——2014.04，茂名市委常委、电白县委书记、人大常委会党组书记；[2] </w:t>
        <w:br/>
        <w:br/>
      </w:r>
      <w:r>
        <w:t xml:space="preserve">2014.04——2015.04，茂名市委常委，市委统一战线工作部部长，市社会主义学院院长。[3] </w:t>
        <w:br/>
        <w:br/>
      </w:r>
      <w:r>
        <w:t xml:space="preserve">2015年4月14日，据广东省纪委网站南粤清风网消息，茂名市委常委、市委统战部部长李玉楷因涉嫌严重违纪问题，接受组织调查。[4] </w:t>
        <w:br/>
        <w:br/>
      </w:r>
      <w:r>
        <w:t xml:space="preserve">2015年6月25日，中共广东茂名市委常委、市委统战部部长李玉楷被广东省政协十一届十一次常委会议撤销省政协委员资格。[5] </w:t>
        <w:br/>
        <w:br/>
      </w:r>
      <w:r>
        <w:t xml:space="preserve">2015年8月，广东省人民检察院依法以涉嫌受贿罪对广东省茂名市委原常委、统战部部长李玉楷（副厅级）决定逮捕。案件侦查工作正在进行中。[6] </w:t>
        <w:br/>
        <w:br/>
      </w:r>
      <w:r>
        <w:t>2016年1月30日，经广东省委同意，广东省纪委对茂名市委原常委、市委统战部原部长李玉楷严重违纪问题进行了立案审查。</w:t>
        <w:br/>
      </w:r>
      <w:r>
        <w:t xml:space="preserve">经查，李玉楷在任职期间，严重违反组织纪律，利用职务便利在干部选拔任用中为他人谋取利益，收受他人巨额财物；严重违反廉洁纪律，利用职务便利在企业经营等方面为他人谋取利益，收受他人财物，违规为亲属经营活动谋取利益。李玉楷的上述行为已经构成严重违纪，其中利用职务便利为他人谋取利益并收受他人财物等问题涉嫌犯罪。依据《中国共产党纪律处分条例》和参照《行政机关公务员处分条例》等有关规定，经省纪委常委会审议并报省委批准，决定给予李玉楷开除党籍、开除公职处分；收缴其违纪所得；将其涉嫌犯罪问题及线索移送司法机关依法处理。[7] </w:t>
        <w:br/>
        <w:br/>
      </w:r>
    </w:p>
    <w:p>
      <w:pPr>
        <w:pStyle w:val="Heading3"/>
      </w:pPr>
      <w:r>
        <w:t>河南  郑州惠济区</w:t>
      </w:r>
    </w:p>
    <w:p>
      <w:r>
        <w:rPr>
          <w:i/>
        </w:rPr>
        <w:t>张俊峰</w:t>
      </w:r>
    </w:p>
    <w:p>
      <w:r>
        <w:t>张俊峰，男，汉族，1962年7月生，河南新密人，武汉大学经济学院世界经济学专业毕业，获经济学硕士学位，1984年7月加入中国共产党，1980年12月参加工作。</w:t>
      </w:r>
    </w:p>
    <w:p>
      <w:r>
        <w:t>出生日期: 1962年7月</w:t>
      </w:r>
    </w:p>
    <w:p>
      <w:r>
        <w:t>中文名: 张俊峰</w:t>
      </w:r>
    </w:p>
    <w:p>
      <w:r>
        <w:t>出生地: 河南新密</w:t>
      </w:r>
    </w:p>
    <w:p>
      <w:r>
        <w:t>国    籍: 中国</w:t>
      </w:r>
    </w:p>
    <w:p>
      <w:r>
        <w:t>毕业院校: 武汉大学</w:t>
      </w:r>
    </w:p>
    <w:p>
      <w:r>
        <w:t>民    族: 汉族</w:t>
      </w:r>
    </w:p>
    <w:p>
      <w:r>
        <w:t>简历：</w:t>
      </w:r>
      <w:r>
        <w:t>现任河南省郑州市委常委、市人民政府副市长。</w:t>
        <w:br/>
      </w:r>
      <w:r>
        <w:t>1978.12--1980.12，开封第二师范学校历史专业学习</w:t>
        <w:br/>
      </w:r>
      <w:r>
        <w:t>1980.12--1982.04，密县新县城学校教师</w:t>
        <w:br/>
      </w:r>
      <w:r>
        <w:t>1982.04--1986.07，密县牛店乡干部（其间：1984.09--1986.07，在河南广播电视大学专科班党政管理专业脱产学习）</w:t>
        <w:br/>
      </w:r>
      <w:r>
        <w:t>1986.07--1989.05，密县县委办公室秘书、材料组组长</w:t>
        <w:br/>
      </w:r>
      <w:r>
        <w:t>1989.05--1990.02，密县超化镇党委副书记</w:t>
        <w:br/>
      </w:r>
      <w:r>
        <w:t>1990.02--1990.12，密县超化镇党委副书记、镇长</w:t>
        <w:br/>
      </w:r>
      <w:r>
        <w:t>1990.12--1995.06，密县超化镇党委书记</w:t>
        <w:br/>
      </w:r>
      <w:r>
        <w:t>1995.06--1995.11，新密市委办公室主任</w:t>
        <w:br/>
      </w:r>
      <w:r>
        <w:t>1995.11--1999.07，登封市委常委、办公室主任（其间：1993.06--1996.06，在武汉大学经济学院研究生班世界经济学专业学习）</w:t>
        <w:br/>
      </w:r>
      <w:r>
        <w:t>1999.07--2000.12，巩义市委常委、常务副市长</w:t>
        <w:br/>
      </w:r>
      <w:r>
        <w:t>2000.12--2002.10，巩义市委副书记</w:t>
        <w:br/>
      </w:r>
      <w:r>
        <w:t>2002.10--2003.01，郑州市中原区委副书记、副区长、代区长</w:t>
        <w:br/>
      </w:r>
      <w:r>
        <w:t>2003.01--2004.12，郑州市中原区委副书记、区长（其间：2003.03--2003.05，在河南省委党校书记县长进修班学习）</w:t>
        <w:br/>
      </w:r>
      <w:r>
        <w:t>2004.12--2011.08，郑州市惠济区委书记（其间：2009.02--2009.06，在河南省委党校第44期中青班学习）</w:t>
        <w:br/>
      </w:r>
      <w:r>
        <w:t>2011.08--2011.12，郑州新郑综合保税区（郑州航空港区）管委会副主任（副市厅级）、党工委委员，惠济区委书记</w:t>
        <w:br/>
      </w:r>
      <w:r>
        <w:t>2011.12--2013.05，郑州新郑综合保税区（郑州航空港区）管委会副主任、党工委委员</w:t>
        <w:br/>
      </w:r>
      <w:r>
        <w:t>2013.05--2014.02，郑州航空港经济综合实验区（郑州新郑综合保税区）管委会副主任（副市厅级）、党工委委员</w:t>
        <w:br/>
      </w:r>
      <w:r>
        <w:t>2014.02--2016.09，郑州市人民政府副市长</w:t>
        <w:br/>
      </w:r>
      <w:r>
        <w:t xml:space="preserve">2016.09--，郑州市委常委、市人民政府副市长[1] </w:t>
        <w:br/>
        <w:br/>
      </w:r>
      <w:r>
        <w:t xml:space="preserve">2016年9月28日，中国共产党郑州市第十一届委员会第一次全体会议选举张俊峰为郑州市委常委。[2] </w:t>
        <w:br/>
        <w:br/>
      </w:r>
    </w:p>
    <w:p>
      <w:pPr>
        <w:pStyle w:val="Heading3"/>
      </w:pPr>
      <w:r>
        <w:t>安徽  铜陵铜陵县</w:t>
      </w:r>
    </w:p>
    <w:p>
      <w:r>
        <w:rPr>
          <w:i/>
        </w:rPr>
        <w:t>吴良斯</w:t>
      </w:r>
    </w:p>
    <w:p>
      <w:r>
        <w:t xml:space="preserve">吴良斯，男，汉族，1964年11月生，安徽枞阳人，中共党员，1989年7月参加工作，安徽大学物理系物理专业毕业，大学学历，理学学士，工程师。现任安徽省工商局副局长、党组成员，[1] </w:t>
        <w:br/>
        <w:t xml:space="preserve">省委非公有制经济和社会组织工委副书记。[2] </w:t>
        <w:br/>
      </w:r>
    </w:p>
    <w:p>
      <w:r>
        <w:t>出生日期: 1964年11月</w:t>
      </w:r>
    </w:p>
    <w:p>
      <w:r>
        <w:t>中文名: 吴良斯</w:t>
      </w:r>
    </w:p>
    <w:p>
      <w:r>
        <w:t>出生地: 安徽枞阳</w:t>
      </w:r>
    </w:p>
    <w:p>
      <w:r>
        <w:t>毕业院校: 安徽大学</w:t>
      </w:r>
    </w:p>
    <w:p>
      <w:r>
        <w:t>简历：</w:t>
      </w:r>
      <w:r>
        <w:t>1985年9月，安徽大学物理系物理专业学生；</w:t>
        <w:br/>
      </w:r>
      <w:r>
        <w:t>1989年7月，铜陵市磷铵厂电仪车间见习；</w:t>
        <w:br/>
      </w:r>
      <w:r>
        <w:t>1990年3月任铜陵市磷铵厂团委干事；</w:t>
        <w:br/>
      </w:r>
      <w:r>
        <w:t>1992年5月任铜陵市磷铵厂团委副书记；</w:t>
        <w:br/>
      </w:r>
      <w:r>
        <w:t>1993年11月任铜陵市磷铵厂自动化仪器仪表公司经理；</w:t>
        <w:br/>
      </w:r>
      <w:r>
        <w:t>1994年10月任铜陵化学工业集团公司团委副书记；</w:t>
        <w:br/>
      </w:r>
      <w:r>
        <w:t>1996年5月任共青团铜陵市委书记、党组书记(其间:1996.09—1998.10在中国社会科学院研究生班学习；</w:t>
        <w:br/>
      </w:r>
      <w:r>
        <w:t>1997年3月省委党校第23期县处级干部进修班学员；</w:t>
        <w:br/>
      </w:r>
      <w:r>
        <w:t>2000年9月在省委党校第13期中青班学习)；</w:t>
        <w:br/>
      </w:r>
      <w:r>
        <w:t>2001年1月任铜陵市委副秘书长；</w:t>
        <w:br/>
      </w:r>
      <w:r>
        <w:t>2001年12月任铜陵市科技局局长、党组书记；</w:t>
        <w:br/>
      </w:r>
      <w:r>
        <w:t>2005年1月任铜陵县委书记、县人大常委会主任；</w:t>
        <w:br/>
      </w:r>
      <w:r>
        <w:t>2008年1月任铜陵市人民政府副市长、党组成员，铜陵县委书记、县人大常委会主任；</w:t>
        <w:br/>
      </w:r>
      <w:r>
        <w:t>2008年6月任铜陵市人民政府副市长、党组成员；</w:t>
        <w:br/>
      </w:r>
      <w:r>
        <w:t>2009年12月任巢湖市人民政府副市长、党组成员。</w:t>
        <w:br/>
      </w:r>
      <w:r>
        <w:t xml:space="preserve">2011年10月任安徽省工商局副局长、党组成员。[1] </w:t>
        <w:br/>
        <w:br/>
      </w:r>
      <w:r>
        <w:t xml:space="preserve">2015年10月任省委非公有制经济和社会组织工委副书记（兼职）[2] </w:t>
        <w:br/>
        <w:br/>
      </w:r>
      <w:r>
        <w:t>协助局长分管企业监督管理处、外资企业注册处、企业注册局；完成局党组、局长委托交办的其他工作。</w:t>
        <w:br/>
      </w:r>
    </w:p>
    <w:p>
      <w:pPr>
        <w:pStyle w:val="Heading3"/>
      </w:pPr>
      <w:r>
        <w:t>福建  泉州石狮市</w:t>
      </w:r>
    </w:p>
    <w:p>
      <w:r>
        <w:rPr>
          <w:i/>
        </w:rPr>
        <w:t>黄源水</w:t>
      </w:r>
    </w:p>
    <w:p>
      <w:r>
        <w:t>黄源水，男，汉族，1949年10月出生于福建省南安市，1969年11月加入中国共产党，1977年12月参加工作，大专学历。</w:t>
      </w:r>
    </w:p>
    <w:p>
      <w:r>
        <w:t>出生日期: 1949年10月</w:t>
      </w:r>
    </w:p>
    <w:p>
      <w:r>
        <w:t>民    族: 汉</w:t>
      </w:r>
    </w:p>
    <w:p>
      <w:r>
        <w:t>国    籍: 中国</w:t>
      </w:r>
    </w:p>
    <w:p>
      <w:r>
        <w:t>中文名: 黄源水</w:t>
      </w:r>
    </w:p>
    <w:p>
      <w:r>
        <w:t>简历：</w:t>
      </w:r>
      <w:r>
        <w:t>黄源水，男，汉族，1949年10月出生于福建省南安市</w:t>
        <w:br/>
      </w:r>
      <w:r>
        <w:t>1977.12——1980.06，南安县码头公社党委委员、革委会副主任；</w:t>
        <w:br/>
      </w:r>
      <w:r>
        <w:t>1980.06——1983.08，南安县码头公社党委副书记、管委会主任；</w:t>
        <w:br/>
      </w:r>
      <w:r>
        <w:t>1983.08——1985.07，福建省委党校党政干部培训班学员；</w:t>
        <w:br/>
      </w:r>
      <w:r>
        <w:t>1985.07——1986.12，借调泉州市委组织部帮助工作；</w:t>
        <w:br/>
      </w:r>
      <w:r>
        <w:t>1987.01——1988.08，中共晋江县委副书记兼石狮镇党委书记；</w:t>
        <w:br/>
      </w:r>
      <w:r>
        <w:t>1988.08——1991.01，中共石狮市委副书记；</w:t>
        <w:br/>
      </w:r>
      <w:r>
        <w:t>1991.01——1998.09，中共石狮市委副书记、石狮市人大常委会主任；</w:t>
        <w:br/>
      </w:r>
      <w:r>
        <w:t>1998.09——1999.01，中共惠安县委副书记、惠安县人民政府代县长；</w:t>
        <w:br/>
      </w:r>
      <w:r>
        <w:t>1999.01——2001.07，中共惠安县委副书记、惠安县人民政府县长；</w:t>
        <w:br/>
      </w:r>
      <w:r>
        <w:t>2001.08——2005.04，中共惠安县委书记</w:t>
        <w:br/>
      </w:r>
      <w:r>
        <w:t>2005.04——2005.10，泉州市人大常委会副主任、中共惠安县委书记</w:t>
        <w:br/>
      </w:r>
      <w:r>
        <w:t xml:space="preserve">2005.10——2010.01，泉州市人大常委会副主任[1] </w:t>
        <w:br/>
        <w:t>、中共石狮市委书记</w:t>
        <w:br/>
      </w:r>
      <w:r>
        <w:t xml:space="preserve">2010.01——2010.05，中共石狮市委书记[2] </w:t>
        <w:br/>
        <w:br/>
      </w:r>
    </w:p>
    <w:p>
      <w:pPr>
        <w:pStyle w:val="Heading3"/>
      </w:pPr>
      <w:r>
        <w:t>河南  濮阳台前县</w:t>
      </w:r>
    </w:p>
    <w:p>
      <w:r>
        <w:rPr>
          <w:i/>
        </w:rPr>
        <w:t>李公乐</w:t>
      </w:r>
    </w:p>
    <w:p>
      <w:r>
        <w:t>李公乐，男，汉族，1962年3月生，河南濮阳人，1983年12月加入中国共产党，1982年8月参加工作，毕业于河南农学院，大学本科学历。</w:t>
      </w:r>
    </w:p>
    <w:p>
      <w:r>
        <w:t>出生日期: 1962年3月</w:t>
      </w:r>
    </w:p>
    <w:p>
      <w:r>
        <w:t>中文名: 李公乐</w:t>
      </w:r>
    </w:p>
    <w:p>
      <w:r>
        <w:t>出生地: 河南濮阳</w:t>
      </w:r>
    </w:p>
    <w:p>
      <w:r>
        <w:t>国    籍: 中国</w:t>
      </w:r>
    </w:p>
    <w:p>
      <w:r>
        <w:t>毕业院校: 河南省农学院</w:t>
      </w:r>
    </w:p>
    <w:p>
      <w:r>
        <w:t>民    族: 汉族</w:t>
      </w:r>
    </w:p>
    <w:p>
      <w:r>
        <w:t>简历：</w:t>
      </w:r>
      <w:r>
        <w:t>现任河南省安阳市委书记 。</w:t>
        <w:br/>
      </w:r>
      <w:r>
        <w:t>1982.08—1983.12，河南省濮阳县白罡公社干事;</w:t>
        <w:br/>
      </w:r>
      <w:r>
        <w:t>1983.12—1985.02，河南省濮阳县白罡乡经联社副主任;</w:t>
        <w:br/>
      </w:r>
      <w:r>
        <w:t>1985.02—1992.06，河南省濮阳县白罡乡党委副书记、乡长、党委书记;</w:t>
        <w:br/>
      </w:r>
      <w:r>
        <w:t>1992.06—1996.12，共青团河南省濮阳市委副书记、书记;</w:t>
        <w:br/>
      </w:r>
      <w:r>
        <w:t>1996.12—2004.03，河南省台前县委副书记、代县长、县长、县委书记;</w:t>
        <w:br/>
      </w:r>
      <w:r>
        <w:t>2004.03—2006.12，河南省新乡市人民政府副市长、党组成员;</w:t>
        <w:br/>
      </w:r>
      <w:r>
        <w:t>2006.12—2008.10，河南省新乡市委常委、政法委书记;</w:t>
        <w:br/>
      </w:r>
      <w:r>
        <w:t>2008.10—2011.09，河南省郑州市委常委、巩义市委书记;</w:t>
        <w:br/>
      </w:r>
      <w:r>
        <w:t>2011.10—2013.06，河南省郑州市人民政府副市长(正市厅级)，郑州新区党工委副书记、管委会主任;</w:t>
        <w:br/>
      </w:r>
      <w:r>
        <w:t>2013.06—2014.04，河南省郑州市委常委、郑东新区党工委书记、管委会主任;</w:t>
        <w:br/>
      </w:r>
      <w:r>
        <w:t xml:space="preserve">2014.04—2015.03，河南省商丘市委副书记，市人民政府代市长、党组书记;[1] </w:t>
        <w:br/>
        <w:br/>
      </w:r>
      <w:r>
        <w:t xml:space="preserve">2015.03—2016.05，河南省商丘市委副书记，市人民政府市长、党组书记。[2] </w:t>
        <w:br/>
        <w:br/>
      </w:r>
      <w:r>
        <w:t xml:space="preserve">2016.05—— ，河南省安阳市委书记[3] </w:t>
        <w:br/>
        <w:br/>
      </w:r>
      <w:r>
        <w:t xml:space="preserve">中国共产党河南省第十届委员会委员[4] </w:t>
        <w:br/>
        <w:br/>
      </w:r>
      <w:r>
        <w:t xml:space="preserve">2016年5月13日，安阳市委召开全市领导干部会议，宣布了任免决定： 李公乐同志任安阳市委书记。[3] </w:t>
        <w:br/>
        <w:br/>
      </w:r>
      <w:r>
        <w:t xml:space="preserve">2016年9月30日召开的中国共产党安阳市第十一届委员会第一次全体会议上，李公乐当选为安阳市委书记。[5] </w:t>
        <w:br/>
        <w:br/>
      </w:r>
    </w:p>
    <w:p>
      <w:pPr>
        <w:pStyle w:val="Heading3"/>
      </w:pPr>
      <w:r>
        <w:t>湖南  长沙望城区</w:t>
      </w:r>
    </w:p>
    <w:p>
      <w:r>
        <w:rPr>
          <w:i/>
        </w:rPr>
        <w:t>张湘涛</w:t>
      </w:r>
    </w:p>
    <w:p>
      <w:r>
        <w:t>张湘涛，1957年11月出生，湖南祁东县人。博士、律师、经济师。</w:t>
      </w:r>
    </w:p>
    <w:p>
      <w:r>
        <w:t>出生日期: 1957年11月</w:t>
      </w:r>
    </w:p>
    <w:p>
      <w:r>
        <w:t>中文名: 张湘涛</w:t>
      </w:r>
    </w:p>
    <w:p>
      <w:r>
        <w:t>出生地: None</w:t>
      </w:r>
    </w:p>
    <w:p>
      <w:r>
        <w:t>国    籍: 中国</w:t>
      </w:r>
    </w:p>
    <w:p>
      <w:r>
        <w:t>职    业: 博士、律师、经济师</w:t>
      </w:r>
    </w:p>
    <w:p>
      <w:r>
        <w:t>毕业院校: None</w:t>
      </w:r>
    </w:p>
    <w:p>
      <w:r>
        <w:t>主要成就: 曾任长沙市委常委、宣传部长</w:t>
      </w:r>
    </w:p>
    <w:p>
      <w:r>
        <w:t>民    族: 汉</w:t>
      </w:r>
    </w:p>
    <w:p>
      <w:r>
        <w:t>简历：</w:t>
      </w:r>
      <w:r>
        <w:t>曾任长沙市委常委、宣传部长。</w:t>
        <w:br/>
      </w:r>
      <w:r>
        <w:br/>
        <w:br/>
        <w:br/>
        <w:br/>
        <w:br/>
        <w:t>长沙市政法委书记张湘涛</w:t>
        <w:br/>
        <w:br/>
        <w:t>1988年就读于湘潭大学行政管理函授班，</w:t>
        <w:br/>
      </w:r>
      <w:r>
        <w:t>1992年起历任生产队长，大队团支部书记，公社党委副书记，管委会主任，区委书记，县委办副主任，湖南省计生协会副秘书长，长沙市政府驻海口办事处主任，望城县委副书记兼组织部长，望城县委副书记、县长，</w:t>
        <w:br/>
      </w:r>
      <w:r>
        <w:t>1999年至2003年 任望城县委书记，</w:t>
        <w:br/>
      </w:r>
      <w:r>
        <w:t>2003年至2006年任长沙市人民政府副市长，</w:t>
        <w:br/>
      </w:r>
      <w:r>
        <w:t>2006年09月至2006年10月 任长沙市委常委、副市长，</w:t>
        <w:br/>
      </w:r>
      <w:r>
        <w:t>2006年10月至2008年05月 任长沙市委常委、秘书长，</w:t>
        <w:br/>
      </w:r>
      <w:r>
        <w:t>2008年05月至2011年09月 任长沙市委常委、政法委书记。</w:t>
        <w:br/>
      </w:r>
      <w:r>
        <w:t xml:space="preserve">2011年09月至2016年09月 任长沙市委常委、宣传部长。[1-2] </w:t>
        <w:br/>
        <w:br/>
      </w:r>
      <w:r>
        <w:t>曾参与《人口控制体系的改革与探索》一书的写作，主编《政府经济管理》一书，专著有《中国农村基层民主政治的探索与实践》，在《求是》、《光明日报》、《新华社专供信息》等刊物上发表文章70余篇。博士论文于2005年3月被评为湖南省优秀博士论文，并被推荐参加全国优秀博士论文评选。</w:t>
        <w:br/>
      </w:r>
    </w:p>
    <w:p>
      <w:pPr>
        <w:pStyle w:val="Heading3"/>
      </w:pPr>
      <w:r>
        <w:t>江苏  镇江扬中市</w:t>
      </w:r>
    </w:p>
    <w:p>
      <w:r>
        <w:rPr>
          <w:i/>
        </w:rPr>
        <w:t>凌苏</w:t>
      </w:r>
    </w:p>
    <w:p>
      <w:r>
        <w:t>凌苏，男，1957年10月出生，江苏丹徒人，汉族，研究生，中共党员。</w:t>
      </w:r>
    </w:p>
    <w:p>
      <w:r>
        <w:t>出生日期: 1957年10月</w:t>
      </w:r>
    </w:p>
    <w:p>
      <w:r>
        <w:t>民    族: 汉族</w:t>
      </w:r>
    </w:p>
    <w:p>
      <w:r>
        <w:t>中文名: 凌苏</w:t>
      </w:r>
    </w:p>
    <w:p>
      <w:r>
        <w:t>出生地: None</w:t>
      </w:r>
    </w:p>
    <w:p>
      <w:r>
        <w:t>信    仰: 中国共产党</w:t>
      </w:r>
    </w:p>
    <w:p>
      <w:r>
        <w:t>性    别: 男</w:t>
      </w:r>
    </w:p>
    <w:p>
      <w:r>
        <w:t>简历：</w:t>
      </w:r>
      <w:r>
        <w:t>凌苏，男，1957年10月出生，江苏丹徒人，汉族，研究生，中共党员。</w:t>
        <w:br/>
      </w:r>
      <w:r>
        <w:t>1976.09—1979.02 丹徒县工具厂工人</w:t>
        <w:br/>
      </w:r>
      <w:r>
        <w:t>1979.02—1982.07 江苏广播电视大学机械专业大专学习</w:t>
        <w:br/>
      </w:r>
      <w:r>
        <w:t>1982.07—1983.07 丹徒县工具厂技术科技术员</w:t>
        <w:br/>
      </w:r>
      <w:r>
        <w:t>1983.07—1984.01 丹徒县工具厂钻头车间副主任</w:t>
        <w:br/>
        <w:br/>
        <w:br/>
        <w:br/>
        <w:br/>
        <w:t>凌苏</w:t>
        <w:br/>
        <w:br/>
        <w:br/>
      </w:r>
      <w:r>
        <w:t>1984.01—1984.06 丹徒县工具厂技术科技术员</w:t>
        <w:br/>
      </w:r>
      <w:r>
        <w:t>1984.06—1990.08 丹徒县工具厂副厂长</w:t>
        <w:br/>
      </w:r>
      <w:r>
        <w:t>1990.08—1991.04 丹徒县工业局副局长</w:t>
        <w:br/>
      </w:r>
      <w:r>
        <w:t>1991.04—1996.04 丹徒县机电工业局(总公司)局长(总经理)、党委书记</w:t>
        <w:br/>
      </w:r>
      <w:r>
        <w:t>1996.04—1996.05 丹徒县人事局局长</w:t>
        <w:br/>
      </w:r>
      <w:r>
        <w:t>1996.05—1997.11 丹徒县委组织部副部长兼人事局局长</w:t>
        <w:br/>
      </w:r>
      <w:r>
        <w:t>1997.11—2000.12 京口区委常委、组织部长</w:t>
        <w:br/>
      </w:r>
      <w:r>
        <w:t>2000.12—2002.04 京口区委副书记、组织部长</w:t>
        <w:br/>
      </w:r>
      <w:r>
        <w:t>2002.04—2006.12 镇江市外经局党委书记、局长（2004.08兼任市贸促会会长、镇江商会会长）</w:t>
        <w:br/>
      </w:r>
      <w:r>
        <w:t>2006.12—2007.01 中共扬中市委副书记，扬中市副市长、代市长</w:t>
        <w:br/>
      </w:r>
      <w:r>
        <w:t>2007.01—2008.04 中共扬中市委副书记、市长</w:t>
        <w:br/>
      </w:r>
      <w:r>
        <w:t xml:space="preserve">2008.04，中共扬中市委书记 [1] </w:t>
        <w:br/>
        <w:br/>
      </w:r>
      <w:r>
        <w:t>2012.6.30，镇江市人大常委会副主任、中共扬中市委书记</w:t>
        <w:br/>
      </w:r>
      <w:r>
        <w:t xml:space="preserve">2012.10，不再兼任中共扬中市委书记职务。[2] </w:t>
        <w:br/>
        <w:br/>
      </w:r>
    </w:p>
    <w:p>
      <w:pPr>
        <w:pStyle w:val="Heading3"/>
      </w:pPr>
      <w:r>
        <w:t>湖南  怀化新晃侗族自治县</w:t>
      </w:r>
    </w:p>
    <w:p>
      <w:r>
        <w:rPr>
          <w:i/>
        </w:rPr>
        <w:t>曹成华</w:t>
      </w:r>
    </w:p>
    <w:p>
      <w:r>
        <w:t>曹成华，男，汉族，1957年2月生，湖南芷江县人，大学学历。</w:t>
      </w:r>
    </w:p>
    <w:p>
      <w:r>
        <w:t>出生日期: 1957年2月</w:t>
      </w:r>
    </w:p>
    <w:p>
      <w:r>
        <w:t>民    族: 汉族</w:t>
      </w:r>
    </w:p>
    <w:p>
      <w:r>
        <w:t>中文名: 曹成华</w:t>
      </w:r>
    </w:p>
    <w:p>
      <w:r>
        <w:t>出生地: 湖南芷江县</w:t>
      </w:r>
    </w:p>
    <w:p>
      <w:r>
        <w:t>简历：</w:t>
      </w:r>
      <w:r>
        <w:t>曹成华，男，汉族，1957年2月生，湖南芷江县人，大学学历。1979年7月毕业于湖南农业大学（原湖南农学院），1983年3月加入中国共产党。</w:t>
        <w:br/>
      </w:r>
      <w:r>
        <w:t>1984年4月任共青团芷江县委书记；</w:t>
        <w:br/>
      </w:r>
      <w:r>
        <w:t>1996年9月任中共芷江县委常委、组织部部长；</w:t>
        <w:br/>
      </w:r>
      <w:r>
        <w:t>1999年4月任中共怀化市洪江区工委副书记；</w:t>
        <w:br/>
      </w:r>
      <w:r>
        <w:t>2002年12月任中共怀化市洪江区工委副书记、管委会主任；</w:t>
        <w:br/>
      </w:r>
      <w:r>
        <w:t xml:space="preserve">2007年10月任中共怀化市洪江区工委书记[1] </w:t>
        <w:br/>
        <w:t>；</w:t>
        <w:br/>
      </w:r>
      <w:r>
        <w:t xml:space="preserve">2008年4月至2011年5月任中共新晃侗族自治县县委书记[2] </w:t>
        <w:br/>
        <w:t>；</w:t>
        <w:br/>
      </w:r>
      <w:r>
        <w:t>2011年5月任怀化市委副秘书长。</w:t>
        <w:br/>
      </w:r>
      <w:r>
        <w:t xml:space="preserve">2014年1月提名为怀化市政协副主席候选人[3] </w:t>
        <w:br/>
        <w:br/>
      </w:r>
    </w:p>
    <w:p>
      <w:pPr>
        <w:pStyle w:val="Heading3"/>
      </w:pPr>
      <w:r>
        <w:t>山东  济南槐荫区</w:t>
      </w:r>
    </w:p>
    <w:p>
      <w:r>
        <w:rPr>
          <w:i/>
        </w:rPr>
        <w:t>杨峰</w:t>
      </w:r>
    </w:p>
    <w:p>
      <w:r>
        <w:t>杨峰，男， 山东亿维信息科技有限公司董事长兼总经理。杨峰1988年毕业于北京理工大学电子工程系，到济宁电视台工作。</w:t>
      </w:r>
    </w:p>
    <w:p>
      <w:r>
        <w:t>毕业院校: None</w:t>
      </w:r>
    </w:p>
    <w:p>
      <w:r>
        <w:t>国    籍: 中国</w:t>
      </w:r>
    </w:p>
    <w:p>
      <w:r>
        <w:t>中文名: 杨峰</w:t>
      </w:r>
    </w:p>
    <w:p>
      <w:r>
        <w:t>职    业: 总经理</w:t>
      </w:r>
    </w:p>
    <w:p>
      <w:r>
        <w:t>简历：</w:t>
      </w:r>
      <w:r>
        <w:t>1992年4月创建济南快捷科技公司济宁分公司（山东亿维信息产业有限公司前身），任山东亿维信息公司董事长兼总经理。2006年获长江商学院工商管理硕士学位，济宁市第十届政协委员、济宁市第十届工商联会员、第三届济宁非公有制经济十大青年标兵、济宁市第七届青年联合会副主席。</w:t>
        <w:br/>
      </w:r>
    </w:p>
    <w:p>
      <w:pPr>
        <w:pStyle w:val="Heading3"/>
      </w:pPr>
      <w:r>
        <w:t>河南  濮阳濮阳县</w:t>
      </w:r>
    </w:p>
    <w:p>
      <w:r>
        <w:rPr>
          <w:i/>
        </w:rPr>
        <w:t>何广博</w:t>
      </w:r>
    </w:p>
    <w:p>
      <w:r>
        <w:t>何广博，男，河南省浚县人，1951年9月生，1985年4月加入中国共产党，大专毕业。</w:t>
      </w:r>
    </w:p>
    <w:p>
      <w:r>
        <w:t>出生日期: 1951年9月</w:t>
      </w:r>
    </w:p>
    <w:p>
      <w:r>
        <w:t>民    族: 汉族</w:t>
      </w:r>
    </w:p>
    <w:p>
      <w:r>
        <w:t>政治面貌: 中共党员</w:t>
      </w:r>
    </w:p>
    <w:p>
      <w:r>
        <w:t>中文名: 何广博</w:t>
      </w:r>
    </w:p>
    <w:p>
      <w:r>
        <w:t>国    籍: 中国</w:t>
      </w:r>
    </w:p>
    <w:p>
      <w:r>
        <w:t>性    别: 男</w:t>
      </w:r>
    </w:p>
    <w:p>
      <w:r>
        <w:t>简历：</w:t>
      </w:r>
      <w:r>
        <w:t>何广博，男，河南省浚县人，1951年9月生，1985年4月加入中国共产党，大专毕业。</w:t>
        <w:br/>
      </w:r>
      <w:r>
        <w:t>1969年1月在浚县王庄公社井固中学任教。1978年10月在安阳师专中文科学习。1981年7月在浚县一中任教。1982年5月为安阳地区、濮阳市教育局办公室干部。1984年3月后任濮阳市政府办公室副科级秘书、正科级秘书，1987年8月后任濮阳市政府办公室文书科科长、秘书科科长。1989年8月任濮阳市政府办公室副主任。1994年4月任濮阳县委副书记，1996年12月任濮阳县政府县长、县委副书记，1998年在河南省委党校第12期县委书记县长进修班学习。2001年3月任濮阳县委书记。2002年在中央党校进修部学习。2004年3月当选为濮阳市五届人大常委会副主任。第四届市委委员。 2009年3月当选为濮阳市六届人大常委会副主任。</w:t>
        <w:br/>
      </w:r>
      <w:r>
        <w:t xml:space="preserve">2013年1月7日市六届人大常委会第三十次会议通过， 根据《中华人民共和国地方各级人民代表大会和地方各级人民政府组织法》第二十七条规定，濮阳市第六届人民代表大会常务委员会第三十次会议决定：接受何广博辞去濮阳市第六届人民代表大会常务委员会副主任职务的请求，报濮阳市第六届人民代表大会备案。[1] </w:t>
        <w:br/>
        <w:br/>
      </w:r>
    </w:p>
    <w:p>
      <w:pPr>
        <w:pStyle w:val="Heading3"/>
      </w:pPr>
      <w:r>
        <w:t>广东  清远连州市</w:t>
      </w:r>
    </w:p>
    <w:p>
      <w:r>
        <w:rPr>
          <w:i/>
        </w:rPr>
        <w:t>林文钊</w:t>
      </w:r>
    </w:p>
    <w:p>
      <w:r>
        <w:t>林文钊，男，汉族，1960年3月生，广东英德人，1977年9月参加工作，1993年7月加入中国共产党，广东省委党校研究生学历。</w:t>
      </w:r>
    </w:p>
    <w:p>
      <w:r>
        <w:t>出生日期: 1960年3月</w:t>
      </w:r>
    </w:p>
    <w:p>
      <w:r>
        <w:t>信    仰: 共产主义</w:t>
      </w:r>
    </w:p>
    <w:p>
      <w:r>
        <w:t>中文名: 林文钊</w:t>
      </w:r>
    </w:p>
    <w:p>
      <w:r>
        <w:t>出生地: 广东英德</w:t>
      </w:r>
    </w:p>
    <w:p>
      <w:r>
        <w:t>国    籍: 中国</w:t>
      </w:r>
    </w:p>
    <w:p>
      <w:r>
        <w:t>毕业院校: 广东省委党校</w:t>
      </w:r>
    </w:p>
    <w:p>
      <w:r>
        <w:t>民    族: 汉族</w:t>
      </w:r>
    </w:p>
    <w:p>
      <w:r>
        <w:t>简历：</w:t>
      </w:r>
      <w:r>
        <w:t>现任广东省清远市第六届人民代表大会常务委员会副主任。</w:t>
        <w:br/>
      </w:r>
      <w:r>
        <w:t>1977.09--1979.12韶关地区示范农场知青</w:t>
        <w:br/>
      </w:r>
      <w:r>
        <w:t>1979.12--1988.04韶关地区、韶关市财政局干部</w:t>
        <w:br/>
      </w:r>
      <w:r>
        <w:t>1988.04--1993.12清远市财政局企财科副科长(其间:1983.09--1986.09广东广播电视大学工业企业经营管理专业学习)</w:t>
        <w:br/>
      </w:r>
      <w:r>
        <w:t xml:space="preserve">1993.12--1998.06清远市财政局企财科(工交内贸科)科长[1] </w:t>
        <w:br/>
        <w:br/>
      </w:r>
      <w:r>
        <w:t>1998.06--1999.08清远市财政局副局长、预算科科长</w:t>
        <w:br/>
      </w:r>
      <w:r>
        <w:t>1999.08--2003.12清远市财政局副局长、党组成员(其间:1999.09--2002.09在广东省委党校经济学专业研究生班学习)</w:t>
        <w:br/>
      </w:r>
      <w:r>
        <w:t>2003.12--2004.03连州市委副书记、副市长、代市长</w:t>
        <w:br/>
      </w:r>
      <w:r>
        <w:t>2004.03--2006.11连州市委副书记、市长</w:t>
        <w:br/>
      </w:r>
      <w:r>
        <w:t>2006.11--2007.01连州市委书记</w:t>
        <w:br/>
      </w:r>
      <w:r>
        <w:t>2007.01--2011.11连州市委书记、市人大主任</w:t>
        <w:br/>
      </w:r>
      <w:r>
        <w:t>2011.11--清远市人大常委会党组成员</w:t>
        <w:br/>
      </w:r>
      <w:r>
        <w:t xml:space="preserve">2012年1月当选为清远市第六届人民代表大会常务委员会副主任[2] </w:t>
        <w:br/>
        <w:br/>
      </w:r>
      <w:r>
        <w:t>分管财政经济工作委员会。</w:t>
        <w:br/>
      </w:r>
    </w:p>
    <w:p>
      <w:pPr>
        <w:pStyle w:val="Heading3"/>
      </w:pPr>
      <w:r>
        <w:t>浙江  绍兴嵊州市</w:t>
      </w:r>
    </w:p>
    <w:p>
      <w:r>
        <w:rPr>
          <w:i/>
        </w:rPr>
        <w:t>郭敏</w:t>
      </w:r>
    </w:p>
    <w:p>
      <w:r>
        <w:t>郭敏，男，1964年8月出生，浙江东阳人。1985年7月参加工作，1986年10月入党，研究生学历，工商管理硕士。</w:t>
      </w:r>
    </w:p>
    <w:p>
      <w:r>
        <w:t>出生日期: 1964年8月</w:t>
      </w:r>
    </w:p>
    <w:p>
      <w:r>
        <w:t>中文名: 郭敏</w:t>
      </w:r>
    </w:p>
    <w:p>
      <w:r>
        <w:t>出生地: 浙江东阳</w:t>
      </w:r>
    </w:p>
    <w:p>
      <w:r>
        <w:t>简历：</w:t>
      </w:r>
      <w:r>
        <w:br/>
      </w:r>
      <w:r>
        <w:t>曾任浙江武义县委常委、县开发区管委会主任、副县长；中共武义县委副书记、代县长、县长、中共武义县委书记；</w:t>
        <w:br/>
      </w:r>
      <w:r>
        <w:t>2006年7月-2010年12月任中共嵊州市委书记。</w:t>
        <w:br/>
      </w:r>
      <w:r>
        <w:t>2010年12月22日任绍兴滨海新城管理委员会党工委书记。</w:t>
        <w:br/>
      </w:r>
      <w:r>
        <w:t xml:space="preserve">曾任浙江省人力资源和社会保障厅纪检组长、监察专员、党组成员，[1] </w:t>
        <w:br/>
        <w:t>浙江省监察厅驻浙江省人力资源和社会保障厅监察专员。</w:t>
        <w:br/>
      </w:r>
      <w:r>
        <w:t xml:space="preserve">2016年3月，免去郭敏的浙江省监察厅驻浙江省人力资源和社会保障厅监察专员职务。[2] </w:t>
        <w:br/>
        <w:br/>
      </w:r>
    </w:p>
    <w:p>
      <w:pPr>
        <w:pStyle w:val="Heading3"/>
      </w:pPr>
      <w:r>
        <w:t>黑龙江  齐齐哈尔铁锋区</w:t>
      </w:r>
    </w:p>
    <w:p>
      <w:r>
        <w:rPr>
          <w:i/>
        </w:rPr>
        <w:t>韩毅杰</w:t>
      </w:r>
    </w:p>
    <w:p>
      <w:r>
        <w:t>韩毅杰，男，汉族，1952年5月，籍贯河北宁河，出生于黑龙江齐市，1975年8月加入中国共产党，1968年12月参加工作，哈尔滨师范大学中文专业毕业，大专学历，高级政工师。</w:t>
      </w:r>
    </w:p>
    <w:p>
      <w:r>
        <w:t>出生日期: 1952年5月</w:t>
      </w:r>
    </w:p>
    <w:p>
      <w:r>
        <w:t>信    仰: 共产主义</w:t>
      </w:r>
    </w:p>
    <w:p>
      <w:r>
        <w:t>中文名: 韩毅杰</w:t>
      </w:r>
    </w:p>
    <w:p>
      <w:r>
        <w:t>出生地: 河北省天津市宁河县</w:t>
      </w:r>
    </w:p>
    <w:p>
      <w:r>
        <w:t>国    籍: 中国</w:t>
      </w:r>
    </w:p>
    <w:p>
      <w:r>
        <w:t>职    业: 公务员</w:t>
      </w:r>
    </w:p>
    <w:p>
      <w:r>
        <w:t>外文名: Yijie Han</w:t>
      </w:r>
    </w:p>
    <w:p>
      <w:r>
        <w:t>民    族: 汉</w:t>
      </w:r>
    </w:p>
    <w:p>
      <w:r>
        <w:t>简历：</w:t>
      </w:r>
      <w:r>
        <w:t>现任政协齐齐哈尔市委员会副主席、党组成员。</w:t>
        <w:br/>
        <w:br/>
        <w:br/>
        <w:br/>
        <w:t>分管社会法制委员会、经济委员会工作。</w:t>
        <w:br/>
      </w:r>
      <w:r>
        <w:t>1968年12月—1980年5月黑化运输车间工人、段长、车间主任；</w:t>
        <w:br/>
      </w:r>
      <w:r>
        <w:t>1980年5月—1984年6 月黑化技校党总支书记；</w:t>
        <w:br/>
      </w:r>
      <w:r>
        <w:t>1984年6月—1987年5月黑化党委书记助理、化肥分厂厂长（1985年4月至1987年5月哈尔滨师范大学自考班学员）；</w:t>
        <w:br/>
      </w:r>
      <w:r>
        <w:t>1987年5月—1995年7月黑化党委副书记、副厂长（1990年4月高级政工师）；</w:t>
        <w:br/>
      </w:r>
      <w:r>
        <w:t>1995年7月—1996年12月齐市石化局党委书记、局长；</w:t>
        <w:br/>
      </w:r>
      <w:r>
        <w:t>1996年12月—1997年5月齐齐哈尔造纸厂党委副书记、厂长；</w:t>
        <w:br/>
      </w:r>
      <w:r>
        <w:t>1997年5月—1997年6月齐齐哈尔造纸厂党委书记、厂长（1997年6月至1998年7月省委党校学习）；</w:t>
        <w:br/>
      </w:r>
      <w:r>
        <w:t>1998年7月—1998年12月中共铁锋区委副书记、代区长；</w:t>
        <w:br/>
      </w:r>
      <w:r>
        <w:t>1998年12月—2004年2月中共铁锋区委副书记、区长；</w:t>
        <w:br/>
      </w:r>
      <w:r>
        <w:t>2004年2月－中共铁锋区委书记。</w:t>
        <w:br/>
      </w:r>
    </w:p>
    <w:p>
      <w:pPr>
        <w:pStyle w:val="Heading3"/>
      </w:pPr>
      <w:r>
        <w:t>河南  南阳淅川县</w:t>
      </w:r>
    </w:p>
    <w:p>
      <w:r>
        <w:rPr>
          <w:i/>
        </w:rPr>
        <w:t>崔军</w:t>
      </w:r>
    </w:p>
    <w:p>
      <w:r>
        <w:t xml:space="preserve">崔军，男，汉族，1962年4月生，河南新野人，1985年12月加入中国共产党，1981年9月参加工作，河南省委党校行政管理专业在职研究生毕业，研究生学历。现任河南省水利厅副厅长、党组成员，省政府移民工作领导小组办公室主任。[1] </w:t>
        <w:br/>
      </w:r>
    </w:p>
    <w:p>
      <w:r>
        <w:t>出生日期: 1962年4月生</w:t>
      </w:r>
    </w:p>
    <w:p>
      <w:r>
        <w:t>政治面貌: 中国共产党</w:t>
      </w:r>
    </w:p>
    <w:p>
      <w:r>
        <w:t>中文名: 崔军</w:t>
      </w:r>
    </w:p>
    <w:p>
      <w:r>
        <w:t>出生地: None</w:t>
      </w:r>
    </w:p>
    <w:p>
      <w:r>
        <w:t>国    籍: 中国</w:t>
      </w:r>
    </w:p>
    <w:p>
      <w:r>
        <w:t>职    业: 公务员</w:t>
      </w:r>
    </w:p>
    <w:p>
      <w:r>
        <w:t>毕业院校: 河南省委党校，南阳工业学校</w:t>
      </w:r>
    </w:p>
    <w:p>
      <w:r>
        <w:t>主要成就: 河南省水利厅副厅长</w:t>
      </w:r>
    </w:p>
    <w:p>
      <w:r>
        <w:t>民    族: 汉族</w:t>
      </w:r>
    </w:p>
    <w:p>
      <w:r>
        <w:t>简历：</w:t>
      </w:r>
      <w:r>
        <w:t>1979.09--1981.09 南阳工业学校电机专业学习</w:t>
        <w:br/>
      </w:r>
      <w:r>
        <w:t>1981.09--1985.01 先后任五星公社团委书记、团县委宣传部长</w:t>
        <w:br/>
      </w:r>
      <w:r>
        <w:t>1985.01--1987.04 共青团河南省南阳地委学校部副部长</w:t>
        <w:br/>
      </w:r>
      <w:r>
        <w:t>1987.04--1991.01 共青团河南省南阳地委学校部部长(其间：1988.09-1990.06在南阳地委党校大专班学习)</w:t>
        <w:br/>
      </w:r>
      <w:r>
        <w:t>1991.01--1993.04 共青团河南省南阳地委宣传部部长</w:t>
        <w:br/>
      </w:r>
      <w:r>
        <w:t>1993.04--1995.03 共青团河南省南阳地(市)委组织部部长</w:t>
        <w:br/>
      </w:r>
      <w:r>
        <w:t>1995.03--1997.12 共青团河南省南阳市委副书记</w:t>
        <w:br/>
      </w:r>
      <w:r>
        <w:t>1997.12--2001.12 河南省淅川县委副书记</w:t>
        <w:br/>
      </w:r>
      <w:r>
        <w:t>2001.12--2007.09 河南省淅川县委副书记、县长(其间：2003.09--2006.06在河南省委党校行政管理专业在职研究生学习)</w:t>
        <w:br/>
      </w:r>
      <w:r>
        <w:t>2007.09--2009.04 河南省淅川县委书记</w:t>
        <w:br/>
      </w:r>
      <w:r>
        <w:t>2009.04--2011.12 河南省南阳市副市长</w:t>
        <w:br/>
      </w:r>
      <w:r>
        <w:t xml:space="preserve">2011.12-- 河南省水利厅副厅长、党组成员，省政府移民工作领导小组办公室主任[1] </w:t>
        <w:br/>
        <w:br/>
      </w:r>
      <w:r>
        <w:t xml:space="preserve">负责省政府移民工作领导小组办公室全面工作。负责机关政务、信访稳定、后勤管理、社区改造等方面的工作。 </w:t>
        <w:br/>
      </w:r>
    </w:p>
    <w:p>
      <w:pPr>
        <w:pStyle w:val="Heading3"/>
      </w:pPr>
      <w:r>
        <w:t>湖南  郴州北湖区</w:t>
      </w:r>
    </w:p>
    <w:p>
      <w:r>
        <w:rPr>
          <w:i/>
        </w:rPr>
        <w:t>李和平</w:t>
      </w:r>
    </w:p>
    <w:p>
      <w:r>
        <w:t>李和平，女，1953年11月出生于湖南醴陵，湖南省机械工业学校高级讲师。</w:t>
      </w:r>
    </w:p>
    <w:p>
      <w:r>
        <w:t>出生日期: 1953年11月</w:t>
      </w:r>
    </w:p>
    <w:p>
      <w:r>
        <w:t>中文名: 李和平</w:t>
      </w:r>
    </w:p>
    <w:p>
      <w:r>
        <w:t>出生地: None</w:t>
      </w:r>
    </w:p>
    <w:p>
      <w:r>
        <w:t>职    业: 湖南省机械工业学校高级讲师</w:t>
      </w:r>
    </w:p>
    <w:p>
      <w:r>
        <w:t>简历：</w:t>
      </w:r>
      <w:r>
        <w:t>1972年6月加入中国共产党组织。1974年7月毕业于湖南大学机械系铸造工艺设备及自动化专业。毕业分配在湘潭电机制造学院任教 ，1979年2月调入该校担任教学工作。1986年经湖南省人事厅评审获讲师任职资格，1996年7月经湖南省人事厅评审获高级讲师任职资格，同年被湖南省机械工业学校聘任为高级讲师。</w:t>
        <w:br/>
      </w:r>
    </w:p>
    <w:p>
      <w:pPr>
        <w:pStyle w:val="Heading3"/>
      </w:pPr>
      <w:r>
        <w:t>山东  济宁嘉祥县</w:t>
      </w:r>
    </w:p>
    <w:p>
      <w:r>
        <w:rPr>
          <w:i/>
        </w:rPr>
        <w:t>周洪</w:t>
      </w:r>
    </w:p>
    <w:p>
      <w:r>
        <w:t>周洪，男，1975年2月生于胶州， 1999毕业于山东师范大学美术专业。1995年开始发表作品，先后在《中国教育报》《美术报》《书法导报》《青少年书法报》《书法报》《书法报-硬笔书法报》《诗词》《青岛日报》《青岛工商报》《胶州日报》等报刊发表水彩、国画、书法、诗歌作品。</w:t>
      </w:r>
    </w:p>
    <w:p>
      <w:r>
        <w:t>出生日期: 1975年2月</w:t>
      </w:r>
    </w:p>
    <w:p>
      <w:r>
        <w:t>毕业院校: None</w:t>
      </w:r>
    </w:p>
    <w:p>
      <w:r>
        <w:t>中文名: 周洪</w:t>
      </w:r>
    </w:p>
    <w:p>
      <w:r>
        <w:t>出生地: 胶州</w:t>
      </w:r>
    </w:p>
    <w:p>
      <w:r>
        <w:t>职    业: 山东籍贯书法家</w:t>
      </w:r>
    </w:p>
    <w:p>
      <w:r>
        <w:t>简历：</w:t>
      </w:r>
      <w:r>
        <w:t>1998年6月，书法入展桃花源杯中国书法篆刻小作品邀请展</w:t>
        <w:br/>
      </w:r>
      <w:r>
        <w:t>1999年10月，书法在中国教育学会中国书法教育委员会举办的“庆祝建国50周年，</w:t>
        <w:br/>
      </w:r>
      <w:r>
        <w:t>迎澳门回归书法展 ”一等奖</w:t>
        <w:br/>
      </w:r>
      <w:r>
        <w:t>2000年6月，国画入展光明日报举办“人济杯”美术作品展</w:t>
        <w:br/>
      </w:r>
      <w:r>
        <w:t>2001年7月，书法获首届“交警杯”全国书法展优秀奖</w:t>
        <w:br/>
      </w:r>
      <w:r>
        <w:t>2002年7月，书法在“大红鹰杯庆香港回归5周年公务员书画大赛”中获优胜奖</w:t>
        <w:br/>
      </w:r>
      <w:r>
        <w:t>2006年7月，书法入展中国书法家协会举办的庆祝建党85周年全国书法展</w:t>
        <w:br/>
      </w:r>
      <w:r>
        <w:t>2006年8月，书法入展山东省书法家协会举办的“邢侗杯”临书展</w:t>
        <w:br/>
      </w:r>
      <w:r>
        <w:t>2006年10月，书法入展西泠印社举办的首届长卷书法展</w:t>
        <w:br/>
      </w:r>
      <w:r>
        <w:t>2006年10月，《诗词》报翰林新秀专题介绍</w:t>
        <w:br/>
      </w:r>
    </w:p>
    <w:p>
      <w:pPr>
        <w:pStyle w:val="Heading3"/>
      </w:pPr>
      <w:r>
        <w:t>广西  来宾市武宣县</w:t>
      </w:r>
    </w:p>
    <w:p>
      <w:r>
        <w:rPr>
          <w:i/>
        </w:rPr>
        <w:t>韦文晋</w:t>
      </w:r>
    </w:p>
    <w:p>
      <w:r>
        <w:t>韦文晋，男，壮族，1962年11月生，广西柳城人，1987年12月加入中国共产党，1984年7月参加工作，在职研究生学历，法学学士，高级经济师。</w:t>
      </w:r>
    </w:p>
    <w:p>
      <w:r>
        <w:t>出生日期: 1962年11月</w:t>
      </w:r>
    </w:p>
    <w:p>
      <w:r>
        <w:t>信    仰: 共产主义</w:t>
      </w:r>
    </w:p>
    <w:p>
      <w:r>
        <w:t>中文名: 韦文晋</w:t>
      </w:r>
    </w:p>
    <w:p>
      <w:r>
        <w:t>出生地: 广西柳城</w:t>
      </w:r>
    </w:p>
    <w:p>
      <w:r>
        <w:t>国    籍: 中国</w:t>
      </w:r>
    </w:p>
    <w:p>
      <w:r>
        <w:t>民    族: 壮族</w:t>
      </w:r>
    </w:p>
    <w:p>
      <w:r>
        <w:t>简历：</w:t>
      </w:r>
      <w:r>
        <w:t>现任广西来宾市委常委、政法委书记。</w:t>
        <w:br/>
      </w:r>
      <w:r>
        <w:t>曾任柳州地区行署办公室科员、督查科科长。</w:t>
        <w:br/>
      </w:r>
      <w:r>
        <w:t>1996年05月，历任柳州地区行署办公室副主任、地区科技局局长、行署副秘书长(正处级)。</w:t>
        <w:br/>
      </w:r>
      <w:r>
        <w:t>2002年12月，历任来宾市政府副秘书长(正处级)、兴宾区委副书记(正处级)、市委组织部副部长(正处级)。</w:t>
        <w:br/>
      </w:r>
      <w:r>
        <w:t>2005年08月，历任武宣县委副书记、代县长、县长、县委书记。</w:t>
        <w:br/>
      </w:r>
      <w:r>
        <w:t>2011年05月，任来宾市委副秘书长(正处长级)。</w:t>
        <w:br/>
      </w:r>
      <w:r>
        <w:t xml:space="preserve">2011年08月，任来宾市委常委、政法委书记。[1] </w:t>
        <w:br/>
        <w:br/>
      </w:r>
      <w:r>
        <w:t xml:space="preserve">2016年9月1日，中国共产党来宾市第四届委员会第一次全体会议选举韦文晋（壮族）同志为中国共产党来宾市第四届委员会常务委员会委员。[2] </w:t>
        <w:br/>
        <w:br/>
      </w:r>
    </w:p>
    <w:p>
      <w:pPr>
        <w:pStyle w:val="Heading3"/>
      </w:pPr>
      <w:r>
        <w:t>黑龙江  牡丹江绥芬河市</w:t>
      </w:r>
    </w:p>
    <w:p>
      <w:r>
        <w:rPr>
          <w:i/>
        </w:rPr>
        <w:t>徐广国</w:t>
      </w:r>
    </w:p>
    <w:p>
      <w:r>
        <w:t>徐广国，男，汉族，1964年2月出生，黑龙江杜蒙人，1984年6月加入中国共产党，1984年7月参加工作，中国社会科学院研究生院国民经济学博士研究生学历。</w:t>
      </w:r>
    </w:p>
    <w:p>
      <w:r>
        <w:t>出生日期: 1964年2月</w:t>
      </w:r>
    </w:p>
    <w:p>
      <w:r>
        <w:t>信    仰: 共产主义</w:t>
      </w:r>
    </w:p>
    <w:p>
      <w:r>
        <w:t>中文名: 徐广国</w:t>
      </w:r>
    </w:p>
    <w:p>
      <w:r>
        <w:t>出生地: 黑龙江杜蒙</w:t>
      </w:r>
    </w:p>
    <w:p>
      <w:r>
        <w:t>国    籍: 中国</w:t>
      </w:r>
    </w:p>
    <w:p>
      <w:r>
        <w:t>职    业: 公务员</w:t>
      </w:r>
    </w:p>
    <w:p>
      <w:r>
        <w:t>毕业院校: 中国社会科学院研究生院</w:t>
      </w:r>
    </w:p>
    <w:p>
      <w:r>
        <w:t>民    族: 汉族</w:t>
      </w:r>
    </w:p>
    <w:p>
      <w:r>
        <w:t>简历：</w:t>
      </w:r>
      <w:r>
        <w:t xml:space="preserve">现任中共宁夏回族自治区党委常委，银川市委书记。[1-2] </w:t>
        <w:br/>
        <w:br/>
      </w:r>
      <w:r>
        <w:t>1984年07月——1990年03月，黑龙江省大庆市让胡路区喇嘛甸镇组织干事、党委副书记；</w:t>
        <w:br/>
      </w:r>
      <w:r>
        <w:t>1990年03月——1993年10月，黑龙江省大庆市让胡路区喇嘛甸镇党委副书记、镇长；</w:t>
        <w:br/>
      </w:r>
      <w:r>
        <w:t>1993年10月——1995年02月，中共黑龙江省大庆市大同区委常委、副区长；</w:t>
        <w:br/>
      </w:r>
      <w:r>
        <w:t>1995年02月——1997年03月，黑龙江省大庆市乡镇企业局局长、党组书记；</w:t>
        <w:br/>
      </w:r>
      <w:r>
        <w:t>1997年03月——2003年06月，中共黑龙江省杜尔伯特蒙古族自治县县委书记；</w:t>
        <w:br/>
      </w:r>
      <w:r>
        <w:t>2003年06月——2003年11月，中共黑龙江省绥芬河市委书记（副厅级）；</w:t>
        <w:br/>
      </w:r>
      <w:r>
        <w:t>2003年11月——2006年10月，中共黑龙江省绥芬河市委书记、市长（副厅级）；</w:t>
        <w:br/>
      </w:r>
      <w:r>
        <w:t>2006年10月——2006年12月，中共黑龙江省牡丹江市委副书记、代市长，绥芬河市委书记、市长；</w:t>
        <w:br/>
      </w:r>
      <w:r>
        <w:t>2006年12月——2007年01月，中共黑龙江省牡丹江市委副书记、代市长；</w:t>
        <w:br/>
      </w:r>
      <w:r>
        <w:t>2007年01月——2011年01月，中共黑龙江省牡丹江市委书记；</w:t>
        <w:br/>
      </w:r>
      <w:r>
        <w:t xml:space="preserve">2011年01月——2011年10月，黑龙江省副省长；[3] </w:t>
        <w:br/>
        <w:br/>
      </w:r>
      <w:r>
        <w:t xml:space="preserve">2011年10月——2011年11月，中共宁夏回族自治区党委常委；[1] </w:t>
        <w:br/>
        <w:br/>
      </w:r>
      <w:r>
        <w:t xml:space="preserve">2011年11月——至今，中共宁夏回族自治区党委常委，银川市委书记；[4] </w:t>
        <w:br/>
        <w:br/>
      </w:r>
      <w:r>
        <w:t xml:space="preserve">2016年11月30日，中共银川市第十四届委员会第一次全体会议选举徐广国为市委书记。[2] </w:t>
        <w:br/>
        <w:br/>
      </w:r>
    </w:p>
    <w:p>
      <w:pPr>
        <w:pStyle w:val="Heading3"/>
      </w:pPr>
      <w:r>
        <w:t>江西  赣州大余县</w:t>
      </w:r>
    </w:p>
    <w:p>
      <w:r>
        <w:rPr>
          <w:i/>
        </w:rPr>
        <w:t>潘昌坤</w:t>
      </w:r>
    </w:p>
    <w:p>
      <w:r>
        <w:t>潘昌坤，男，汉族，1959年1月出生，江西寻乌人，1985年1月加入中国共产党，1982年9月参加工作，省委党校在职研究生学历，哲学学士，江西省财政厅副厅长。</w:t>
      </w:r>
    </w:p>
    <w:p>
      <w:r>
        <w:t>出生日期: 1959年1月</w:t>
      </w:r>
    </w:p>
    <w:p>
      <w:r>
        <w:t>民    族: 汉族</w:t>
      </w:r>
    </w:p>
    <w:p>
      <w:r>
        <w:t>国    籍: 中国</w:t>
      </w:r>
    </w:p>
    <w:p>
      <w:r>
        <w:t>中文名: 潘昌坤</w:t>
      </w:r>
    </w:p>
    <w:p>
      <w:r>
        <w:t>简历：</w:t>
      </w:r>
      <w:r>
        <w:t>1975.09-1978.09 回乡务农、民办教师、公社广播站编播员</w:t>
        <w:br/>
      </w:r>
      <w:r>
        <w:t>1978.10-1982.08　江西大学哲学系马列主义基础理论专业学生</w:t>
        <w:br/>
      </w:r>
      <w:r>
        <w:t>1982.09-1983.11　赣州农校政治教员</w:t>
        <w:br/>
        <w:br/>
        <w:br/>
        <w:br/>
        <w:br/>
        <w:t>潘昌坤</w:t>
        <w:br/>
        <w:br/>
        <w:br/>
      </w:r>
      <w:r>
        <w:t>1983.11-1984.11　赣州农校团委负责人、副书记</w:t>
        <w:br/>
      </w:r>
      <w:r>
        <w:t>1984.11-1987.04　共青团赣州地委办公室副主任</w:t>
        <w:br/>
      </w:r>
      <w:r>
        <w:t>1987.04-1990.05　共青团赣州地委办公室主任</w:t>
        <w:br/>
      </w:r>
      <w:r>
        <w:t>1990.05-1991.11　共青团赣州地委副书记</w:t>
        <w:br/>
      </w:r>
      <w:r>
        <w:t>（1990.09-1990.10 参加中央团校第35期轮训班学习）</w:t>
        <w:br/>
      </w:r>
      <w:r>
        <w:t>1991.11-1992.06　共青团赣州地委副书记、党组副书记（主持工作）</w:t>
        <w:br/>
      </w:r>
      <w:r>
        <w:t>1992.06-1993.12　共青团赣州地委书记、党组书记，共青团第十三届中央委员会委员</w:t>
        <w:br/>
      </w:r>
      <w:r>
        <w:t>政协江西省第七届委员会委员</w:t>
        <w:br/>
      </w:r>
      <w:r>
        <w:t>1993.12-1997.11　石城县委副书记、县政府县长</w:t>
        <w:br/>
      </w:r>
      <w:r>
        <w:t>（1997.03-1997.04　参加江西省委党校县干班学习）</w:t>
        <w:br/>
      </w:r>
      <w:r>
        <w:t>1997.11-2000.12　大余县委书记</w:t>
        <w:br/>
      </w:r>
      <w:r>
        <w:t>（1999.10-1999.11　参加全省第一期加快县域经济发展研讨班学习）</w:t>
        <w:br/>
      </w:r>
      <w:r>
        <w:t>2000.12-2001.01　大余县委书记、人大主任</w:t>
        <w:br/>
      </w:r>
      <w:r>
        <w:t>（2000.09-2001.01参加中央党校第一期县委书记进修班学习）</w:t>
        <w:br/>
      </w:r>
      <w:r>
        <w:t>2001.01-2002.03　南康市委书记</w:t>
        <w:br/>
      </w:r>
      <w:r>
        <w:t>2002.03-2002.09　赣州市委常委、宣传部部长、南康市委书记</w:t>
        <w:br/>
      </w:r>
      <w:r>
        <w:t>（2002.06-2002.07　参加中宣部第22期全国地方党委宣传部长培训班学习）</w:t>
        <w:br/>
      </w:r>
      <w:r>
        <w:t>2002. 09- 2006.12　赣州市委常委、宣传部部长</w:t>
        <w:br/>
      </w:r>
      <w:r>
        <w:t>（2000.08-2002.12　参加江西省委党校在职研究生班党的学说与党的建设专业学习毕业；</w:t>
        <w:br/>
      </w:r>
      <w:r>
        <w:t>2003.09-2003.10　参加江西省委党校第44期市厅级干部进修班学习）</w:t>
        <w:br/>
      </w:r>
      <w:r>
        <w:t>2006.12－2011.08　赣州市委常委、市政府党组成员、副市长</w:t>
        <w:br/>
      </w:r>
      <w:r>
        <w:t>（2008.03-04 参加国家教育行政学院全国地市州长暨教育厅长主任专题研究班学习；</w:t>
        <w:br/>
      </w:r>
      <w:r>
        <w:t>2009.03-2009.03 参加国家行政学院促进就业与完善社保保障体系专题研讨班学习；</w:t>
        <w:br/>
      </w:r>
      <w:r>
        <w:t>2011.05-2011.06 参加江西省委党校第七十五期市厅班学习）</w:t>
        <w:br/>
      </w:r>
      <w:r>
        <w:t>2011.09.－　江西省财政厅党组成员、副厅长 政协江西省第十一届委员会委员</w:t>
        <w:br/>
      </w:r>
      <w:r>
        <w:t>（2012.10-12 参加国家行政学院第二十五期厅局级公务员任职培训班学习）</w:t>
        <w:br/>
      </w:r>
    </w:p>
    <w:p>
      <w:pPr>
        <w:pStyle w:val="Heading3"/>
      </w:pPr>
      <w:r>
        <w:t>湖北  荆门掇刀区</w:t>
      </w:r>
    </w:p>
    <w:p>
      <w:r>
        <w:rPr>
          <w:i/>
        </w:rPr>
        <w:t>王保举</w:t>
      </w:r>
    </w:p>
    <w:p>
      <w:r>
        <w:t>王保举，女，生于1962年2月，汉族，湖北沙洋人，大学文化。1997年12月毕业于中央党校经济管理专业，1981年7月参加工作，1990年6月加入中国共产党。</w:t>
      </w:r>
    </w:p>
    <w:p>
      <w:r>
        <w:t>出生日期: 1962年2月</w:t>
      </w:r>
    </w:p>
    <w:p>
      <w:r>
        <w:t>民    族: 汉族</w:t>
      </w:r>
    </w:p>
    <w:p>
      <w:r>
        <w:t>中文名: 王保举</w:t>
      </w:r>
    </w:p>
    <w:p>
      <w:r>
        <w:t>出生地: 湖北沙洋</w:t>
      </w:r>
    </w:p>
    <w:p>
      <w:r>
        <w:t>简历：</w:t>
      </w:r>
      <w:r>
        <w:t>现任湖北省妇联副主席、党组成员。</w:t>
        <w:br/>
      </w:r>
      <w:r>
        <w:t>1981年07月——1983年10月，荆门县实验小学教师；</w:t>
        <w:br/>
      </w:r>
      <w:r>
        <w:t>1983年10月——1985年08月，荆门市实验小学教师；</w:t>
        <w:br/>
      </w:r>
      <w:r>
        <w:t>1985年08月——1988年12月，荆门市象山中学教师；</w:t>
        <w:br/>
      </w:r>
      <w:r>
        <w:t>1988年12月——1992年01月，荆门市委办公室秘书科办事员；</w:t>
        <w:br/>
      </w:r>
      <w:r>
        <w:t>1992年01月——1992年12月，荆门市委办公室秘书科秘书(副科级)；</w:t>
        <w:br/>
      </w:r>
      <w:r>
        <w:t>1992年12月——1994年12月，荆门市物资局办公室副主任；</w:t>
        <w:br/>
      </w:r>
      <w:r>
        <w:t>1994年12月——1998年02月，荆门市物资局办公室主任；(其间：1993年05月——1995年07，兼任荆门市金属材料公司党支部副书记；1995年08月——1997年12月，中央党校经济管理专业学习)；</w:t>
        <w:br/>
      </w:r>
      <w:r>
        <w:t>1998年02月——1999年07月，荆门市物资集团总公司副总经理、党委委员；</w:t>
        <w:br/>
      </w:r>
      <w:r>
        <w:t>1999年07月——2001年06月，荆门市接待处副主任；</w:t>
        <w:br/>
      </w:r>
      <w:r>
        <w:t>2001年06月——2001年11月，荆门市接待处副主任、荆门宾馆总经理；</w:t>
        <w:br/>
      </w:r>
      <w:r>
        <w:t>2001年11月——2002年11月，荆门市接待办主任、党组书记、荆门宾馆总经理；</w:t>
        <w:br/>
      </w:r>
      <w:r>
        <w:t>2002年11月——2006年03月，荆门市接待办主任、党组书记；</w:t>
        <w:br/>
      </w:r>
      <w:r>
        <w:t>2006年03月——2008年04月，荆门市掇刀区委委员、常委、副书记、区政府区长；</w:t>
        <w:br/>
      </w:r>
      <w:r>
        <w:t>2008年04月——2011年09月，荆门市掇刀区委书记；</w:t>
        <w:br/>
      </w:r>
      <w:r>
        <w:t>2011年09月——2012年，荆门市委副秘书长；</w:t>
        <w:br/>
      </w:r>
      <w:r>
        <w:t xml:space="preserve">2012年——2016年06月,湖北省移民局副局长、党组成员；[1] </w:t>
        <w:br/>
        <w:br/>
      </w:r>
      <w:r>
        <w:t xml:space="preserve">2016年6月——，湖北省妇联副主席、党组成员。[2] </w:t>
        <w:br/>
        <w:br/>
      </w:r>
      <w:r>
        <w:t xml:space="preserve">2016年6月28日，湖北省妇联新任副主席王保举在省妇联办公室主任彭艳红的陪同下，到省妇女发展中心视察指导工作。[2] </w:t>
        <w:br/>
        <w:br/>
      </w:r>
    </w:p>
    <w:p>
      <w:pPr>
        <w:pStyle w:val="Heading3"/>
      </w:pPr>
      <w:r>
        <w:t>福建  福州鼓楼区</w:t>
      </w:r>
    </w:p>
    <w:p>
      <w:r>
        <w:rPr>
          <w:i/>
        </w:rPr>
        <w:t>柯有民</w:t>
      </w:r>
    </w:p>
    <w:p>
      <w:r>
        <w:t>柯有民（1959年5月～）福建省福州市人，中共党员，中央党校大学学历，现任福建省福州市人民代表大会常务委员会副主任。</w:t>
      </w:r>
    </w:p>
    <w:p>
      <w:r>
        <w:t>出生日期: 1959年5月</w:t>
      </w:r>
    </w:p>
    <w:p>
      <w:r>
        <w:t>中文名: 柯有民</w:t>
      </w:r>
    </w:p>
    <w:p>
      <w:r>
        <w:t>出生地: 福建省福州市</w:t>
      </w:r>
    </w:p>
    <w:p>
      <w:r>
        <w:t>职    业: 福建省福州市人民代表大会常务委员会副主任</w:t>
      </w:r>
    </w:p>
    <w:p>
      <w:r>
        <w:t>简历：</w:t>
      </w:r>
      <w:r>
        <w:t>人物生平</w:t>
        <w:br/>
      </w:r>
      <w:r>
        <w:t xml:space="preserve">1998年～2002年，任中共福建省福州市经济技术开发区马尾区委副书记。[1] </w:t>
        <w:br/>
        <w:br/>
      </w:r>
      <w:r>
        <w:t xml:space="preserve">2003年～2006年，任福建省福州市长乐市人民政府市长、市委副书记。[2-4] </w:t>
        <w:br/>
        <w:br/>
      </w:r>
      <w:r>
        <w:t xml:space="preserve">2007年～2009年，任福建省福州市鼓楼区区委书记[5] </w:t>
        <w:br/>
        <w:t>、福建省福州市软件园党工委书记。</w:t>
        <w:br/>
      </w:r>
      <w:r>
        <w:t xml:space="preserve">2009年～2011年，任福建省福州市闽侯县县委书记。[6] </w:t>
        <w:br/>
        <w:br/>
      </w:r>
      <w:r>
        <w:t xml:space="preserve">2011年1月9日至今，任福建省福州市人民代表大会常务委员会副主任。[7-9] </w:t>
        <w:br/>
        <w:br/>
      </w:r>
    </w:p>
    <w:p>
      <w:pPr>
        <w:pStyle w:val="Heading3"/>
      </w:pPr>
      <w:r>
        <w:t>辽宁  大连瓦房店市</w:t>
      </w:r>
    </w:p>
    <w:p>
      <w:r>
        <w:rPr>
          <w:i/>
        </w:rPr>
        <w:t>刘兴伟</w:t>
      </w:r>
    </w:p>
    <w:p>
      <w:r>
        <w:t>刘兴伟，男，汉族，1963年2月生，1981年2月参加工作，1987年5月加入中国共产党，省委党校大学学历，硕士学位。</w:t>
      </w:r>
    </w:p>
    <w:p>
      <w:r>
        <w:t>出生日期: 1963年2月</w:t>
      </w:r>
    </w:p>
    <w:p>
      <w:r>
        <w:t>民    族: 汉族</w:t>
      </w:r>
    </w:p>
    <w:p>
      <w:r>
        <w:t>国    籍: 中国</w:t>
      </w:r>
    </w:p>
    <w:p>
      <w:r>
        <w:t>中文名: 刘兴伟</w:t>
      </w:r>
    </w:p>
    <w:p>
      <w:r>
        <w:t>简历：</w:t>
      </w:r>
      <w:r>
        <w:t>现任辽宁省丹东市委书记。</w:t>
        <w:br/>
      </w:r>
      <w:r>
        <w:t>1981.02--1989.01，大连市甘井子区工商局干部</w:t>
        <w:br/>
      </w:r>
      <w:r>
        <w:t>1989.01--1990.03，大连市甘井子区营城子镇镇长助理</w:t>
        <w:br/>
      </w:r>
      <w:r>
        <w:t>1990.03--1991.10，辽宁省委青年干部培训班学习</w:t>
        <w:br/>
      </w:r>
      <w:r>
        <w:t>1991.10--1992.11，大连市甘井子区纪委常委、案件检查室主任</w:t>
        <w:br/>
      </w:r>
      <w:r>
        <w:t>1992.11--1994.12，大连市甘井子区财政局副局长</w:t>
        <w:br/>
      </w:r>
      <w:r>
        <w:t>1994.12--1996.03，大连市甘井子区革镇堡镇党委副书记、镇长</w:t>
        <w:br/>
      </w:r>
      <w:r>
        <w:t>1996.03--1997.01，大连市甘井子区政府办公室主任、党组书记</w:t>
        <w:br/>
      </w:r>
      <w:r>
        <w:t>1997.01--1997.12，大连市甘井子区政府区长助理</w:t>
        <w:br/>
      </w:r>
      <w:r>
        <w:t>1997.12--2000.08，大连市甘井子区政府副区长</w:t>
        <w:br/>
      </w:r>
      <w:r>
        <w:t>2000.08--2004.04，大连市甘井子区委常委、政府副区长</w:t>
        <w:br/>
      </w:r>
      <w:r>
        <w:t>2004.04--2006.09，辽宁省长海县县委副书记，政府县长</w:t>
        <w:br/>
      </w:r>
      <w:r>
        <w:t>2006.09--2008.06，辽宁省长海县委书记</w:t>
        <w:br/>
      </w:r>
      <w:r>
        <w:t>2008.06--2012.04，辽宁省瓦房店市委书记，大连长兴岛经济技术开发区（长兴岛临港工业区）党工委副书记，瓦房店沿海经济区党工委书记</w:t>
        <w:br/>
      </w:r>
      <w:r>
        <w:t>2012.04--2014.09，辽宁省本溪市委常委、常务副市长</w:t>
        <w:br/>
      </w:r>
      <w:r>
        <w:t xml:space="preserve">2014.09--2015.01，辽宁省锦州市委副书记、代市长[1] </w:t>
        <w:br/>
        <w:br/>
      </w:r>
      <w:r>
        <w:t xml:space="preserve">2015.01--2016.09，辽宁省锦州市委副书记、市长[2] </w:t>
        <w:br/>
        <w:br/>
      </w:r>
      <w:r>
        <w:t xml:space="preserve">2016.09--，辽宁省丹东市委书记[3] </w:t>
        <w:br/>
        <w:br/>
      </w:r>
      <w:r>
        <w:t xml:space="preserve">十一届辽宁省委委员[4] </w:t>
        <w:br/>
        <w:br/>
      </w:r>
      <w:r>
        <w:t xml:space="preserve">2016年9月，辽宁省委决定：刘兴伟同志任中共丹东市委委员、常委、书记。[5] </w:t>
        <w:br/>
        <w:br/>
      </w:r>
      <w:r>
        <w:t xml:space="preserve">2016年9月30日，中国共产党丹东市第十二届委员会第一次全体会议选举刘兴伟为中共丹东市委书记。[6] </w:t>
        <w:br/>
        <w:br/>
      </w:r>
    </w:p>
    <w:p>
      <w:pPr>
        <w:pStyle w:val="Heading3"/>
      </w:pPr>
      <w:r>
        <w:t>云南  昭通水富县</w:t>
      </w:r>
    </w:p>
    <w:p>
      <w:r>
        <w:rPr>
          <w:i/>
        </w:rPr>
        <w:t>郎学超</w:t>
      </w:r>
    </w:p>
    <w:p>
      <w:r>
        <w:t>郎学超，男，汉族，云南省镇雄人，1963年3月出生，1981年8月参加工作，1984年3月入党，研究生学历。</w:t>
      </w:r>
    </w:p>
    <w:p>
      <w:r>
        <w:t>出生日期: 1963年3月</w:t>
      </w:r>
    </w:p>
    <w:p>
      <w:r>
        <w:t>民    族: 汉</w:t>
      </w:r>
    </w:p>
    <w:p>
      <w:r>
        <w:t>国    籍: 中国</w:t>
      </w:r>
    </w:p>
    <w:p>
      <w:r>
        <w:t>中文名: 郎学超</w:t>
      </w:r>
    </w:p>
    <w:p>
      <w:r>
        <w:t>简历：</w:t>
      </w:r>
      <w:r>
        <w:t>现任水富县委书记</w:t>
        <w:br/>
      </w:r>
      <w:r>
        <w:t>1981.08-1984.08 在镇雄县大湾小学教学；</w:t>
        <w:br/>
      </w:r>
      <w:r>
        <w:t>1984.08-1985.08 在镇雄县教育局工作；</w:t>
        <w:br/>
      </w:r>
      <w:r>
        <w:t>1985.09-1987.09 在云南省广播电视大学读书；</w:t>
        <w:br/>
      </w:r>
      <w:r>
        <w:t>1987.09-1990.05 在镇雄县委办工作；</w:t>
        <w:br/>
      </w:r>
      <w:r>
        <w:t>1990.05-1990.08 任镇雄县农委副主任；</w:t>
        <w:br/>
      </w:r>
      <w:r>
        <w:t>1990.08-1992.12 任昭通地委办公室信息科副科长、科长；</w:t>
        <w:br/>
      </w:r>
      <w:r>
        <w:t>1992.12-1995.03 任威信县委常委、县委组织部部长；</w:t>
        <w:br/>
      </w:r>
      <w:r>
        <w:t>1995.03-1996.04 任威信县委副书记；</w:t>
        <w:br/>
      </w:r>
      <w:r>
        <w:t>1996.04-1998.04 任中共盐津县委副书记、县人民政府代县长、县长；</w:t>
        <w:br/>
      </w:r>
      <w:r>
        <w:t>1998.04-2001.08 任昭通地区环境保护局党组书记、局长；</w:t>
        <w:br/>
      </w:r>
      <w:r>
        <w:t>2001.08-2007.04 任昭通市水利局党组书记、局长；</w:t>
        <w:br/>
      </w:r>
      <w:r>
        <w:t>2007.04-2012.01 任中共水富县委书记（其间：2007.09-2010.07，在中央党校区域经济学专业学习，研究生学历）；</w:t>
        <w:br/>
      </w:r>
      <w:r>
        <w:t xml:space="preserve">2012.01-2016.02 任昭通市政府副市长、中共水富县委书记。[1] </w:t>
        <w:br/>
        <w:br/>
      </w:r>
      <w:r>
        <w:t xml:space="preserve">2016.02- 水富县委书记[2] </w:t>
        <w:br/>
        <w:br/>
      </w:r>
      <w:r>
        <w:t xml:space="preserve">2016年2月25日，昭通市第三届人民代表大会常务委员会第二十八次会议通过，决定免去郎学超昭通市人民政府副市长职务。[2] </w:t>
        <w:br/>
        <w:br/>
      </w:r>
    </w:p>
    <w:p>
      <w:pPr>
        <w:pStyle w:val="Heading3"/>
      </w:pPr>
      <w:r>
        <w:t>河南  洛阳孟津县</w:t>
      </w:r>
    </w:p>
    <w:p>
      <w:r>
        <w:rPr>
          <w:i/>
        </w:rPr>
        <w:t>吉振华</w:t>
      </w:r>
    </w:p>
    <w:p>
      <w:r>
        <w:t>吉振华，1962年4月出生于河南洛阳市孟津县，大专学历。</w:t>
      </w:r>
    </w:p>
    <w:p>
      <w:r>
        <w:t>出生日期: 1962年4月</w:t>
      </w:r>
    </w:p>
    <w:p>
      <w:r>
        <w:t>学    历: 大专学历</w:t>
      </w:r>
    </w:p>
    <w:p>
      <w:r>
        <w:t>中文名: 吉振华</w:t>
      </w:r>
    </w:p>
    <w:p>
      <w:r>
        <w:t>出生地: 河南洛阳市孟津县</w:t>
      </w:r>
    </w:p>
    <w:p>
      <w:r>
        <w:t>简历：</w:t>
      </w:r>
      <w:r>
        <w:t>1985年5月入党。1998年2月任副县级职务；</w:t>
        <w:br/>
      </w:r>
      <w:r>
        <w:t>2006年5月洛宁县委副书记；</w:t>
        <w:br/>
      </w:r>
      <w:r>
        <w:t>2007年3月洛阳市涧西区委副书记、区长；</w:t>
        <w:br/>
      </w:r>
      <w:r>
        <w:t>2009年3月孟津县委书记。</w:t>
        <w:br/>
      </w:r>
      <w:r>
        <w:t xml:space="preserve">2014年2月洛阳政协副主席。[1] </w:t>
        <w:br/>
        <w:br/>
      </w:r>
    </w:p>
    <w:p>
      <w:pPr>
        <w:pStyle w:val="Heading3"/>
      </w:pPr>
      <w:r>
        <w:t>江西  宜春上高县</w:t>
      </w:r>
    </w:p>
    <w:p>
      <w:r>
        <w:rPr>
          <w:i/>
        </w:rPr>
        <w:t>黄德刚</w:t>
      </w:r>
    </w:p>
    <w:p>
      <w:r>
        <w:t>黄德刚，男，1963年4月出生，汉族，江西高安人。1982年8月参加工作，1983年12月加入中国共产党，大学学历。</w:t>
      </w:r>
    </w:p>
    <w:p>
      <w:r>
        <w:t>出生日期: 1963年4月</w:t>
      </w:r>
    </w:p>
    <w:p>
      <w:r>
        <w:t>中文名: 黄德刚</w:t>
      </w:r>
    </w:p>
    <w:p>
      <w:r>
        <w:t>出生地: None</w:t>
      </w:r>
    </w:p>
    <w:p>
      <w:r>
        <w:t>国    籍: 中国</w:t>
      </w:r>
    </w:p>
    <w:p>
      <w:r>
        <w:t>职    业: 宜春市人民政府副市长、党组成员</w:t>
      </w:r>
    </w:p>
    <w:p>
      <w:r>
        <w:t>民    族: None</w:t>
      </w:r>
    </w:p>
    <w:p>
      <w:r>
        <w:t>简历：</w:t>
      </w:r>
      <w:r>
        <w:t>现任江西省宜春市人民政府副市长、党组成员。</w:t>
        <w:br/>
      </w:r>
      <w:r>
        <w:t>1982.08——1985.01，江西省高安县黄沙乡政府干部</w:t>
        <w:br/>
      </w:r>
      <w:r>
        <w:t>1985.01——1988.04，江西省高安县委组织部干事</w:t>
        <w:br/>
      </w:r>
      <w:r>
        <w:t>1988.04——1990.01，共青团江西省高安县委副书记</w:t>
        <w:br/>
      </w:r>
      <w:r>
        <w:t>1990.01——1995.04，共青团江西省高安县（市）委书记</w:t>
        <w:br/>
      </w:r>
      <w:r>
        <w:t>1995.04——1997.01，江西省高安市兰坊乡党委书记</w:t>
        <w:br/>
      </w:r>
      <w:r>
        <w:t>1997.01——2000.03，共青团江西省宜春地委副书记（主持工作）（期间：1998.02—1998.07江西省委党校第12期青干班学习）</w:t>
        <w:br/>
      </w:r>
      <w:r>
        <w:t>2000.03——2002.04，共青团江西省宜春地（市）委书记</w:t>
        <w:br/>
      </w:r>
      <w:r>
        <w:t>2002.04——2003.11，江西省靖安县委副书记（正县级）</w:t>
        <w:br/>
      </w:r>
      <w:r>
        <w:t>2003.11——2007.01，江西省上高县委副书记、县长</w:t>
        <w:br/>
      </w:r>
      <w:r>
        <w:t>2007.01——2010.12，江西省上高县委书记</w:t>
        <w:br/>
      </w:r>
      <w:r>
        <w:t>2010.12——2011.01，宜春市人民政府副市长</w:t>
        <w:br/>
      </w:r>
      <w:r>
        <w:t>2011.01——，宜春市人民政府副市长、党组成员</w:t>
        <w:br/>
      </w:r>
      <w:r>
        <w:t xml:space="preserve">江西省宜春市第四届市委常委。[1] </w:t>
        <w:br/>
        <w:br/>
      </w:r>
      <w:r>
        <w:t xml:space="preserve">2016年9月，任江西省宜春市第四届市委常委。[1] </w:t>
        <w:br/>
        <w:br/>
      </w:r>
      <w:r>
        <w:t>协助市长分管城乡规划、建设、房产、城市管理、宜阳新区、城市建设投资开发、国土资源管理（含中心城规划区）、中心城综合执法、测绘、公积金管理方面的工作。</w:t>
        <w:br/>
      </w:r>
    </w:p>
    <w:p>
      <w:pPr>
        <w:pStyle w:val="Heading3"/>
      </w:pPr>
      <w:r>
        <w:t>甘肃  庆阳华池县</w:t>
      </w:r>
    </w:p>
    <w:p>
      <w:r>
        <w:rPr>
          <w:i/>
        </w:rPr>
        <w:t>闫晓峰</w:t>
      </w:r>
    </w:p>
    <w:p>
      <w:r>
        <w:t>闫晓峰，男，汉族，1962年11月生，甘肃宁县人，1985年4月加入中国共产党，1982年7月参加工作，甘肃农业大学农机系农机专业毕业，研究生学历。</w:t>
      </w:r>
    </w:p>
    <w:p>
      <w:r>
        <w:t>出生日期: 1962年11月</w:t>
      </w:r>
    </w:p>
    <w:p>
      <w:r>
        <w:t>信    仰: 共产主义</w:t>
      </w:r>
    </w:p>
    <w:p>
      <w:r>
        <w:t>中文名: 闫晓峰</w:t>
      </w:r>
    </w:p>
    <w:p>
      <w:r>
        <w:t>出生地: None</w:t>
      </w:r>
    </w:p>
    <w:p>
      <w:r>
        <w:t>国    籍: 中国</w:t>
      </w:r>
    </w:p>
    <w:p>
      <w:r>
        <w:t>职    业: None</w:t>
      </w:r>
    </w:p>
    <w:p>
      <w:r>
        <w:t>毕业院校: None</w:t>
      </w:r>
    </w:p>
    <w:p>
      <w:r>
        <w:t>主要成就: None</w:t>
      </w:r>
    </w:p>
    <w:p>
      <w:r>
        <w:t>民    族: 汉</w:t>
      </w:r>
    </w:p>
    <w:p>
      <w:r>
        <w:t>简历：</w:t>
      </w:r>
      <w:r>
        <w:t xml:space="preserve">现任庆阳市委常委、秘书长。[1] </w:t>
        <w:br/>
        <w:br/>
      </w:r>
      <w:r>
        <w:t>1978.09——1982.07，甘肃农业大学农机系农机专业学习</w:t>
        <w:br/>
      </w:r>
      <w:r>
        <w:t>1982.07——1987.01，庆阳地区农机局工作</w:t>
        <w:br/>
      </w:r>
      <w:r>
        <w:t>1987.01——1993.05，庆阳地区农机局农机科副科长、科长（期间：1991.05—1992.05在日本研修学习现代农业工程技术）</w:t>
        <w:br/>
      </w:r>
      <w:r>
        <w:t>1993.05——1994.08，庆阳地区行政公署研究室正科级秘书</w:t>
        <w:br/>
      </w:r>
      <w:r>
        <w:t>1994.08——1996.08，镇原县屯字镇挂职党委副书记1996.08——1997.08，庆阳地区行政公署办公室正科级秘书（期间：1997.03—1997.07参加甘肃省委党校第十三期中青班学习）</w:t>
        <w:br/>
      </w:r>
      <w:r>
        <w:t>1997.08——2002.08，西峰市人民政府副市长（期间：2000.06—2002.06在兰州大学干部研究生课程进修班区域经济专业学习，2000.07—2000.12在甘肃省审计厅挂职任行政事业处任副处长）</w:t>
        <w:br/>
      </w:r>
      <w:r>
        <w:t>2002.08——2002.11，西峰区副区长</w:t>
        <w:br/>
      </w:r>
      <w:r>
        <w:t>2002.11——2005.06，西峰区委副书记、政府区长</w:t>
        <w:br/>
      </w:r>
      <w:r>
        <w:t>2005.06——2008.12，中共华池县委书记（期间：2007.09—2008.01在甘肃省委党校第三十一期地厅级后备干部培训班学习）</w:t>
        <w:br/>
      </w:r>
      <w:r>
        <w:t>2009.01——2011.10，庆城县委书记；</w:t>
        <w:br/>
      </w:r>
      <w:r>
        <w:t>2011.10——2013.03，庆阳市委常委、统战部长、市总工会主席；</w:t>
        <w:br/>
      </w:r>
      <w:r>
        <w:t>2013.03——2015.05， 庆阳市委常委、统战部长、秘书长、市总工会主席；</w:t>
        <w:br/>
      </w:r>
      <w:r>
        <w:t xml:space="preserve">2015.05——  庆阳市委常委、秘书长。[1-2] </w:t>
        <w:br/>
        <w:br/>
      </w:r>
      <w:r>
        <w:t>2015年5月，不再兼任市委统战部长。</w:t>
        <w:br/>
      </w:r>
      <w:r>
        <w:t xml:space="preserve">2016年11月，当选为中共庆阳市第四届委员会常委。[3] </w:t>
        <w:br/>
        <w:br/>
      </w:r>
    </w:p>
    <w:p>
      <w:pPr>
        <w:pStyle w:val="Heading3"/>
      </w:pPr>
      <w:r>
        <w:t>黑龙江  齐齐哈尔克东县</w:t>
      </w:r>
    </w:p>
    <w:p>
      <w:r>
        <w:rPr>
          <w:i/>
        </w:rPr>
        <w:t>王乃巨</w:t>
      </w:r>
    </w:p>
    <w:p>
      <w:r>
        <w:t>王乃巨：黑龙江省粮食局党组成员、副局长。</w:t>
      </w:r>
    </w:p>
    <w:p>
      <w:r>
        <w:t>性    别: 男</w:t>
      </w:r>
    </w:p>
    <w:p>
      <w:r>
        <w:t>民    族: 汉族</w:t>
      </w:r>
    </w:p>
    <w:p>
      <w:r>
        <w:t>国    籍: 中国</w:t>
      </w:r>
    </w:p>
    <w:p>
      <w:r>
        <w:t>中文名: 王乃巨</w:t>
      </w:r>
    </w:p>
    <w:p>
      <w:r>
        <w:t>简历：</w:t>
      </w:r>
      <w:r>
        <w:t>工作分工：</w:t>
        <w:br/>
      </w:r>
      <w:r>
        <w:t>分管调控处、农村处、省粮油卫生检验监测站、省储备粮管理有限公司、黑龙江银谷粮食有限公司、省直属粮库管理有限公司、黑龙江金谷粮食（集团）股份有限公司。</w:t>
        <w:br/>
      </w:r>
      <w:r>
        <w:t>王乃巨:黑龙江省粮食局党组成员、副局长。</w:t>
        <w:br/>
      </w:r>
      <w:r>
        <w:t>工作分工：</w:t>
        <w:br/>
      </w:r>
      <w:r>
        <w:t>分管调控处、农村处、省粮油卫生检验监测站、省储备粮管理有限公司、黑龙江银谷粮食有限公司、省直属粮库管理有限公司、黑龙江金谷粮食（集团）股份有限公司。</w:t>
        <w:br/>
      </w:r>
      <w:r>
        <w:t>简历：</w:t>
        <w:br/>
      </w:r>
      <w:r>
        <w:t>男，汉族，1965年11月出生，1988年7月参加工作，中共党员，大学学历。</w:t>
        <w:br/>
      </w:r>
      <w:r>
        <w:t>1988年7月至1989年7月  齐齐哈尔市车辆集团起重机分厂   实习生</w:t>
        <w:br/>
      </w:r>
      <w:r>
        <w:t>1989年7月至1992年1月  齐齐哈尔市车辆集团起重机分厂   技术员、工程师</w:t>
        <w:br/>
      </w:r>
      <w:r>
        <w:t>1992年1月至1992年5月  齐齐哈尔市车辆集团起重机分厂铆焊工段 工段长</w:t>
        <w:br/>
      </w:r>
      <w:r>
        <w:t>1992年5月至1995年7月  齐齐哈尔市车辆集团团委      书记</w:t>
        <w:br/>
      </w:r>
      <w:r>
        <w:t>1995年7月至1998年7月  共青团齐齐哈尔市委        书记</w:t>
        <w:br/>
      </w:r>
      <w:r>
        <w:t>1998年7月至2001年4月  中共齐齐哈尔市碾子山区委     书记</w:t>
        <w:br/>
      </w:r>
      <w:r>
        <w:t>2001年4月至2011年1月  中共黑龙江省克东县委       书记</w:t>
        <w:br/>
      </w:r>
      <w:r>
        <w:t>2011年1月至今         黑龙江省粮食局党组成员、副局长。</w:t>
        <w:br/>
      </w:r>
    </w:p>
    <w:p>
      <w:pPr>
        <w:pStyle w:val="Heading3"/>
      </w:pPr>
      <w:r>
        <w:t>四川  达州宣汉县</w:t>
      </w:r>
    </w:p>
    <w:p>
      <w:r>
        <w:rPr>
          <w:i/>
        </w:rPr>
        <w:t>张礼忠</w:t>
      </w:r>
    </w:p>
    <w:p>
      <w:r>
        <w:t>张礼忠，男，汉族，1958年10月生，四川渠县人。1976年8月参加工作，1986年6月加入中国共产党，大学文化，曾任达州市人民政府秘书长、达州市人民政府办公室主任。</w:t>
      </w:r>
    </w:p>
    <w:p>
      <w:r>
        <w:t>出生日期: 1958.10</w:t>
      </w:r>
    </w:p>
    <w:p>
      <w:r>
        <w:t>民    族: 汉族</w:t>
      </w:r>
    </w:p>
    <w:p>
      <w:r>
        <w:t>国    籍: 中国</w:t>
      </w:r>
    </w:p>
    <w:p>
      <w:r>
        <w:t>中文名: 张礼忠</w:t>
      </w:r>
    </w:p>
    <w:p>
      <w:r>
        <w:t>出生地: 四川</w:t>
      </w:r>
    </w:p>
    <w:p>
      <w:r>
        <w:t>简历：</w:t>
      </w:r>
      <w:r>
        <w:t>中共达州市第二次代表大会代表、中共达州市第二届委员会委员、中共宣汉县第十一次代表大会代表。</w:t>
        <w:br/>
      </w:r>
      <w:r>
        <w:t>1976年8月——1978年2月，在渠县李渡小学当民办教师；</w:t>
        <w:br/>
      </w:r>
      <w:r>
        <w:t>1978年2月——1981至1月，在达县农学院农学系学习，</w:t>
        <w:br/>
      </w:r>
      <w:r>
        <w:t>其间：1979年2月至1981年1月参加西华师范大学中文系函授学习；</w:t>
        <w:br/>
      </w:r>
      <w:r>
        <w:t>1981年1月——1981年9，在达县地区农科所工作；</w:t>
        <w:br/>
      </w:r>
      <w:r>
        <w:t>1981年9——1985年9月，在达县农业学校任教；</w:t>
        <w:br/>
      </w:r>
      <w:r>
        <w:t>1985年9月——1989年1月，在达县地委、行署信访办公室任副科长；</w:t>
        <w:br/>
      </w:r>
      <w:r>
        <w:t>1989在1月——1994年6月，先后在达县地委(达川地委)办公室任一秘书科副科长、科长，地委办公室副主任；</w:t>
        <w:br/>
      </w:r>
      <w:r>
        <w:t>1994年6日——2000年2月，任达川地委副秘书长兼保密局党组书记（正县），其间：1996年9月至1998年7月，参加中国社科院财贸经济系经济专业函授研究生班学习，</w:t>
        <w:br/>
      </w:r>
      <w:r>
        <w:t>1998年5月——2000年2 月挂职下派任达川市(通川区)委副书记；</w:t>
        <w:br/>
      </w:r>
      <w:r>
        <w:t>2000年2月——2000年3月，通川区委副书记、副区长、代区长、区政府党组书记；</w:t>
        <w:br/>
      </w:r>
      <w:r>
        <w:t>2000年3月——2002年11月，通川区委副书记、区政府区长、党组书记，</w:t>
        <w:br/>
      </w:r>
      <w:r>
        <w:t>其间：2002年10月至2004年10月参加加拿大皇家大学（四川大学教学班）工商管理专业学习获得硕士学位；</w:t>
        <w:br/>
      </w:r>
      <w:r>
        <w:t>2002年11月——2006年7月，通川区委书记；</w:t>
        <w:br/>
      </w:r>
      <w:r>
        <w:t>2006年7月——2010年12月，宣汉县委书记、县人大常委会主任。</w:t>
        <w:br/>
      </w:r>
      <w:r>
        <w:t>2010年12月——2011年2月，宣汉县委书记、县人大常委会主任，达州市人民政府秘书长、达州市人民政府办公室主任；</w:t>
        <w:br/>
      </w:r>
      <w:r>
        <w:t xml:space="preserve">2011年2月——2013年2月，达州市人民政府秘书长、达州市人民政府办公室主任。[1] </w:t>
        <w:br/>
        <w:br/>
      </w:r>
    </w:p>
    <w:p>
      <w:pPr>
        <w:pStyle w:val="Heading3"/>
      </w:pPr>
      <w:r>
        <w:t>安徽  马鞍山当涂县</w:t>
      </w:r>
    </w:p>
    <w:p>
      <w:r>
        <w:rPr>
          <w:i/>
        </w:rPr>
        <w:t>陈鹏</w:t>
      </w:r>
    </w:p>
    <w:p>
      <w:r>
        <w:t>陈鹏，全椒县人，中国科学技术大学马克思主义原理研究生班毕业。现任中共六安市委常委、市人民政府副市长。</w:t>
      </w:r>
    </w:p>
    <w:p>
      <w:r>
        <w:t>出生日期: 1959年2月</w:t>
      </w:r>
    </w:p>
    <w:p>
      <w:r>
        <w:t>毕业院校: 安徽大学</w:t>
      </w:r>
    </w:p>
    <w:p>
      <w:r>
        <w:t>民    族: 汉族</w:t>
      </w:r>
    </w:p>
    <w:p>
      <w:r>
        <w:t>中文名: 陈鹏</w:t>
      </w:r>
    </w:p>
    <w:p>
      <w:r>
        <w:t>职    业: 安徽省农村信用社理事长、党委书记</w:t>
      </w:r>
    </w:p>
    <w:p>
      <w:r>
        <w:t>简历：</w:t>
      </w:r>
      <w:r>
        <w:t>男，汉族，全椒县人，中国科学技术大学马克思主义原理研究生班毕业，在职研究生学历。1959年2月生，1983年8月参加工作，1983年1月加入中国共产党。现任中共六安市委常委、市人民政府副市长。</w:t>
        <w:br/>
      </w:r>
      <w:r>
        <w:t>1979年9月至1983年8月在安徽大学生物系生化微生物专业学习；1983年8月任安徽大学生物系学生辅导员、党委组织部秘书；1986年4月任安徽大学团委副书记、学生科科长（期间：1987年9月至1989年12月在中国科大马克思主义原理研究生班学习）；1992年2月任安徽大学生物系党总支副书记（期间：1993年7月至1995年7月挂职担任明光市副市长）；1995年11月任安徽大学校办产业委员会副主任（正处级）；1996年1月任省环保产业开发服务中心副主任；1997年1月任固镇县委副书记、县政府代县长、县长；1998年6月任固镇县委书记、县政府县长；1998年12月任固镇县委书记；2000年1月任当涂县委书记；2001年6月任马鞍山市委常委、当涂县委书记；2002年12月任马鞍山市委常委，当涂县委书记、县人大常委会主任；2005年1月至今任中共六安市委常委、市人民政府常务副市长。负责市政府常务工作，分管财政、税务、人事、政务服务中心、统计、城建、规划、房管、国土资源、人民防空、外事侨务、地震、信访和砂石管理工作，协管监察、审计、编制工作，联系市人大常委会、市政协、市老工委、军队、武警、法院、检察院。2008年1月任安徽省农村信用社联合社党委副书记、主任。</w:t>
        <w:br/>
      </w:r>
    </w:p>
    <w:p>
      <w:pPr>
        <w:pStyle w:val="Heading3"/>
      </w:pPr>
      <w:r>
        <w:t>福建  福州罗源县</w:t>
      </w:r>
    </w:p>
    <w:p>
      <w:r>
        <w:rPr>
          <w:i/>
        </w:rPr>
        <w:t>徐铁骏</w:t>
      </w:r>
    </w:p>
    <w:p>
      <w:r>
        <w:t>徐铁骏，男，汉族，1965年6月出生，江苏海门人（在上海市出生），中共党员，福建师范大学政治经济学专业在职博士研究生学历，参任福建省经济和信息化委员会党组成员、副主任等职务。</w:t>
      </w:r>
    </w:p>
    <w:p>
      <w:r>
        <w:t>出生日期: 1965年6月</w:t>
      </w:r>
    </w:p>
    <w:p>
      <w:r>
        <w:t>信    仰: 共产主义</w:t>
      </w:r>
    </w:p>
    <w:p>
      <w:r>
        <w:t>中文名: 徐铁骏</w:t>
      </w:r>
    </w:p>
    <w:p>
      <w:r>
        <w:t>出生地: 上海市</w:t>
      </w:r>
    </w:p>
    <w:p>
      <w:r>
        <w:t>国    籍: 中国</w:t>
      </w:r>
    </w:p>
    <w:p>
      <w:r>
        <w:t>职    业: 公务员</w:t>
      </w:r>
    </w:p>
    <w:p>
      <w:r>
        <w:t>毕业院校: 福建师范大学</w:t>
      </w:r>
    </w:p>
    <w:p>
      <w:r>
        <w:t>民    族: 汉族</w:t>
      </w:r>
    </w:p>
    <w:p>
      <w:r>
        <w:t>简历：</w:t>
      </w:r>
      <w:r>
        <w:t>2015年5月，因严重违纪违法被开除党籍。</w:t>
        <w:br/>
      </w:r>
      <w:r>
        <w:t xml:space="preserve">2016年2月，由福建省三明市人民检察院依法向福建省三明市中级人民法院提起公诉。[1] </w:t>
        <w:br/>
        <w:br/>
      </w:r>
      <w:r>
        <w:t>曾任屏东中学团委副书记、书记；共青团福州市委常委、市教委团委书记；福州经济技术开发区党委委员、中共福州市马尾区委常委、宣传部部长；共青团福州市委书记、党组书记；中共罗源县委副书记、罗源县人民政府县长；中共罗源县委书记等职务；</w:t>
        <w:br/>
      </w:r>
      <w:r>
        <w:t>2007年2月任福州市人民政府副市长；</w:t>
        <w:br/>
      </w:r>
      <w:r>
        <w:t xml:space="preserve">2011年9月任中共福州市委常委、福州市人民政府副市长；[2] </w:t>
        <w:br/>
        <w:br/>
      </w:r>
      <w:r>
        <w:t>后任福建省经贸委党组成员、副主任；</w:t>
        <w:br/>
      </w:r>
      <w:r>
        <w:t>2013年12月至2014年9月，任福建省经济和信息化委员会党组成员、副主任。</w:t>
        <w:br/>
      </w:r>
      <w:r>
        <w:t>2014年8月，福建省经济和信息化委员会副主任徐铁骏涉嫌严重违纪违法，接受组织调查。</w:t>
        <w:br/>
      </w:r>
      <w:r>
        <w:t>2014年9月9日，福清市人大常委会依法罢免了徐铁骏的福州市第十四届人民代表大会代表职务。依照《中华人民共和国全国人民代表大会和地方各级人民代表大会代表法》第四十九条的规定，徐铁骏的代表资格终止。</w:t>
        <w:br/>
      </w:r>
      <w:r>
        <w:t xml:space="preserve">2014年9月底，被免去福建省经济和信息化委员会副主任职务。[3] </w:t>
        <w:br/>
        <w:br/>
      </w:r>
      <w:r>
        <w:t>2015年5月，经中共福建省委批准，福建省纪委对省经济和信息化委员会原副主任徐铁骏严重违纪问题进行了立案审查。</w:t>
        <w:br/>
      </w:r>
      <w:r>
        <w:t>经查，徐铁骏利用职务上的便利为他人谋取利益，收受贿赂；违反规定从事营利活动。</w:t>
        <w:br/>
      </w:r>
      <w:r>
        <w:t xml:space="preserve">徐铁骏的上述行为已构成严重违纪违法，其中受贿问题涉嫌犯罪。依据《中国共产党纪律处分条例》等有关规定，经省纪委审议并报省委批准，决定给予徐铁骏开除党籍处分；由省监察厅报请省政府批准给予其行政开除处分；收缴其违纪所得；其涉嫌犯罪问题及其他线索已移送司法机关依法处理。[4] </w:t>
        <w:br/>
        <w:br/>
      </w:r>
      <w:r>
        <w:t xml:space="preserve">根据福建省人民检察院指定管辖，福建省经济和信息化委员会原副主任徐铁骏（副厅级）涉嫌受贿一案，经福建省三明市人民检察院反贪污贿赂局侦查终结，2016年2月由福建省三明市人民检察院依法向福建省三明市中级人民法院提起公诉。[1] </w:t>
        <w:br/>
        <w:br/>
      </w:r>
      <w:r>
        <w:t xml:space="preserve">检察机关在审查起诉阶段，依法告知了被告人徐铁骏享有的诉讼权利，并讯问了被告人徐铁骏，听取了辩护人的意见。三明市人民检察院起诉书指控：被告人徐铁骏利用其担任中共福州市马尾区委常委、宣传部长，共青团福州市委书记，罗源县人民政府县长，中共罗源县委书记，中共福州市委常委、福州市人民政府副市长，福建省经济贸易委员会副主任，福建省经济和信息化委员会副主任的职务便利，为请托人谋取利益，非法收受他人财物，数额特别巨大，依法应当以受贿罪追究其刑事责任。[1] </w:t>
        <w:br/>
        <w:br/>
      </w:r>
    </w:p>
    <w:p>
      <w:pPr>
        <w:pStyle w:val="Heading3"/>
      </w:pPr>
      <w:r>
        <w:t>浙江  金华兰溪市</w:t>
      </w:r>
    </w:p>
    <w:p>
      <w:r>
        <w:rPr>
          <w:i/>
        </w:rPr>
        <w:t>朱福林</w:t>
      </w:r>
    </w:p>
    <w:p>
      <w:r>
        <w:t>朱福林，男，1959年11月生，浙江义乌人，金华市原副市长，分管建设局、规划局、环保局、旅游局、国土资源局等。2012年8月被省纪委带走。2013年8月15日，朱福林涉嫌受贿案在浙江丽水市中级法院一审开庭。检察机关指控其利用职务之便，收受他人贿赂折合人民币1580余万元。2013年12月20日，丽水市中级人民法院对备受关注的“朱福林案”作出一审判决：以受贿罪判处被告人朱福林无期徒刑，剥夺政治权利终身，并处没收个人全部财产。</w:t>
      </w:r>
    </w:p>
    <w:p>
      <w:r>
        <w:t>出生日期: 1959年11月</w:t>
      </w:r>
    </w:p>
    <w:p>
      <w:r>
        <w:t>国    籍: 中国</w:t>
      </w:r>
    </w:p>
    <w:p>
      <w:r>
        <w:t>中文名: 朱福林</w:t>
      </w:r>
    </w:p>
    <w:p>
      <w:r>
        <w:t>出生地: 浙江义乌</w:t>
      </w:r>
    </w:p>
    <w:p>
      <w:r>
        <w:t>简历：</w:t>
      </w:r>
      <w:r>
        <w:t>朱福林，男，1959年11月生，浙江义乌人，1976年12月参加工作，1990年11月加入中国共产党，硕士研究生学历。</w:t>
        <w:br/>
        <w:br/>
        <w:br/>
        <w:br/>
        <w:br/>
        <w:t>朱福林</w:t>
        <w:br/>
        <w:br/>
        <w:br/>
      </w:r>
      <w:r>
        <w:t xml:space="preserve">曾任解放军基建工程兵026部队战士、干部；河北师范大学研究生处干部，地理系讲师、副教授；金华开发区管委会副总工程师；金华市城建委副主任；金华市国土管理规划局党组副书记、副局长（主持工作）；金华市国土管理规划局局长、党组书记；婺城区委副书记、婺城区政府工作领导小组组长；婺城区委副书记、婺城区区长；兰溪市委书记。原任金华市副市长。[1] </w:t>
        <w:br/>
        <w:br/>
      </w:r>
      <w:r>
        <w:t>公开资料显示，朱福林1976年12月参加工作，1990年11月入党，硕士研究生学历。曾任某部队战士、干部；河北师范大学研究生处干部，地理系讲师、副教授。</w:t>
        <w:br/>
      </w:r>
      <w:r>
        <w:t>朱福林的仕途，发迹于回乡从政。作为高级知识分子、地理学副教授的朱福林，在金华市开发区管委会找到了用武之地——出任该开发区副总工程师。</w:t>
        <w:br/>
      </w:r>
      <w:r>
        <w:t>入仕后的朱福林，可谓顺风顺水，其历任金华市城建委副主任，金华市国土管理规划局党组副书记、副局长(主持工作)；金华市国土管理规划局局长、党组书记；婺城区委副书记、区长，兰溪市委书记。</w:t>
        <w:br/>
      </w:r>
      <w:r>
        <w:t>2008年，朱福林出任金华市副市长。担任金华市副市长4年间，朱福林一直分管炙手可热的城建、规划、国土、旅游和民防等工作，联系双龙景区管委会。</w:t>
        <w:br/>
      </w:r>
      <w:r>
        <w:t xml:space="preserve">朱福林平时给人的印象是外表谦和，作风强硬，办事执着，有股不达目的不罢休的劲头。同时，副教授出身的朱福林在分管领域内属于“一支笔”，文采斐然，因此得到许多人的赞许，被称为“儒官”。[2] </w:t>
        <w:br/>
        <w:br/>
      </w:r>
      <w:r>
        <w:t xml:space="preserve">负责城市规划建设与管理、环境保护、旅游、国土资源、人民防空、铁路建设等方面工作。分管建设局、规划局、环保局、旅游局、国土资源局、人防办（民防局）、铁办。联系铁路站（段）、民航，双龙风景区管委会。[3] </w:t>
        <w:br/>
        <w:br/>
      </w:r>
      <w:r>
        <w:t>2012年9月，金华副市长朱福林疑被“双规”的消息引发关注。据媒体报道，多名浙江省、金华市官方人士证实。</w:t>
        <w:br/>
      </w:r>
      <w:r>
        <w:t>知情人士透露，“朱福林被带走，跟金华某集团的房产项目有关，可能涉嫌帮助这个集团下属的置业公司违规拿地。实际上，省纪委之前已经将该集团负责人带走协助调查了10多天。”同时，该集团也证实，负责人2013年8月初被省纪委带走协助调查后没回公司上过班。工作人员介绍，最近半个多月，纪委的人时常到集团进行取证工作，对下属置业公司查得细。“</w:t>
        <w:br/>
        <w:br/>
        <w:br/>
        <w:br/>
        <w:br/>
        <w:t>朱福林</w:t>
        <w:br/>
        <w:br/>
        <w:br/>
      </w:r>
      <w:r>
        <w:t>2012年9月3日、4日都有省纪委的人在公司调查。”</w:t>
        <w:br/>
      </w:r>
      <w:r>
        <w:t>另据一位与朱福林熟识的金华市官员称，“朱福林是个能力很强的人，很多事只要做出决定，就一定想方设法完成，不过，这种强硬的工作态度也会得罪人。”</w:t>
        <w:br/>
      </w:r>
      <w:r>
        <w:t>收受贿赂时也颇有“技术含量”</w:t>
        <w:br/>
      </w:r>
      <w:r>
        <w:t xml:space="preserve">知识分子出身的朱福林，在收受贿赂时，也颇有“技术含量”。他并不直接收受钱款，而是以“购房”或其他名义进行“包装”，甚至在某房产开发公司中持有干股。[2] </w:t>
        <w:br/>
        <w:br/>
      </w:r>
      <w:r>
        <w:t xml:space="preserve">浙江金华市副市长朱福林已于2012年8月下旬被浙江省纪委带走接受调查，同时被带走的还有他的妻子。 [4] </w:t>
        <w:br/>
        <w:br/>
      </w:r>
      <w:r>
        <w:t>金华市官方人士证实，朱福林和妻子8月24日被省纪委带走，此后一直未在金华市政府出现，目前已被“双规”。多名他分管的部门负责人也被带走协助调查。但上述消息尚未得到浙江省纪委证实。</w:t>
        <w:br/>
      </w:r>
      <w:r>
        <w:t xml:space="preserve">浙江金华市副市长朱福林被带走前可查实的最后一次公开露面，是8月22日参加在金华义乌市召开的“浙江省农村住房改造建设工作现场会”。[5] </w:t>
        <w:br/>
        <w:br/>
      </w:r>
      <w:r>
        <w:t xml:space="preserve">2012年10月，朱福林因涉嫌受贿犯罪，被浙江省检察院立案侦查。同年11月，他被依法逮捕。2013年2月，侦查终结后，案子交丽水市检察院审查起诉。[2] </w:t>
        <w:br/>
        <w:br/>
      </w:r>
      <w:r>
        <w:t>2013年8月15日，朱福林涉嫌受贿案在浙江丽水市中级法院一审开庭。检察机关指控其利用职务之便,收受他人贿赂折合人民币1580余万元。</w:t>
        <w:br/>
      </w:r>
      <w:r>
        <w:t xml:space="preserve">检察机关经依法审查查明:2000年至2012年,朱福林先后利用担任金华市国土管理规划局局长、兰溪市委书记、金华市副市长等职务之便,在土地开发、人事安排、企业环评等事项上为他人谋取利益,利用房产交易、“炒房”、投资收益等名义收受徐某某等14人所送人民币1490余万元、欧元3000元、汽车一辆、金条三根。[2] </w:t>
        <w:br/>
        <w:br/>
      </w:r>
      <w:r>
        <w:t xml:space="preserve">浙江省丽水市中级人民法院2013年12月20日对丽水市人民检察院指控的金华市原副市长朱福林受贿案作出一审判决，以受贿罪判处被告人朱福林无期徒刑，剥夺政治权利终身，并处没收个人全部财产。[6] </w:t>
        <w:br/>
        <w:br/>
      </w:r>
      <w:r>
        <w:t>蹲点感言：兰溪名胜大云山东峰亭书有楹联：“四面湖山归眼底，万家忧乐到心头”，作为市委书记，应该有这样的胸襟和情怀。不过在实际工作中，作为一把手，总是对发展的重点工作和重点区域关心关注比较多，所以借这次“百名书记下基层”的契机，有意识把目光对准比较边远、也比较贫困的少数民族乡镇。基层一周，一则以喜，一则以忧。</w:t>
        <w:br/>
      </w:r>
      <w:r>
        <w:t xml:space="preserve">喜的是通过这几年的发展，农村的面貌确实发生了巨大的变化，杨宝塘下村的衣食住行各方面的条件比我想象中的明显要好一些，村民的观念、素质、市场经济的参与程度也都有了比较明显的提高，他们已经掌握了一些知识和技术，初步具备了改变自己生活、掌握自己命运的能力[7] </w:t>
        <w:br/>
        <w:t>。</w:t>
        <w:br/>
      </w:r>
    </w:p>
    <w:p>
      <w:pPr>
        <w:pStyle w:val="Heading3"/>
      </w:pPr>
      <w:r>
        <w:t>甘肃  陇南成县</w:t>
      </w:r>
    </w:p>
    <w:p>
      <w:r>
        <w:rPr>
          <w:i/>
        </w:rPr>
        <w:t>李祥</w:t>
      </w:r>
    </w:p>
    <w:p>
      <w:r>
        <w:t>李祥 男，汉族，1967年10月出生，中共党员，甘肃陇南人，出生地甘肃陇南，省委党校研究生学历。</w:t>
      </w:r>
    </w:p>
    <w:p>
      <w:r>
        <w:t>出生日期: 1967年10月</w:t>
      </w:r>
    </w:p>
    <w:p>
      <w:r>
        <w:t>中文名: 李祥</w:t>
      </w:r>
    </w:p>
    <w:p>
      <w:r>
        <w:t>简历：</w:t>
      </w:r>
      <w:r>
        <w:t>现任甘肃省陇南副市长候选人。</w:t>
        <w:br/>
      </w:r>
      <w:r>
        <w:t>1982.08—1985.07 成县师范学习</w:t>
        <w:br/>
      </w:r>
      <w:r>
        <w:t>1985.08—1990.05武都县第三中学教师</w:t>
        <w:br/>
      </w:r>
      <w:r>
        <w:t>1990.05—1992.05 共青团武都县委干事</w:t>
        <w:br/>
      </w:r>
      <w:r>
        <w:t>1992.05¬—1993.10 武都县委办公室秘书</w:t>
        <w:br/>
      </w:r>
      <w:r>
        <w:t>1993.10—1995.12 共青团武都县委副书记</w:t>
        <w:br/>
      </w:r>
      <w:r>
        <w:t>1995.12—1998.04 武都县两水镇党委书记</w:t>
        <w:br/>
      </w:r>
      <w:r>
        <w:t>1998.04—2001.06 武都县委办公室主任</w:t>
        <w:br/>
      </w:r>
      <w:r>
        <w:t>2001.06—2001.09 武都县委常委、办公室主任</w:t>
        <w:br/>
      </w:r>
      <w:r>
        <w:t>2001.09—2002.11 武都县委常委、组织部长</w:t>
        <w:br/>
      </w:r>
      <w:r>
        <w:t>2002.11—2007.01 成县委副书记、纪委书记</w:t>
        <w:br/>
      </w:r>
      <w:r>
        <w:t>2007.01—2010.01 陇南市国土资源局党组书记、局长</w:t>
        <w:br/>
      </w:r>
      <w:r>
        <w:t>2010.01—2011.09 成县委副书记、县长</w:t>
        <w:br/>
      </w:r>
      <w:r>
        <w:t xml:space="preserve">2011.09—2016.11 成县委书记 [1] </w:t>
        <w:br/>
        <w:br/>
      </w:r>
      <w:r>
        <w:t xml:space="preserve">2016.11—2016.11 陇南副市长[2] </w:t>
        <w:br/>
        <w:br/>
      </w:r>
      <w:r>
        <w:t xml:space="preserve">2016年11月4日上午，中国人民政治协商会议陇南市第四届委员会第一次会议，陇南副市长候选人李祥等人列席会议。[3] </w:t>
        <w:br/>
        <w:br/>
      </w:r>
      <w:r>
        <w:t xml:space="preserve">2015年5月拟推荐为全国优秀县委书记初步人选[4] </w:t>
        <w:br/>
        <w:br/>
      </w:r>
    </w:p>
    <w:p>
      <w:pPr>
        <w:pStyle w:val="Heading3"/>
      </w:pPr>
      <w:r>
        <w:t>湖北  鄂州华容区</w:t>
      </w:r>
    </w:p>
    <w:p>
      <w:r>
        <w:rPr>
          <w:i/>
        </w:rPr>
        <w:t>陈新林</w:t>
      </w:r>
    </w:p>
    <w:p>
      <w:r>
        <w:t>陈新林，男，汉族，1961年6月出生，湖北鄂州人，1983年6月加入中国共产党，1981年8月参加工作，在职硕士研究生学历，管理学硕士学位。</w:t>
      </w:r>
    </w:p>
    <w:p>
      <w:r>
        <w:t>出生日期: 1961年6月</w:t>
      </w:r>
    </w:p>
    <w:p>
      <w:r>
        <w:t>民    族: 汉族</w:t>
      </w:r>
    </w:p>
    <w:p>
      <w:r>
        <w:t>中文名: 陈新林</w:t>
      </w:r>
    </w:p>
    <w:p>
      <w:r>
        <w:t>出生地: None</w:t>
      </w:r>
    </w:p>
    <w:p>
      <w:r>
        <w:t>简历：</w:t>
      </w:r>
      <w:r>
        <w:t>现任湖北省鄂州市委副书记、政法委书记。</w:t>
        <w:br/>
      </w:r>
      <w:r>
        <w:t>1981.08—1984.06， 梁子湖区太和公社农技站干事、团委副书记、书记</w:t>
        <w:br/>
      </w:r>
      <w:r>
        <w:t>1984.06—1984.12， 梁子湖区组织干事</w:t>
        <w:br/>
      </w:r>
      <w:r>
        <w:t>1984.12—1986.03， 鄂州市食品公司团委副书记</w:t>
        <w:br/>
      </w:r>
      <w:r>
        <w:t>1986.03—1991.02， 共青团鄂州市委工作，先后任办公室副主任、组织部部长</w:t>
        <w:br/>
      </w:r>
      <w:r>
        <w:t>1991.02—1994.05， 共青团鄂州市委副书记</w:t>
        <w:br/>
      </w:r>
      <w:r>
        <w:t>1994.05—1996.03， 华容区委常委、宣传部长</w:t>
        <w:br/>
      </w:r>
      <w:r>
        <w:t>1994.12—1996.03， 华容区委常委、副区长、宣传部长</w:t>
        <w:br/>
      </w:r>
      <w:r>
        <w:t>1996.03—1997.02， 梁子湖区委副书记、副区长、代区长</w:t>
        <w:br/>
      </w:r>
      <w:r>
        <w:t>1997.02—1998.12， 梁子湖区委副书记、区长</w:t>
        <w:br/>
      </w:r>
      <w:r>
        <w:t>1998.12—2001.09， 梁子湖区委书记</w:t>
        <w:br/>
      </w:r>
      <w:r>
        <w:t>2001.09—2002.04， 华容区委书记</w:t>
        <w:br/>
      </w:r>
      <w:r>
        <w:t>2002.04—2006.10， 华容区委书记、区人大主任</w:t>
        <w:br/>
      </w:r>
      <w:r>
        <w:t>2006.10—2006.11， 鄂州市委副秘书长(正县)</w:t>
        <w:br/>
      </w:r>
      <w:r>
        <w:t>2006.11—2006.12， 鄂州市委常委</w:t>
        <w:br/>
      </w:r>
      <w:r>
        <w:t>2006.12—2008.05， 鄂州市委常委、市总工会主席</w:t>
        <w:br/>
      </w:r>
      <w:r>
        <w:t>2008.05—2008.07， 鄂州市委常委、市委统战部部长、市总工会主席</w:t>
        <w:br/>
      </w:r>
      <w:r>
        <w:t>2008.07—2011.11， 鄂州市委常委、市委统战部部长、市总工会主席、市政协党组副书记</w:t>
        <w:br/>
      </w:r>
      <w:r>
        <w:t xml:space="preserve">2011.12—2013.07， 鄂州市委常委、常务副市长、市行政学院院长 [1] </w:t>
        <w:br/>
        <w:br/>
      </w:r>
      <w:r>
        <w:t xml:space="preserve">2013.07—2013.09， 鄂州市委副书记、常务副市长、市行政学院院长 [2] </w:t>
        <w:br/>
        <w:br/>
      </w:r>
      <w:r>
        <w:t>2013.09—2015.08， 鄂州市委副书记</w:t>
        <w:br/>
      </w:r>
      <w:r>
        <w:t xml:space="preserve">2015.08—， 鄂州市委副书记、市委政法委书记 [3] </w:t>
        <w:br/>
        <w:br/>
      </w:r>
      <w:r>
        <w:t xml:space="preserve">2015年8月，任鄂州市委副书记、市委政法委书记[3] </w:t>
        <w:br/>
        <w:br/>
      </w:r>
    </w:p>
    <w:p>
      <w:pPr>
        <w:pStyle w:val="Heading3"/>
      </w:pPr>
      <w:r>
        <w:t>广西  钦州市浦北县</w:t>
      </w:r>
    </w:p>
    <w:p>
      <w:r>
        <w:rPr>
          <w:i/>
        </w:rPr>
        <w:t>黄铭福</w:t>
      </w:r>
    </w:p>
    <w:p>
      <w:r>
        <w:t>黄铭福，男，1957年11月生，壮族，籍贯广西防城港，1983年10月加入中国共产党，1980年12月参加工作，广西区党校在职研究生班国民经济学专业，广西区委党校研究生学历。</w:t>
      </w:r>
    </w:p>
    <w:p>
      <w:r>
        <w:t>民    族: 汉族</w:t>
      </w:r>
    </w:p>
    <w:p>
      <w:r>
        <w:t>政治面貌: 中共党员</w:t>
      </w:r>
    </w:p>
    <w:p>
      <w:r>
        <w:t>中文名: 黄铭福</w:t>
      </w:r>
    </w:p>
    <w:p>
      <w:r>
        <w:t>出生地: 广西防城港</w:t>
      </w:r>
    </w:p>
    <w:p>
      <w:r>
        <w:t>国    籍: 中国</w:t>
      </w:r>
    </w:p>
    <w:p>
      <w:r>
        <w:t>性    别: 男</w:t>
      </w:r>
    </w:p>
    <w:p>
      <w:r>
        <w:t>简历：</w:t>
      </w:r>
      <w:r>
        <w:t>现任广西自治区农业厅巡视员。</w:t>
        <w:br/>
      </w:r>
      <w:r>
        <w:t>历任广西平南县城厢公社团委书记，环城乡党委办公室秘书，平南县委组织部科员，安怀乡党委副书记，赤马乡党委书记，安怀镇党委书记，环城镇党委书记，平南县副县长，浦北县委副书记，县长，书记，玉林市人民政府副市长，广西玉林市委常委，政法委书记。</w:t>
        <w:br/>
      </w:r>
      <w:r>
        <w:t>2010年08月任广西壮族自治区农业厅党组成员，广西壮族自治区农机化管理局党组书记，广西壮族自治区农机化管理中心（广西壮族自治区农机化管理局）主任（局长）。</w:t>
        <w:br/>
      </w:r>
      <w:r>
        <w:t xml:space="preserve">2016年07月任广西自治区农业厅巡视员。[1] </w:t>
        <w:br/>
        <w:br/>
      </w:r>
      <w:r>
        <w:t xml:space="preserve">2016年5月，拟任正厅级非领导职务。[2] </w:t>
        <w:br/>
        <w:br/>
      </w:r>
    </w:p>
    <w:p>
      <w:pPr>
        <w:pStyle w:val="Heading3"/>
      </w:pPr>
      <w:r>
        <w:t>山西  大同市新荣区</w:t>
      </w:r>
    </w:p>
    <w:p>
      <w:r>
        <w:rPr>
          <w:i/>
        </w:rPr>
        <w:t>马斌</w:t>
      </w:r>
    </w:p>
    <w:p>
      <w:r>
        <w:t>马斌，男，汉族，1956年11月生，山西朔州人，大学本科毕业，1982年1月加入中国共产党，1970年1月参加工作。现任中共山西省大同市委常委、宣传部长。</w:t>
      </w:r>
    </w:p>
    <w:p>
      <w:r>
        <w:t>信    仰: 共产主义</w:t>
      </w:r>
    </w:p>
    <w:p>
      <w:r>
        <w:t>中文名: 马斌</w:t>
      </w:r>
    </w:p>
    <w:p>
      <w:r>
        <w:t>国    籍: 中国</w:t>
      </w:r>
    </w:p>
    <w:p>
      <w:r>
        <w:t>职    业: 公务员</w:t>
      </w:r>
    </w:p>
    <w:p>
      <w:r>
        <w:t>主要成就: 中共大同市委常委、宣传部长</w:t>
      </w:r>
    </w:p>
    <w:p>
      <w:r>
        <w:t>民    族: 汉族</w:t>
      </w:r>
    </w:p>
    <w:p>
      <w:r>
        <w:t>简历：</w:t>
      </w:r>
      <w:r>
        <w:t>山西省八、九次党代会代表，省十、十一届人大代表，市十一次党代会代表，十二、十三、十四届市委委员，市十一、十二、十三届人大代表。</w:t>
        <w:br/>
      </w:r>
      <w:r>
        <w:t>履历</w:t>
        <w:br/>
      </w:r>
      <w:r>
        <w:t>1970年01月——山西省朔县糖业烟酒公司工人；</w:t>
        <w:br/>
      </w:r>
      <w:r>
        <w:t>1974年03月——山西省雁北地委秘书处工作；</w:t>
        <w:br/>
      </w:r>
      <w:r>
        <w:t>1975年10月——山西大学政治系学生；</w:t>
        <w:br/>
      </w:r>
      <w:r>
        <w:t>1978年09月——山西省图书馆工作；</w:t>
        <w:br/>
      </w:r>
      <w:r>
        <w:t>1980年10月——共青团山西省雁北地委干事；</w:t>
        <w:br/>
      </w:r>
      <w:r>
        <w:t>1983年11月——共青团山西省雁北地委副书记、组宣部长；</w:t>
        <w:br/>
      </w:r>
      <w:r>
        <w:t>1985年04月——共青团山西省雁北地委副书记、山阴县委副书记（挂职）；</w:t>
        <w:br/>
      </w:r>
      <w:r>
        <w:t>1986年09月——共青团山西省雁北地委副书记；</w:t>
        <w:br/>
      </w:r>
      <w:r>
        <w:t>1989年03月——共青团山西省雁北地委书记（其间：1992年09月—1993年07月，山西省委党校中青年干部培训班学习）；</w:t>
        <w:br/>
      </w:r>
      <w:r>
        <w:t>1993年05月——中共山西省大同县委副书记（正县级）（其间：1996年04月—1998年03月，中国社科院研究生院工业经济在职研究生班学习）；</w:t>
        <w:br/>
      </w:r>
      <w:r>
        <w:t>1998年06月——中共山西省大同县委副书记、县长（其间：1998年09月，省委党校学习4个月）；</w:t>
        <w:br/>
      </w:r>
      <w:r>
        <w:t>2000年11月——中共山西省大同市新荣区委书记；</w:t>
        <w:br/>
      </w:r>
      <w:r>
        <w:t>2008年07月——山西省大同市政府副市长；</w:t>
        <w:br/>
      </w:r>
      <w:r>
        <w:t xml:space="preserve">2010年11月——至今，中共山西省大同市委常委、宣传部长。[1] </w:t>
        <w:br/>
        <w:br/>
      </w:r>
    </w:p>
    <w:p>
      <w:pPr>
        <w:pStyle w:val="Heading3"/>
      </w:pPr>
      <w:r>
        <w:t>福建  三明泰宁县</w:t>
      </w:r>
    </w:p>
    <w:p>
      <w:r>
        <w:rPr>
          <w:i/>
        </w:rPr>
        <w:t>张元明</w:t>
      </w:r>
    </w:p>
    <w:p>
      <w:r>
        <w:t>张元明，男，汉族，1970年5月生，福建宁化人，1991年10月参加工作，1993年12月加入中国共产党，中央党校研究生学历（2011年7月毕业于中央党校经济管理专业），主任编辑。</w:t>
      </w:r>
    </w:p>
    <w:p>
      <w:r>
        <w:t>出生日期: 1970年5月</w:t>
      </w:r>
    </w:p>
    <w:p>
      <w:r>
        <w:t>性    别: 男</w:t>
      </w:r>
    </w:p>
    <w:p>
      <w:r>
        <w:t>中文名: 张元明</w:t>
      </w:r>
    </w:p>
    <w:p>
      <w:r>
        <w:t>出生地: 福建省宁化县</w:t>
      </w:r>
    </w:p>
    <w:p>
      <w:r>
        <w:t>国    籍: 中国</w:t>
      </w:r>
    </w:p>
    <w:p>
      <w:r>
        <w:t>职    业: 三明市人民政府副市长</w:t>
      </w:r>
    </w:p>
    <w:p>
      <w:r>
        <w:t>毕业院校: 中央党校函授学院</w:t>
      </w:r>
    </w:p>
    <w:p>
      <w:r>
        <w:t>民    族: 汉族</w:t>
      </w:r>
    </w:p>
    <w:p>
      <w:r>
        <w:t>简历：</w:t>
      </w:r>
      <w:r>
        <w:t>现任三明市人民政府副市长。</w:t>
        <w:br/>
      </w:r>
      <w:r>
        <w:t>曾任三明日报社记者部副主任，沙县高桥镇副镇长，三明市广播电台副台长、台长；</w:t>
        <w:br/>
      </w:r>
      <w:r>
        <w:t>2001年11月任三明市电视台台长；</w:t>
        <w:br/>
      </w:r>
      <w:r>
        <w:t>2004年2月任三明市广播电视局副局长、三明市电视台台长；</w:t>
        <w:br/>
      </w:r>
      <w:r>
        <w:t>2007年4月任三明市广播电视局局长、三明市电视台台长；</w:t>
        <w:br/>
      </w:r>
      <w:r>
        <w:t>2009年7月任三明市尤溪县委副书记（正处级）；</w:t>
        <w:br/>
      </w:r>
      <w:r>
        <w:t>2009年10月任三明市尤溪县委副书记、县政府副县长；</w:t>
        <w:br/>
      </w:r>
      <w:r>
        <w:t>2011年6月任三明市泰宁县委书记；</w:t>
        <w:br/>
      </w:r>
      <w:r>
        <w:t>2016年4月起任现职。</w:t>
        <w:br/>
      </w:r>
      <w:r>
        <w:t>分管商务、外事、侨务、对台事务、港澳事务、工商、质量监督、食品药品安全、粮食、口岸、对口支援、打击走私等工作。分管商务局（口岸办）、外事侨务办（港澳办）、台办、工商行政管理局、质量技术监督局、食品药品监督管理局（食安办）、粮食局、市政府驻外机构、物资集团公司。</w:t>
        <w:br/>
      </w:r>
      <w:r>
        <w:t xml:space="preserve">联系市协作办，工商联、侨联、台联、贸促会，三明海关、出入境检验检疫局、盐务局，中石化、中石油三明公司，中储粮库。[1] </w:t>
        <w:br/>
        <w:br/>
      </w:r>
      <w:r>
        <w:t xml:space="preserve">2016年4月22日，三明市第十二届人民代表大会常务委员会第三十一次会议通过，任命张元明为三明市人民政府副市长。[2] </w:t>
        <w:br/>
        <w:br/>
      </w:r>
    </w:p>
    <w:p>
      <w:pPr>
        <w:pStyle w:val="Heading3"/>
      </w:pPr>
      <w:r>
        <w:t>河南  驻马店确山县</w:t>
      </w:r>
    </w:p>
    <w:p>
      <w:r>
        <w:rPr>
          <w:i/>
        </w:rPr>
        <w:t>王明威</w:t>
      </w:r>
    </w:p>
    <w:p>
      <w:r>
        <w:t xml:space="preserve">王明威，男，汉族，1963年11月出生，河南省杞县人，中共党员、研究生学历，现任驻马店市人民政府副市长[1] </w:t>
        <w:br/>
        <w:t>。</w:t>
      </w:r>
    </w:p>
    <w:p>
      <w:r>
        <w:t>出生日期: 1963.11</w:t>
      </w:r>
    </w:p>
    <w:p>
      <w:r>
        <w:t>民    族: 汉</w:t>
      </w:r>
    </w:p>
    <w:p>
      <w:r>
        <w:t>中文名: 王明威</w:t>
      </w:r>
    </w:p>
    <w:p>
      <w:r>
        <w:t>出生地: 河南杞县</w:t>
      </w:r>
    </w:p>
    <w:p>
      <w:r>
        <w:t>职    业: 驻马店市人民政府副市长</w:t>
      </w:r>
    </w:p>
    <w:p>
      <w:r>
        <w:t>简历：</w:t>
      </w:r>
      <w:r>
        <w:t xml:space="preserve">简历[1] </w:t>
        <w:br/>
        <w:br/>
      </w:r>
      <w:r>
        <w:t>1981.09--1990.07 河南省杞县团委干事、宣传部副部长、团委副书记、团委书记；</w:t>
        <w:br/>
      </w:r>
      <w:r>
        <w:t>1990.07-1994.03　河南省杞县平城乡党委书记；</w:t>
        <w:br/>
      </w:r>
      <w:r>
        <w:t>1994.03-1997.11　河南省开封市西寨林场党委常务副书记、常务副场长、杞县西寨乡党委书记（副县级）；</w:t>
        <w:br/>
      </w:r>
      <w:r>
        <w:t>1997.11-2001.07　河南省通许县委常委、县纪委书记；</w:t>
        <w:br/>
      </w:r>
      <w:r>
        <w:t>2001.07-2002.12　河南省通许县委副书记、县纪委书记；</w:t>
        <w:br/>
      </w:r>
      <w:r>
        <w:t>2002.12-2006.05 河南省通许县委副书记、县人民政府县长；</w:t>
        <w:br/>
      </w:r>
      <w:r>
        <w:t>2006.05-2012.05 河南省确山县委书记；</w:t>
        <w:br/>
      </w:r>
      <w:r>
        <w:t xml:space="preserve">2012.05至今 河南省驻马店市人民政府副市长；[1] </w:t>
        <w:br/>
        <w:br/>
      </w:r>
      <w:r>
        <w:t xml:space="preserve">王明威[1] </w:t>
        <w:br/>
        <w:t xml:space="preserve">负责城乡规划和建设、国土资源、经济技术开发等方面的工作。分管和联系单位：[1] </w:t>
        <w:br/>
        <w:t>分管市规划局、市住建局、市国土局、市住房管理中心、市人防办、经济开发区管委会。</w:t>
        <w:br/>
      </w:r>
      <w:r>
        <w:t>联系建行驻马店分行、邮政储蓄银行驻马店分行、驻马店通信传输局。</w:t>
        <w:br/>
      </w:r>
    </w:p>
    <w:p>
      <w:pPr>
        <w:pStyle w:val="Heading3"/>
      </w:pPr>
      <w:r>
        <w:t>浙江  台州玉环县</w:t>
      </w:r>
    </w:p>
    <w:p>
      <w:r>
        <w:rPr>
          <w:i/>
        </w:rPr>
        <w:t>李剑飞</w:t>
      </w:r>
    </w:p>
    <w:p>
      <w:r>
        <w:t>李剑飞，男，汉族，1958年3月生，浙江仙居人。1975年12月参加工作，1978年5月加入中国共产党，研究生学历。</w:t>
      </w:r>
    </w:p>
    <w:p>
      <w:r>
        <w:t>民    族: 汉族</w:t>
      </w:r>
    </w:p>
    <w:p>
      <w:r>
        <w:t>国    籍: 中国</w:t>
      </w:r>
    </w:p>
    <w:p>
      <w:r>
        <w:t>中文名: 李剑飞</w:t>
      </w:r>
    </w:p>
    <w:p>
      <w:r>
        <w:t>职    业: 浙江省工商业联合会党组书记</w:t>
      </w:r>
    </w:p>
    <w:p>
      <w:r>
        <w:t>简历：</w:t>
      </w:r>
      <w:r>
        <w:t>历任仙居县横溪中学团委书记，中共仙居县委宣传部干事、理论科科长，仙居县广播电视局副局长、党组成员，台州地区广播电视局副局长、党组副书记，台州市广播电视局局长、党组书记，中共玉环县委副书记、县政协主席，中共玉环县委副书记、县人民政府县长，中共玉环县委书记、县人大常委会主任。</w:t>
        <w:br/>
      </w:r>
      <w:r>
        <w:t>2005年3月，任中共衢州市委常委、组织部长。</w:t>
        <w:br/>
      </w:r>
      <w:r>
        <w:t>2009年5月，兼任中共衢州市委党校校长。</w:t>
        <w:br/>
      </w:r>
      <w:r>
        <w:t xml:space="preserve">2012年10月任中共衢州市委副书记、市委政法委书记。[1] </w:t>
        <w:br/>
        <w:br/>
      </w:r>
      <w:r>
        <w:t xml:space="preserve">2013年拟任浙江省工商业联合会副主席、党组书记，中共浙江省委统战部副部长，中共浙江省委新经济与新社会组织工作委员会副书记。[2] </w:t>
        <w:br/>
        <w:br/>
      </w:r>
      <w:r>
        <w:t xml:space="preserve">2013.3，任浙江省工商业联合会党组书记，中共浙江省委统战部副部长，中共浙江省委新经济与新社会组织工作委员会委员、副书记。[1] </w:t>
        <w:br/>
        <w:br/>
      </w:r>
      <w:r>
        <w:t xml:space="preserve">2016年1月28日。被任命为为浙江省港澳台侨和外事委员会副主任。[3] </w:t>
        <w:br/>
        <w:br/>
      </w:r>
    </w:p>
    <w:p>
      <w:pPr>
        <w:pStyle w:val="Heading3"/>
      </w:pPr>
      <w:r>
        <w:t>云南  普洱思茅区</w:t>
      </w:r>
    </w:p>
    <w:p>
      <w:r>
        <w:rPr>
          <w:i/>
        </w:rPr>
        <w:t>杨建甲</w:t>
      </w:r>
    </w:p>
    <w:p>
      <w:r>
        <w:t>杨建甲，男，云南沾益人，现任云南省纪委副书记、省监察厅厅长。</w:t>
      </w:r>
    </w:p>
    <w:p>
      <w:r>
        <w:t>出生日期: 1950年6月</w:t>
      </w:r>
    </w:p>
    <w:p>
      <w:r>
        <w:t>中文名: 杨建甲</w:t>
      </w:r>
    </w:p>
    <w:p>
      <w:r>
        <w:t>出生地: 云南沾益</w:t>
      </w:r>
    </w:p>
    <w:p>
      <w:r>
        <w:t>国    籍: 中国</w:t>
      </w:r>
    </w:p>
    <w:p>
      <w:r>
        <w:t>职    业: 省纪委副书记，省监察厅厅长</w:t>
      </w:r>
    </w:p>
    <w:p>
      <w:r>
        <w:t>民    族: 汉族</w:t>
      </w:r>
    </w:p>
    <w:p>
      <w:r>
        <w:t>简历：</w:t>
      </w:r>
      <w:r>
        <w:t>男，汉族，1950年6月生，云南沾益人，1971年12月入党，1970年</w:t>
        <w:br/>
        <w:br/>
        <w:br/>
        <w:br/>
        <w:t>6月参加工作，大专学历。</w:t>
        <w:br/>
      </w:r>
      <w:r>
        <w:t>1970．06—1971．12 22082工程云南民兵师三团三营文书、统计员</w:t>
        <w:br/>
      </w:r>
      <w:r>
        <w:t>1971．12—1973．04 沾益县财政局工作</w:t>
        <w:br/>
      </w:r>
      <w:r>
        <w:t>1973．04—1980．08 沾益县委组织部干事、副部长(其间：1978．06—1978．12借调到云南省委组织部五处工作)</w:t>
        <w:br/>
      </w:r>
      <w:r>
        <w:t>1980．08—1980．12 沾益县委常委、组织部副部长</w:t>
        <w:br/>
      </w:r>
      <w:r>
        <w:t>1980．12—1982．04 沾益县委常委、组织部部长</w:t>
        <w:br/>
      </w:r>
      <w:r>
        <w:t>1982．04—1983．08 沾益县委常委、盘江公社党委书记</w:t>
        <w:br/>
      </w:r>
      <w:r>
        <w:t>1983．08—1984．09 曲靖地委党校学习</w:t>
        <w:br/>
      </w:r>
      <w:r>
        <w:t>1984．09—1986．09 云南省委党校培训班党政专业学习</w:t>
        <w:br/>
      </w:r>
      <w:r>
        <w:t>1986．09—1987．03 曲靖地委核查“三种人”办公室工作</w:t>
        <w:br/>
      </w:r>
      <w:r>
        <w:t>1987．03—1988．0l 曲靖地区纪委专职委员(副处级)</w:t>
        <w:br/>
      </w:r>
      <w:r>
        <w:t>1988．0l一1992．12 曲靖地区纪委副书记(正处级)</w:t>
        <w:br/>
      </w:r>
      <w:r>
        <w:t>1992．12—1993．11 曲靖地委委员、地区纪委书记</w:t>
        <w:br/>
      </w:r>
      <w:r>
        <w:t>1993．11—1994．08 曲靖地委副书记、地区纪委书记</w:t>
        <w:br/>
      </w:r>
      <w:r>
        <w:t>1994．08—1996．07 曲靖地委副书记(其间：1995．03—1995．07中央党校进修二班学习)</w:t>
        <w:br/>
      </w:r>
      <w:r>
        <w:t>1996．07—1998．03 东川市委书记、代市长、市长</w:t>
        <w:br/>
      </w:r>
      <w:r>
        <w:t>1998．03—1998．04 东川市委书记</w:t>
        <w:br/>
      </w:r>
      <w:r>
        <w:t>1998．04—2001．06 思茅地委书记</w:t>
        <w:br/>
      </w:r>
      <w:r>
        <w:t>(1996，12—1998．12　中国社科院研究生院财贸经济系商业经济专业学习研究生课程)</w:t>
        <w:br/>
      </w:r>
      <w:r>
        <w:t>2001．06—2003．01 云南省纪委副书记</w:t>
        <w:br/>
      </w:r>
      <w:r>
        <w:t>2003．01起 云南省纪委副书记、省监察厅厅长</w:t>
        <w:br/>
      </w:r>
      <w:r>
        <w:t>2008年1月24日云南省第十一届人民代表大会第一次会议上当选为云南省人大常委会副主任。</w:t>
        <w:br/>
      </w:r>
    </w:p>
    <w:p>
      <w:pPr>
        <w:pStyle w:val="Heading3"/>
      </w:pPr>
      <w:r>
        <w:t>广东  汕头潮南区</w:t>
      </w:r>
    </w:p>
    <w:p>
      <w:r>
        <w:rPr>
          <w:i/>
        </w:rPr>
        <w:t>陈武南</w:t>
      </w:r>
    </w:p>
    <w:p>
      <w:r>
        <w:t>陈武南，男，1962年4月生，广东汕头人。1980年10月参加工作，1989年10月加入中国共产党，学历省委党校研究生（经济管理专业）。</w:t>
      </w:r>
    </w:p>
    <w:p>
      <w:r>
        <w:t>出生日期: 1962年4月</w:t>
      </w:r>
    </w:p>
    <w:p>
      <w:r>
        <w:t>国    籍: 中国</w:t>
      </w:r>
    </w:p>
    <w:p>
      <w:r>
        <w:t>中文名: 陈武南</w:t>
      </w:r>
    </w:p>
    <w:p>
      <w:r>
        <w:t>出生地: 广东汕头</w:t>
      </w:r>
    </w:p>
    <w:p>
      <w:r>
        <w:t>简历：</w:t>
      </w:r>
      <w:r>
        <w:t>现任广东省汕头市人民政府副市长、党组成员。</w:t>
        <w:br/>
      </w:r>
      <w:r>
        <w:t>1980年12月至1985年10月，汕头市调味综合厂业务员（其间：1981.09 - 1985.07，在汕头市业余大学数学专业学习）；</w:t>
        <w:br/>
      </w:r>
      <w:r>
        <w:t>1985年10月至1987年08月，工商银行汕头特区支行工会办公室办事员；</w:t>
        <w:br/>
      </w:r>
      <w:r>
        <w:t>1987年08月至1992年10月，任工商银行汕头分行团委副书记（副科级）；</w:t>
        <w:br/>
      </w:r>
      <w:r>
        <w:t>1992年10月至1994年05月，任工商银行汕头分行党委办副主任、党委委员兼团委副书记，1993年5月评为政工师；</w:t>
        <w:br/>
      </w:r>
      <w:r>
        <w:t>1994年05月至1995年04月，汕头市委组织部干部一科干事；</w:t>
        <w:br/>
      </w:r>
      <w:r>
        <w:t>1995年04月至1995年12月，任汕头市委组织部干部一科副科级组织员；</w:t>
        <w:br/>
      </w:r>
      <w:r>
        <w:t>1995年12月至1996年05月，任汕头市委组织部干部一科副科长；</w:t>
        <w:br/>
      </w:r>
      <w:r>
        <w:t>1996年05月至1996年12月，任汕头市政府办公室秘书科副科长；</w:t>
        <w:br/>
      </w:r>
      <w:r>
        <w:t>1996年12月至1999年02月，任汕头市政府办公室主任助理（1995.09 - 1998.07，在广东省委党校在职研究生班经济管理专业学习）；</w:t>
        <w:br/>
      </w:r>
      <w:r>
        <w:t>1999年02月至2000年02月，任汕头市政府办公室副主任；</w:t>
        <w:br/>
      </w:r>
      <w:r>
        <w:t>2000年02月至2001年06月，任汕头市金园区委副书记，</w:t>
        <w:br/>
      </w:r>
      <w:r>
        <w:t>2001年06月至2003年02月，任汕头市金园区委副书记、区纪委书记；</w:t>
        <w:br/>
      </w:r>
      <w:r>
        <w:t>2003年02月至2003年05月，任汕头市金平区委副书记、区纪委书记；</w:t>
        <w:br/>
      </w:r>
      <w:r>
        <w:t>2003年05月至2011年04月，任汕头市纪委副书记；</w:t>
        <w:br/>
      </w:r>
      <w:r>
        <w:t xml:space="preserve">2011年04月至2016年06月，任汕头市潮南区委书记、区人大常委会主任。[1-2] </w:t>
        <w:br/>
        <w:br/>
      </w:r>
      <w:r>
        <w:t xml:space="preserve">2016年06月至今，汕头市人民政府副市长、党组成员[3-4] </w:t>
        <w:br/>
        <w:br/>
      </w:r>
      <w:r>
        <w:t>分管规划、国土资源（土地储备）、住房和城乡建设、房产管理、环境保护、城市综合管理、人防、行政服务工作。</w:t>
        <w:br/>
      </w:r>
      <w:r>
        <w:t>分管市城乡规划局、国土资源局（土地储备中心）、住房和城乡建设局、房产管理局、环境保护局、城市综合管理局、人防办、行政服务中心管理办公室。</w:t>
        <w:br/>
      </w:r>
      <w:r>
        <w:t xml:space="preserve">联系省地质局、有色金属地质局驻汕相关机构。[5] </w:t>
        <w:br/>
        <w:br/>
      </w:r>
      <w:r>
        <w:t xml:space="preserve">2016年6月，中共广东省委批准：陈武南同志不再担任中共潮南区委书记职务。[2] </w:t>
        <w:br/>
        <w:br/>
      </w:r>
      <w:r>
        <w:t xml:space="preserve">2016年6月28日，汕头市第十三届人民代表大会常务委员会第四十二次会议通过，决定任命：陈武南为汕头市人民政府副市长。[3] </w:t>
        <w:br/>
        <w:br/>
      </w:r>
    </w:p>
    <w:p>
      <w:pPr>
        <w:pStyle w:val="Heading3"/>
      </w:pPr>
      <w:r>
        <w:t>贵州  黔东南从江县</w:t>
      </w:r>
    </w:p>
    <w:p>
      <w:r>
        <w:rPr>
          <w:i/>
        </w:rPr>
        <w:t>曹云平</w:t>
      </w:r>
    </w:p>
    <w:p>
      <w:r>
        <w:t>曹云平：贵州省司法厅副厅长</w:t>
      </w:r>
    </w:p>
    <w:p>
      <w:r>
        <w:t>简历：</w:t>
      </w:r>
      <w:r>
        <w:t>曹云平：苏州市吴江区社会福利中心主任</w:t>
        <w:br/>
      </w:r>
    </w:p>
    <w:p>
      <w:pPr>
        <w:pStyle w:val="Heading3"/>
      </w:pPr>
      <w:r>
        <w:t>广西  南宁市青秀区</w:t>
      </w:r>
    </w:p>
    <w:p>
      <w:r>
        <w:rPr>
          <w:i/>
        </w:rPr>
        <w:t>赵禹鹏</w:t>
      </w:r>
    </w:p>
    <w:p>
      <w:r>
        <w:t xml:space="preserve">赵禹鹏，男，汉族，广西柳州人，2013年9月10日因公殉职[1] </w:t>
        <w:br/>
        <w:t>。</w:t>
      </w:r>
    </w:p>
    <w:p>
      <w:r>
        <w:t>性    别: 男</w:t>
      </w:r>
    </w:p>
    <w:p>
      <w:r>
        <w:t>民    族: 汉族</w:t>
      </w:r>
    </w:p>
    <w:p>
      <w:r>
        <w:t>中文名: 赵禹鹏</w:t>
      </w:r>
    </w:p>
    <w:p>
      <w:r>
        <w:t>出生地: None</w:t>
      </w:r>
    </w:p>
    <w:p>
      <w:r>
        <w:t>简历：</w:t>
      </w:r>
      <w:r>
        <w:t xml:space="preserve">1985年7月参加工作，2000年11月加入中国共产党，工学硕士，在职研究[2] </w:t>
        <w:br/>
        <w:t xml:space="preserve">生学历，现任中共南宁市青秀区委书记[2-3] </w:t>
        <w:br/>
        <w:t>。</w:t>
        <w:br/>
      </w:r>
    </w:p>
    <w:p>
      <w:pPr>
        <w:pStyle w:val="Heading3"/>
      </w:pPr>
      <w:r>
        <w:t>贵州  六盘水水城县</w:t>
      </w:r>
    </w:p>
    <w:p>
      <w:r>
        <w:rPr>
          <w:i/>
        </w:rPr>
        <w:t>杨龙政</w:t>
      </w:r>
    </w:p>
    <w:p>
      <w:r>
        <w:t>杨龙政，男，白族，1958年7月生，贵州盘县人，1980年8月参加工作，1986年7月加入中国共产党，贵州省委党校大学学历。</w:t>
      </w:r>
    </w:p>
    <w:p>
      <w:r>
        <w:t>出生日期: 1958年7月</w:t>
      </w:r>
    </w:p>
    <w:p>
      <w:r>
        <w:t>中文名: 杨龙政</w:t>
      </w:r>
    </w:p>
    <w:p>
      <w:r>
        <w:t>国    籍: 中国</w:t>
      </w:r>
    </w:p>
    <w:p>
      <w:r>
        <w:t>职    业: 贵州省六盘水市人大常委会副主任</w:t>
      </w:r>
    </w:p>
    <w:p>
      <w:r>
        <w:t>毕业院校: None</w:t>
      </w:r>
    </w:p>
    <w:p>
      <w:r>
        <w:t>民    族: None</w:t>
      </w:r>
    </w:p>
    <w:p>
      <w:r>
        <w:t>简历：</w:t>
      </w:r>
      <w:r>
        <w:t xml:space="preserve">现任贵州省六盘水市人大常委会副主任、党组副书记。[1] </w:t>
        <w:br/>
        <w:br/>
      </w:r>
      <w:r>
        <w:t>1978年03月至1980年08月，在贵州省六盘水市农校牧医专业学习；</w:t>
        <w:br/>
      </w:r>
      <w:r>
        <w:t>1980年08月至1982年10月，贵州省六盘水市农校办公室工作员；</w:t>
        <w:br/>
      </w:r>
      <w:r>
        <w:t>1982年10月至1984年09月，贵州省六盘水市农牧局人事科工作员；</w:t>
        <w:br/>
      </w:r>
      <w:r>
        <w:t>1984年09月至1986年07月，在贵州省农干院农业管理系农业管理专业学习；</w:t>
        <w:br/>
      </w:r>
      <w:r>
        <w:t>1986年07月至1988年05月，任贵州省六盘水市委组织部科员；</w:t>
        <w:br/>
      </w:r>
      <w:r>
        <w:t>1988年05月至1994年02月，先后任贵州省六盘水市委办公室副区级秘书、正区级秘书、秘书科科长、秘书一科科长；</w:t>
        <w:br/>
      </w:r>
      <w:r>
        <w:t>1994年02月至2002年06月，先后任贵州省水城县县长助理（副县级）、副县长、县委副书记（其间：1998年9月至2001年7月在贵州省委党校法律专业学习&lt;函授本科&gt;）；</w:t>
        <w:br/>
      </w:r>
      <w:r>
        <w:t>2002年06月至2002年07月，任贵州省六盘水市人事局局长、党组书记；</w:t>
        <w:br/>
      </w:r>
      <w:r>
        <w:t>2002年07月至2004年10月，任贵州省六盘水市委组织部副部长、市人事局局长、党组书记，六盘水行政学院第一副院长；</w:t>
        <w:br/>
      </w:r>
      <w:r>
        <w:t>2004年10月至2004年11月，任贵州省水城县委书记、六盘水行政学院第一副院长；</w:t>
        <w:br/>
      </w:r>
      <w:r>
        <w:t>2004年11月起，任贵州省水城县委书记（其间：2008年5月至2008年6月在延安干部学院第一期县委书记培训班学习）。</w:t>
        <w:br/>
      </w:r>
      <w:r>
        <w:t>2011年2月，当选贵州省六盘水市人大常委会副主任。</w:t>
        <w:br/>
      </w:r>
      <w:r>
        <w:t xml:space="preserve">杨龙政同志是贵州省第十次党代会代表，贵州省第十一届人大代表，六盘水市五届市委委员，六盘水市六届人大代表。[2] </w:t>
        <w:br/>
        <w:br/>
      </w:r>
      <w:r>
        <w:t xml:space="preserve">2011.7不再担任中共水城县委委员、常委、书记职务。[1] </w:t>
        <w:br/>
        <w:br/>
      </w:r>
      <w:r>
        <w:t>分管市人大常委会办公室，联系市人大财政经济委员会；</w:t>
        <w:br/>
      </w:r>
      <w:r>
        <w:t xml:space="preserve">负责落实联系部门和分管部门党风廉政建设主体责任。[1-2] </w:t>
        <w:br/>
        <w:br/>
      </w:r>
    </w:p>
    <w:p>
      <w:pPr>
        <w:pStyle w:val="Heading3"/>
      </w:pPr>
      <w:r>
        <w:t>广西  防城港市东兴市</w:t>
      </w:r>
    </w:p>
    <w:p>
      <w:r>
        <w:rPr>
          <w:i/>
        </w:rPr>
        <w:t>朱胜勇</w:t>
      </w:r>
    </w:p>
    <w:p>
      <w:r>
        <w:t>朱胜勇，男，汉族，1968年11月生，广西博白人，1993年6月加入中国共产党，1990年7月参加工作，历史学学士，广西区党校在职研究生学历。</w:t>
      </w:r>
    </w:p>
    <w:p>
      <w:r>
        <w:t>出生日期: 1968年11月</w:t>
      </w:r>
    </w:p>
    <w:p>
      <w:r>
        <w:t>民    族: 汉</w:t>
      </w:r>
    </w:p>
    <w:p>
      <w:r>
        <w:t>国    籍: 中国</w:t>
      </w:r>
    </w:p>
    <w:p>
      <w:r>
        <w:t>中文名: 朱胜勇</w:t>
      </w:r>
    </w:p>
    <w:p>
      <w:r>
        <w:t>简历：</w:t>
      </w:r>
      <w:r>
        <w:t>曾任广西防城港市政府副市长、党组成员，市委副秘书长。</w:t>
        <w:br/>
      </w:r>
      <w:r>
        <w:t>1986.09——1990.08，中国人民大学历史系历史学专业学习</w:t>
        <w:br/>
      </w:r>
      <w:r>
        <w:t>1990.08——1993.11，广西玉林地委党史办公室干事（其间：1991.04—1992.01在广西陆川县珊罗乡社教）</w:t>
        <w:br/>
      </w:r>
      <w:r>
        <w:t>1993.11——1994.12，广西玉林地委宣传部理论教育科干事</w:t>
        <w:br/>
      </w:r>
      <w:r>
        <w:t>1994.12——1995.07，广西玉林地委宣传部理论教育科副科长</w:t>
        <w:br/>
      </w:r>
      <w:r>
        <w:t>1995.07——1996.06，广西防城港市委办公室第二秘书科负责人（副科级）</w:t>
        <w:br/>
      </w:r>
      <w:r>
        <w:t>1996.06——1997.12，广西防城港市委办公室第二秘书科科长</w:t>
        <w:br/>
      </w:r>
      <w:r>
        <w:t>1997.12——1998.07，广西防城港市港口区委常委、办公室主任</w:t>
        <w:br/>
      </w:r>
      <w:r>
        <w:t>1998.07——1998.11，广西防城港市港口区委常委、办公室主任、宣传部部长（兼）</w:t>
        <w:br/>
      </w:r>
      <w:r>
        <w:t>1998.11——2000.08，广西防城港市港口区委常委、办公室主任</w:t>
        <w:br/>
      </w:r>
      <w:r>
        <w:t>2000.08——2000.10，广西防城港市港口区委副书记、办公室主任</w:t>
        <w:br/>
      </w:r>
      <w:r>
        <w:t>2000.10——2001.05，广西防城港市防城区委副书记</w:t>
        <w:br/>
      </w:r>
      <w:r>
        <w:t>2001.05——2001.09，广西防城港市防城区委副书记，副区长、代区长</w:t>
        <w:br/>
      </w:r>
      <w:r>
        <w:t>2001.09——2006.07，广西防城港市防城区委副书记，区长（其间：2004.03—2004.07在广西自治区党委党校中青班学习；2004.03—2006.07在广西自治区党委党校函授学院在职研究生班党政管理专业学习）</w:t>
        <w:br/>
      </w:r>
      <w:r>
        <w:t>2006.07——2006.10，广西东兴市委书记</w:t>
        <w:br/>
      </w:r>
      <w:r>
        <w:t>2006.10——2011.06，广西东兴市委书记、市人大常委会主任</w:t>
        <w:br/>
      </w:r>
      <w:r>
        <w:t>2011.06——2011.08，广西防城港市委副秘书长（正处长级）</w:t>
        <w:br/>
      </w:r>
      <w:r>
        <w:t>2011.08——2011.09，广西防城港市政府党组成员，市委副秘书长（正处长级）</w:t>
        <w:br/>
      </w:r>
      <w:r>
        <w:t xml:space="preserve">2011.09——2016.06，广西防城港市政府副市长、党组成员，市委副秘书长[1] </w:t>
        <w:br/>
        <w:br/>
      </w:r>
      <w:r>
        <w:t xml:space="preserve">2016年6月20日，防城港市第五届人民代表大会常务委员会第三十六次会议决定：接受朱胜勇因工作变动辞去防城港市副市长职务的请求，并报防城港市人民代表大会备案。[2] </w:t>
        <w:br/>
        <w:br/>
      </w:r>
    </w:p>
    <w:p>
      <w:pPr>
        <w:pStyle w:val="Heading3"/>
      </w:pPr>
      <w:r>
        <w:t>甘肃  庆阳庆城县</w:t>
      </w:r>
    </w:p>
    <w:p>
      <w:r>
        <w:rPr>
          <w:i/>
        </w:rPr>
        <w:t>葛宏</w:t>
      </w:r>
    </w:p>
    <w:p>
      <w:r>
        <w:t>葛宏，男，汉族，甘肃省西峰人，生于1965年7月，中央党校大学文化程度，1984年7月参加工作，1986年9月加入中国共产党，现任中共甘肃省庆城县委书记。</w:t>
      </w:r>
    </w:p>
    <w:p>
      <w:r>
        <w:t>出生日期: 1965年7月</w:t>
      </w:r>
    </w:p>
    <w:p>
      <w:r>
        <w:t>信    仰: 共产主义</w:t>
      </w:r>
    </w:p>
    <w:p>
      <w:r>
        <w:t>中文名: 葛宏</w:t>
      </w:r>
    </w:p>
    <w:p>
      <w:r>
        <w:t>出生地: 甘肃省西峰</w:t>
      </w:r>
    </w:p>
    <w:p>
      <w:r>
        <w:t>国    籍: 中国</w:t>
      </w:r>
    </w:p>
    <w:p>
      <w:r>
        <w:t>职    业: 中共甘肃省庆城县委书记</w:t>
      </w:r>
    </w:p>
    <w:p>
      <w:r>
        <w:t>毕业院校: 甘肃政法学院法律专业</w:t>
      </w:r>
    </w:p>
    <w:p>
      <w:r>
        <w:t>主要成就: 中共甘肃省庆城县委书记</w:t>
      </w:r>
    </w:p>
    <w:p>
      <w:r>
        <w:t>民    族: 汉族</w:t>
      </w:r>
    </w:p>
    <w:p>
      <w:r>
        <w:t>简历：</w:t>
      </w:r>
      <w:r>
        <w:t>1984年7月至1985年9月在甘肃省华池县乔河乡工作；</w:t>
        <w:br/>
      </w:r>
      <w:r>
        <w:t>1985年9月至1991年8月在甘肃省华池县委政法委担任办事员、科员(其间:1987年9月至1989年7月甘肃政法学院法律专业专科脱产学习毕业) ；</w:t>
        <w:br/>
      </w:r>
      <w:r>
        <w:t>1991年8月至1996年2月任甘肃省华池县团委副书记；</w:t>
        <w:br/>
      </w:r>
      <w:r>
        <w:t>1996年2月至1997年11月任甘肃省华池县团委书记；</w:t>
        <w:br/>
      </w:r>
      <w:r>
        <w:t>1997年11月至2002年06月任共青团甘肃省庆阳地委副书记（其间:1995年9月至1997年12月中央党校函授政法专业本科学习毕业；1998年9月至1999年1月甘肃省委党校第16期中青班学习；2001年7月至2002年1月共青团甘肃省委挂职任权益部副部长) ；</w:t>
        <w:br/>
      </w:r>
      <w:r>
        <w:t>2002年6月至2003年2月任共青团甘肃省庆阳地委书记；</w:t>
        <w:br/>
      </w:r>
      <w:r>
        <w:t>2003年2月至2003年10月任共青团甘肃省庆阳市委书记；</w:t>
        <w:br/>
      </w:r>
      <w:r>
        <w:t>2003年10月至2006年12月任甘肃省合水县委副书记(其间:2001年9月至2003年12月兰州大学区域经济专业研究生班学习)；</w:t>
        <w:br/>
      </w:r>
      <w:r>
        <w:t>2006年12月至2010年12月任甘肃省庆阳市委组织部副部长（正县）（2008年11月列为省管副地（厅）级后备干部）；</w:t>
        <w:br/>
      </w:r>
      <w:r>
        <w:t>2010年12月至2011年9月任甘肃省庆阳市委组织部副部长、市人社局党组书记、局长；</w:t>
        <w:br/>
      </w:r>
      <w:r>
        <w:t>现任中共甘肃省庆城县委书记。</w:t>
        <w:br/>
      </w:r>
    </w:p>
    <w:p>
      <w:pPr>
        <w:pStyle w:val="Heading3"/>
      </w:pPr>
      <w:r>
        <w:t>内蒙古  鄂尔多斯市准格尔旗</w:t>
      </w:r>
    </w:p>
    <w:p>
      <w:r>
        <w:rPr>
          <w:i/>
        </w:rPr>
        <w:t>潘志峰</w:t>
      </w:r>
    </w:p>
    <w:p>
      <w:r>
        <w:t>潘志峰，大学学士（内蒙古农牧学院农牧业经济管理专业毕业），硕士（内蒙古农业大学农村与区域经济发展专业毕业），研究生（内蒙古党校经济管理专业毕业），1990年6月加入中国共产党，1987年8月参加工作。现任内蒙古自治区统计局党组副书记、副局长。</w:t>
      </w:r>
    </w:p>
    <w:p>
      <w:r>
        <w:t>出生日期: 1964年11月</w:t>
      </w:r>
    </w:p>
    <w:p>
      <w:r>
        <w:t>民    族: 汉族</w:t>
      </w:r>
    </w:p>
    <w:p>
      <w:r>
        <w:t>中文名: 潘志峰</w:t>
      </w:r>
    </w:p>
    <w:p>
      <w:r>
        <w:t>出生地: 内蒙古托克托县</w:t>
      </w:r>
    </w:p>
    <w:p>
      <w:r>
        <w:t>国    籍: 中国</w:t>
      </w:r>
    </w:p>
    <w:p>
      <w:r>
        <w:t>性    别: 女</w:t>
      </w:r>
    </w:p>
    <w:p>
      <w:r>
        <w:t>简历：</w:t>
      </w:r>
      <w:r>
        <w:t>1983﹒09—1987﹒07 在内蒙古农牧学院农牧业经济管理系（现内蒙古农业大学）读书；</w:t>
        <w:br/>
      </w:r>
      <w:r>
        <w:t>1987﹒08—1997﹒11 在原伊克昭盟统计局工作，先后任工业科、综合科科长；</w:t>
        <w:br/>
      </w:r>
      <w:r>
        <w:t>1997﹒11—2002﹒03 任原伊克昭盟统计局副局长；2002﹒03—2006﹒02 任鄂尔多斯市统计局党组书记、局长；</w:t>
        <w:br/>
      </w:r>
      <w:r>
        <w:t>2006﹒02—2009﹒02 任鄂尔多斯市发展和改革委员会党组书记、主任；</w:t>
        <w:br/>
      </w:r>
      <w:r>
        <w:t>2009﹒02—中共准格尔旗委员会书记</w:t>
        <w:br/>
      </w:r>
      <w:r>
        <w:t>2012年3月19日鄂尔多斯市政府党组成员、副市长，不再担任准格尔旗党委书记、常委、委员职务。</w:t>
        <w:br/>
      </w:r>
      <w:r>
        <w:t>2014年8月任内蒙古统计局党组副书记、副局长。</w:t>
        <w:br/>
      </w:r>
      <w:r>
        <w:t>党组副书记、副局长 负责党群工作、综合、核算、能源与环境统计、机关事务、景气调查等工作。</w:t>
        <w:br/>
      </w:r>
      <w:r>
        <w:t>协助局长分管机关党委、国民经济综合统计处、国民经济核算处、能源与环境统计处、机关事务服务中心、信息景气中心。</w:t>
        <w:br/>
      </w:r>
    </w:p>
    <w:p>
      <w:pPr>
        <w:pStyle w:val="Heading3"/>
      </w:pPr>
      <w:r>
        <w:t>广东  揭阳惠来县</w:t>
      </w:r>
    </w:p>
    <w:p>
      <w:r>
        <w:rPr>
          <w:i/>
        </w:rPr>
        <w:t>张敬兀</w:t>
      </w:r>
    </w:p>
    <w:p>
      <w:r>
        <w:t>张敬兀，男，1952年生，广东省揭西县人，大专文化程度。1972年参加工作，1975年加入中国，1976年11月入伍。入伍后，历任揭西县坪上公社党委宣传委员、党委副书记、革委会副主任、主任，坪上区区长、区委书记，坪上镇党委书记、人大主席，河婆镇党委书记；1990年7月后，任揭西县人民政府副县长；</w:t>
      </w:r>
    </w:p>
    <w:p>
      <w:r>
        <w:t>出生日期: 1952年</w:t>
      </w:r>
    </w:p>
    <w:p>
      <w:r>
        <w:t>性    别: 男</w:t>
      </w:r>
    </w:p>
    <w:p>
      <w:r>
        <w:t>中文名: 张敬兀</w:t>
      </w:r>
    </w:p>
    <w:p>
      <w:r>
        <w:t>出生地: 广东省揭西县</w:t>
      </w:r>
    </w:p>
    <w:p>
      <w:r>
        <w:t>简历：</w:t>
      </w:r>
      <w:r>
        <w:t>1993年4月后，历任揭阳市国土局副局长，市林业局局长，市农委主任，市水利局局长；</w:t>
        <w:br/>
      </w:r>
      <w:r>
        <w:t>2001年6月，任中共惠来县委副书记、代县长；</w:t>
        <w:br/>
      </w:r>
      <w:r>
        <w:t>2002年4月，任中共惠来县委副书记，并在惠来县第十一届人民代表大会第五次会议上被选为县长；</w:t>
        <w:br/>
      </w:r>
      <w:r>
        <w:t>2003年3月任中共惠来县委书记。</w:t>
        <w:br/>
      </w:r>
      <w:r>
        <w:t xml:space="preserve">2005年4月后，调揭阳市任职。[1] </w:t>
        <w:br/>
        <w:br/>
      </w:r>
      <w:r>
        <w:t xml:space="preserve">1990年至1993年任揭西县副县长期间，实现该县绿化达标，受到省委、省政府的奖励和省人事局的记功奖励。[2] </w:t>
        <w:br/>
        <w:br/>
      </w:r>
    </w:p>
    <w:p>
      <w:pPr>
        <w:pStyle w:val="Heading3"/>
      </w:pPr>
      <w:r>
        <w:t>江西  赣州龙南县</w:t>
      </w:r>
    </w:p>
    <w:p>
      <w:r>
        <w:rPr>
          <w:i/>
        </w:rPr>
        <w:t>曹爱群</w:t>
      </w:r>
    </w:p>
    <w:p>
      <w:r>
        <w:t>曹爱群，男，汉族，1957年12月出生，江西宁都县人，1985年7月加入中国共产党，1980年5月参加工作，毕业于江西共大总校农学系，中央党校函授学院经济管理专业。现任赣州市人民政府党组成员。工作分工：协助分管副市长抓重点工程方面的工作。</w:t>
      </w:r>
    </w:p>
    <w:p>
      <w:r>
        <w:t>出生日期: 1957年12月</w:t>
      </w:r>
    </w:p>
    <w:p>
      <w:r>
        <w:t>信    仰: 共产主义</w:t>
      </w:r>
    </w:p>
    <w:p>
      <w:r>
        <w:t>中文名: 曹爱群</w:t>
      </w:r>
    </w:p>
    <w:p>
      <w:r>
        <w:t>出生地: 江西宁都</w:t>
      </w:r>
    </w:p>
    <w:p>
      <w:r>
        <w:t>国    籍: 中国</w:t>
      </w:r>
    </w:p>
    <w:p>
      <w:r>
        <w:t>职    业: 公务员</w:t>
      </w:r>
    </w:p>
    <w:p>
      <w:r>
        <w:t>毕业院校: 江西共大总校农学系</w:t>
      </w:r>
    </w:p>
    <w:p>
      <w:r>
        <w:t>主要成就: 赣州市人民政府党组成员</w:t>
      </w:r>
    </w:p>
    <w:p>
      <w:r>
        <w:t>民    族: 汉族</w:t>
      </w:r>
    </w:p>
    <w:p>
      <w:r>
        <w:t>简历：</w:t>
      </w:r>
      <w:r>
        <w:t>1978.02-1980.05，江西共大总校农学系遗传育种专业学生；</w:t>
        <w:br/>
      </w:r>
      <w:r>
        <w:t>1980.05-1984.03，赣县农牧渔业局副站长；</w:t>
        <w:br/>
      </w:r>
      <w:r>
        <w:t>1984.03-1986.04，借调在赣县纪检委、县委办工作；</w:t>
        <w:br/>
      </w:r>
      <w:r>
        <w:t>1986.04-1988.03，赣县田村镇副镇长、党委副书记；</w:t>
        <w:br/>
      </w:r>
      <w:r>
        <w:t>1988.03-1989.12，赣县田村镇党委书记、人大主席；</w:t>
        <w:br/>
      </w:r>
      <w:r>
        <w:t>1989.12-1992.10，赣县人民政府副县长；</w:t>
        <w:br/>
      </w:r>
      <w:r>
        <w:t>1992.10-1994.12，信丰县委常委、政府副县长；</w:t>
        <w:br/>
      </w:r>
      <w:r>
        <w:t>1994.12-1996.11，上犹县委副书记；</w:t>
        <w:br/>
      </w:r>
      <w:r>
        <w:t>1996.11-1997.11，南康县委副书记；</w:t>
        <w:br/>
      </w:r>
      <w:r>
        <w:t>1997.11-2001.01，全南县委副书记、县长（其间：1999.03-1999.04参加江西省委党校县级领导干部进修班学习；1999.05-2000.10参加南昌大学研究生主要课程进修班马克思主义理论与思想政治教育专业学习；1998.08-2000.12参加中央党校函授学院经济管理专业学习）；</w:t>
        <w:br/>
      </w:r>
      <w:r>
        <w:t>2001.01-2002.03，全南县委书记、县人大常委会主任；</w:t>
        <w:br/>
      </w:r>
      <w:r>
        <w:t>2002.03-2006.05，龙南县委书记；</w:t>
        <w:br/>
      </w:r>
      <w:r>
        <w:t>2006.05-2011.04，赣州市人民政府市长助理、党组成员；</w:t>
        <w:br/>
      </w:r>
      <w:r>
        <w:t>2011.04- 　 赣州市人民政府党组成员。</w:t>
        <w:br/>
      </w:r>
      <w:r>
        <w:t>多年从事党政管理领导工作，具有丰富的农业和农村工作经验，理论修养和学术水平较高，能结合具体工作实践进行理论研究，提出切合实际的工作思路和工作方法，综合分析能力和观察能力较强，工作业绩显著，多次受到省、地、县的表彰奖励。1990年被省委、省政府评为全省扶贫工作先进个人。撰写的论文多篇在各级刊物发表，其中《把发展果品生产作为兴县富民的重大举措来抓》获河南省政府、《经济论坛2杂志社优秀论又一等奖，健设高效林业、促进县域经济发展》获赣州地区邓小平理论与县域经济发展研讨会特别奖，俄淡贫困地区乡镇企业发展的几个问题》获地矿部、赣州行署经济发展"决策、信息、管理"研讨班优秀论文奖，《围绕三上一降目标、推进两个根本转变》获赣州地区转变经济增长方式研讨会优秀论文奖人围绕三大战略，发展县域经济》获赣州行署优秀调研文章三等奖。</w:t>
        <w:br/>
      </w:r>
    </w:p>
    <w:p>
      <w:pPr>
        <w:pStyle w:val="Heading3"/>
      </w:pPr>
      <w:r>
        <w:t>广西  梧州市苍梧县</w:t>
      </w:r>
    </w:p>
    <w:p>
      <w:r>
        <w:rPr>
          <w:i/>
        </w:rPr>
        <w:t>李彬</w:t>
      </w:r>
    </w:p>
    <w:p>
      <w:r>
        <w:t>李彬，男，汉族，1975年1月出生，广西北流人，1994年7月参加工作，1995年11月加入中国共产党，本科学历。</w:t>
      </w:r>
    </w:p>
    <w:p>
      <w:r>
        <w:t>性    别: 男</w:t>
      </w:r>
    </w:p>
    <w:p>
      <w:r>
        <w:t>民    族: 汉族</w:t>
      </w:r>
    </w:p>
    <w:p>
      <w:r>
        <w:t>中文名: 李彬</w:t>
      </w:r>
    </w:p>
    <w:p>
      <w:r>
        <w:t>政治面貌: 中共党员</w:t>
      </w:r>
    </w:p>
    <w:p>
      <w:r>
        <w:t>简历：</w:t>
      </w:r>
      <w:r>
        <w:t>现任广西北流市大伦镇党委委员、副镇长。</w:t>
        <w:br/>
      </w:r>
      <w:r>
        <w:t>1990.09—1994.07广西航运学校港航监督专业学生</w:t>
        <w:br/>
      </w:r>
      <w:r>
        <w:t>1994.07—2002.08广西北流市清水口镇人民政府团委副书记、团委书记、党政办主任（其间：1999.09-2002.07在广西区党校函授学院行政管理专业学习）</w:t>
        <w:br/>
      </w:r>
      <w:r>
        <w:t>2002.08—2006.04广西北流市大坡外镇党委统战委员、党政办主任（其间：2002.09—2004.12在中央党校函授学院法律专业学习）</w:t>
        <w:br/>
      </w:r>
      <w:r>
        <w:t>2006.04—2011.05广西北流市六靖镇党委委员、纪委书记</w:t>
        <w:br/>
      </w:r>
      <w:r>
        <w:t xml:space="preserve">2011.05—广西北流市大伦镇党委委员、副镇长[1] </w:t>
        <w:br/>
        <w:br/>
      </w:r>
      <w:r>
        <w:t xml:space="preserve">分管计生、城建、文化、科技（科协）、体育、教育、卫生（含新农合）、广播、电视、后勤工作。[1] </w:t>
        <w:br/>
        <w:br/>
      </w:r>
    </w:p>
    <w:p>
      <w:pPr>
        <w:pStyle w:val="Heading3"/>
      </w:pPr>
      <w:r>
        <w:t>黑龙江  哈尔滨方正县</w:t>
      </w:r>
    </w:p>
    <w:p>
      <w:r>
        <w:rPr>
          <w:i/>
        </w:rPr>
        <w:t>孙柏仁</w:t>
      </w:r>
    </w:p>
    <w:p>
      <w:r>
        <w:t>孙柏仁  男，1960年l月出生，吉林榆树人。中共党员。1987年毕业于哈尔滨工业大学。1999.05-2000.12黑龙江省方正县委常委、组织部长。2000.12-2002.06中共方正县委副书记。2002.06-2004.06西藏仁布县委书记。2004.06-2010.04任方正县委书记。2010.04- 现任哈尔滨市安全监察局局长。</w:t>
      </w:r>
    </w:p>
    <w:p>
      <w:r>
        <w:t>出生日期: 1960年1月</w:t>
      </w:r>
    </w:p>
    <w:p>
      <w:r>
        <w:t>代表作品: 论文《实行公示制是选拔任用干部的有效途径》等</w:t>
      </w:r>
    </w:p>
    <w:p>
      <w:r>
        <w:t>中文名: 孙柏仁</w:t>
      </w:r>
    </w:p>
    <w:p>
      <w:r>
        <w:t>出生地: None</w:t>
      </w:r>
    </w:p>
    <w:p>
      <w:r>
        <w:t>职    业: 公务员</w:t>
      </w:r>
    </w:p>
    <w:p>
      <w:r>
        <w:t>毕业院校: None</w:t>
      </w:r>
    </w:p>
    <w:p>
      <w:r>
        <w:t>简历：</w:t>
      </w:r>
      <w:r>
        <w:t>主要业绩：长期从事党的组织工作，有较高的领导艺术水平和干部管理才能，为地方党的事业做出了突出贡献，特别是在建设跨世纪领导班子和高素质干部队伍上取得了显著成效。加大了年轻干部的培养、选拔和任用工作力度，采取拓宽渠道“选苗子”，灵活培训“换脑子”，强化锻炼“压担子’等有效措施，促进了年轻干部的快速成长，三年来共选拔年轻干部204名；完善了干部考察体系，研究探索出跟踪考察、量化考察、交叉测评、封闭测评等干部考察的有效途径，实现了考实、考准干部政绩的新突破；深化了干部制度改革，实施了党政领导干部任前公示制、试用期制、公开选聘制和交流回避制度，构建了干部能上能下、能进能出，优秀人才脱颖而出的用人新机制；加大了基层组织创新力度，辟建了非国有经济组织党建新模式，在全县86家非国有经济组织中，采取了五种组建模式和四种管理办法，提高了非国有经济组织党建工作水平；积极探索，拓宽渠道，在全省首家成立了下岗、流动党员管理站，构建了下岗、流动党员管理新模式，实现了对下岗、流动党员的有效管理。撰写的论文有《实行公示制是选拔任用干部的有效途径》、《在村民委员会换届中应切实加强和改善党的领导》、《实施“素质升级”工程的思考》等。</w:t>
        <w:br/>
      </w:r>
      <w:r>
        <w:t>曾于2007年任职中共黑龙江省方正县县委书记期间决策修建日本开拓团民亡者名录墙。</w:t>
        <w:br/>
      </w:r>
    </w:p>
    <w:p>
      <w:pPr>
        <w:pStyle w:val="Heading3"/>
      </w:pPr>
      <w:r>
        <w:t>贵州  安顺紫云苗族布依族自治县</w:t>
      </w:r>
    </w:p>
    <w:p>
      <w:r>
        <w:rPr>
          <w:i/>
        </w:rPr>
        <w:t>辛卫华</w:t>
      </w:r>
    </w:p>
    <w:p>
      <w:r>
        <w:t>辛卫华同志，男，汉族，1959年2月出生，河南滑县人，1979年8月参加工作，1991年11月加入中国共产党，中央党校研究生学历。2011年2月当选为贵州省安顺市人大常委会副主任、紫云自治县委书记。辛卫华同志是二届安顺市委委员。主持县委全面工作。分管党风廉政建设、人民武装、国防动员和维护稳定工作，联系县人大常委会工作。</w:t>
      </w:r>
    </w:p>
    <w:p>
      <w:r>
        <w:t>出生日期: 1959年2月</w:t>
      </w:r>
    </w:p>
    <w:p>
      <w:r>
        <w:t>民    族: 汉族</w:t>
      </w:r>
    </w:p>
    <w:p>
      <w:r>
        <w:t>国    籍: 中国</w:t>
      </w:r>
    </w:p>
    <w:p>
      <w:r>
        <w:t>中文名: 辛卫华</w:t>
      </w:r>
    </w:p>
    <w:p>
      <w:r>
        <w:t>简历：</w:t>
      </w:r>
      <w:r>
        <w:t>辛卫华同志，男，汉族，1959年2月出生，河南滑县人，1979年8月参加工作，1991年11月加入中国共产党，中央党校研究生学历。</w:t>
        <w:br/>
      </w:r>
      <w:r>
        <w:t>1978年3月至1979年8月，贵州省安顺财政学校计划统计专业学习；1979年8月至1981年9月，贵州省安顺地区税务局工作员；1981年9月至1983年8月，安顺师范高等专科学校中文科汉语言文学专业学习；1983年8月至1986年9月，贵州省安顺地区安顺市一中教师；1986年9月至1990年10月，贵州省安顺地区安顺市教育局工作员，中师函授站副站长；1990年10月至1991年7月，贵州省安顺地区安顺市委办秘书；1991年7月至1992年11月，贵州省安顺地区安顺市华严区挂任副区长，建并撤后任宁谷镇镇长助理；1992年11月至1996年4月，贵州省安顺经济技术开发区社会事业局副局长、局长；1996年4月至1998年3月，贵州省安顺地区安顺市纪委副书记、市监察局局长（其间：1996年11月至1996年12月在贵州省纪委、省监察厅新任纪委书记监察局长培训班学习）；1998年3月至2000年8月，贵州省安顺地区安顺市委常委、市纪委书记；2000年8月至2000年11月，贵州省西秀区委常委、区纪委书记；2000年11月至2001年3月，贵州省安顺市纪委常委，西秀区委常委、区纪委书记；2001年3月至2002年12月，贵州省安顺市纪委常委、市监察局副局长（1998年9月至2001年7月在贵州省委党校法律专业学习&lt;函授本科&gt;）；2002年12月至2006年9月，贵州省安顺市纪委副书记（2002年8月至2005年7月在中央党校在职研究生班经济学〈经济管理〉专业学习，2005年10月至2005年11月在清华大学第七期现代公共管理干部高级研修班学习）；2006年9月至2011年2月，贵州省紫云自治县委书记；2011年2月当选为贵州省安顺市人大常委会副主任、紫云自治县委书记。</w:t>
        <w:br/>
      </w:r>
      <w:r>
        <w:t>辛卫华同志是二届安顺市委委员。</w:t>
        <w:br/>
      </w:r>
      <w:r>
        <w:t xml:space="preserve">主持县委全面工作。分管党风廉政建设、人民武装、国防动员和维护稳定工作，联系县人大常委会工作。[1] </w:t>
        <w:br/>
        <w:br/>
      </w:r>
    </w:p>
    <w:p>
      <w:pPr>
        <w:pStyle w:val="Heading3"/>
      </w:pPr>
      <w:r>
        <w:t>甘肃  张掖临泽县</w:t>
      </w:r>
    </w:p>
    <w:p>
      <w:r>
        <w:rPr>
          <w:i/>
        </w:rPr>
        <w:t>王立泰</w:t>
      </w:r>
    </w:p>
    <w:p>
      <w:r>
        <w:t>王立泰，男，汉族，1962年12月生，甘肃皋兰人，1985年2月加入中国共产党，1982年7月参加工作，中央党校函授学院经济管理专业毕业，在职大学学历。</w:t>
      </w:r>
    </w:p>
    <w:p>
      <w:r>
        <w:t>性    别: 男</w:t>
      </w:r>
    </w:p>
    <w:p>
      <w:r>
        <w:t>出生日期: 1962年12月</w:t>
      </w:r>
    </w:p>
    <w:p>
      <w:r>
        <w:t>民    族: 汉族</w:t>
      </w:r>
    </w:p>
    <w:p>
      <w:r>
        <w:t>中文名: 王立泰</w:t>
      </w:r>
    </w:p>
    <w:p>
      <w:r>
        <w:t>简历：</w:t>
      </w:r>
      <w:r>
        <w:t>现任甘肃省纪委常委、省监察厅副厅长。</w:t>
        <w:br/>
      </w:r>
      <w:r>
        <w:t>1980.09——1982.07，庆阳师专物理专业学习；</w:t>
        <w:br/>
      </w:r>
      <w:r>
        <w:t>1982.07——1986.10，皋兰县政府办公室干事；</w:t>
        <w:br/>
      </w:r>
      <w:r>
        <w:t>1986.10——1989.09，皋兰县政府办公室副主任；</w:t>
        <w:br/>
      </w:r>
      <w:r>
        <w:t>1989.09——1990.09，皋兰县黑石川乡党委书记；</w:t>
        <w:br/>
      </w:r>
      <w:r>
        <w:t>1990.09——1991.02，兰州市委组织部干事；</w:t>
        <w:br/>
      </w:r>
      <w:r>
        <w:t>1991.02——1993.02，兰州市委组织部组织处副处长、办公室副主任；</w:t>
        <w:br/>
      </w:r>
      <w:r>
        <w:t>1993.02——1994.12，兰州市委组织部办公室主任；</w:t>
        <w:br/>
      </w:r>
      <w:r>
        <w:t>1994.12——1997.11，兰州市委组织部副县级组织员、调研室主任（1993.08—1995.12中央党校函授学院经济管理专业本科班学习）；</w:t>
        <w:br/>
      </w:r>
      <w:r>
        <w:t>1997.11——2002.10，永登县委副书记（1997.03—1998.07兰州大学区域经济学专业研究生课程进修班学习）；</w:t>
        <w:br/>
      </w:r>
      <w:r>
        <w:t>2002.10——2004.09，临泽县委书记（其间：2003.09—2004.01中央党校县委书记进修班学习）；</w:t>
        <w:br/>
      </w:r>
      <w:r>
        <w:t>2004.09——2006.11，张掖市甘州区委书记；</w:t>
        <w:br/>
      </w:r>
      <w:r>
        <w:t>2006.11——2006.12，张掖市反腐败工作领导小组副组长；</w:t>
        <w:br/>
      </w:r>
      <w:r>
        <w:t xml:space="preserve">2006.12——2012.12，张掖市委常委、市纪委书记、市反腐败工作领导小组副组长[1] </w:t>
        <w:br/>
        <w:t>。</w:t>
        <w:br/>
      </w:r>
      <w:r>
        <w:t xml:space="preserve">2012.12——2015.08，甘肃省监察厅副厅长[2] </w:t>
        <w:br/>
        <w:br/>
      </w:r>
      <w:r>
        <w:t xml:space="preserve">2015.08——甘肃省纪委常委、省监察厅副厅长[3] </w:t>
        <w:br/>
        <w:br/>
      </w:r>
      <w:r>
        <w:t>中国共产党甘肃省第十一次代表大会代表、省纪委委员，甘肃省第十届人民代表大会代表。</w:t>
        <w:br/>
      </w:r>
      <w:r>
        <w:t xml:space="preserve">2015年8月，拟任甘肃省纪委常委。[4] </w:t>
        <w:br/>
        <w:br/>
      </w:r>
    </w:p>
    <w:p>
      <w:pPr>
        <w:pStyle w:val="Heading3"/>
      </w:pPr>
      <w:r>
        <w:t>湖南  岳阳岳阳县</w:t>
      </w:r>
    </w:p>
    <w:p>
      <w:r>
        <w:rPr>
          <w:i/>
        </w:rPr>
        <w:t>童康宁</w:t>
      </w:r>
    </w:p>
    <w:p>
      <w:r>
        <w:t>童康宁，男，汉族，1960年4月，湖南省平江县人，中共党员、本科学历。</w:t>
      </w:r>
    </w:p>
    <w:p>
      <w:r>
        <w:t>出生日期: 1960年4月</w:t>
      </w:r>
    </w:p>
    <w:p>
      <w:r>
        <w:t>中文名: 童康宁</w:t>
      </w:r>
    </w:p>
    <w:p>
      <w:r>
        <w:t>出生地: None</w:t>
      </w:r>
    </w:p>
    <w:p>
      <w:r>
        <w:t>国    籍: 中国</w:t>
      </w:r>
    </w:p>
    <w:p>
      <w:r>
        <w:t>职    业: 官员</w:t>
      </w:r>
    </w:p>
    <w:p>
      <w:r>
        <w:t>毕业院校: 岳阳师范</w:t>
      </w:r>
    </w:p>
    <w:p>
      <w:r>
        <w:t>民    族: None</w:t>
      </w:r>
    </w:p>
    <w:p>
      <w:r>
        <w:t>简历：</w:t>
      </w:r>
      <w:r>
        <w:t>童康宁，男，中共党员、本科学历。</w:t>
        <w:br/>
      </w:r>
      <w:r>
        <w:t>1976.07-1978.05 平江县钟洞乡义字学校民办教师</w:t>
        <w:br/>
      </w:r>
      <w:r>
        <w:t>1978.05-1980.02 岳阳师范读书</w:t>
        <w:br/>
      </w:r>
      <w:r>
        <w:t>1980.02-1984.02 岳阳地区教师进修学院干部</w:t>
        <w:br/>
      </w:r>
      <w:r>
        <w:t>1984.02-1987.08 岳阳地区教育局、教委干部</w:t>
        <w:br/>
      </w:r>
      <w:r>
        <w:t>1987.08-1989.10 岳阳市教委政教科副科长</w:t>
        <w:br/>
      </w:r>
      <w:r>
        <w:t>1989.10-1990.06 岳阳市教委办公室主任</w:t>
        <w:br/>
      </w:r>
      <w:r>
        <w:t>1990.06-1993.03 岳阳市市委政研室正科级研究员</w:t>
        <w:br/>
      </w:r>
      <w:r>
        <w:t>1993.03-1994.03 岳阳市委、市政府接待处副处长</w:t>
        <w:br/>
      </w:r>
      <w:r>
        <w:t>1994.03-1999.04 岳阳市教委副主任、工委委员</w:t>
        <w:br/>
      </w:r>
      <w:r>
        <w:t>1999.04-2001.01 岳阳县委常委、副书记</w:t>
        <w:br/>
      </w:r>
      <w:r>
        <w:t>2001.01-2001.02 岳阳县委副书记、县人民政府代县长</w:t>
        <w:br/>
      </w:r>
      <w:r>
        <w:t>2001.02-2004.12 岳阳县委副书记、县人民政府县长</w:t>
        <w:br/>
      </w:r>
      <w:r>
        <w:t>2004.12-2008.11 岳阳县委书记</w:t>
        <w:br/>
      </w:r>
      <w:r>
        <w:t>2008.11-2011.05 湖南省人口计生委副主任、党组成员</w:t>
        <w:br/>
      </w:r>
      <w:r>
        <w:t>2011.05-       湖南省水库移民开发管理局党组成员、副局长</w:t>
        <w:br/>
      </w:r>
    </w:p>
    <w:p>
      <w:pPr>
        <w:pStyle w:val="Heading3"/>
      </w:pPr>
      <w:r>
        <w:t>广东  广州番禺区</w:t>
      </w:r>
    </w:p>
    <w:p>
      <w:r>
        <w:rPr>
          <w:i/>
        </w:rPr>
        <w:t>卢一先</w:t>
      </w:r>
    </w:p>
    <w:p>
      <w:r>
        <w:t>卢一先，男，1970年7月生，广东省汕尾市陆丰市人，汉族，1992年7月参加工作，1988年6月加入中国共产党，学历在职研究生（华南理工大学公共管理学院行政管理专业），管理学硕士。</w:t>
      </w:r>
    </w:p>
    <w:p>
      <w:r>
        <w:t>出生日期: 1970年7月</w:t>
      </w:r>
    </w:p>
    <w:p>
      <w:r>
        <w:t>中文名: 卢一先</w:t>
      </w:r>
    </w:p>
    <w:p>
      <w:r>
        <w:t>出生地: 广东陆丰</w:t>
      </w:r>
    </w:p>
    <w:p>
      <w:r>
        <w:t>国    籍: 中国</w:t>
      </w:r>
    </w:p>
    <w:p>
      <w:r>
        <w:t>毕业院校: 中国人民大学</w:t>
      </w:r>
    </w:p>
    <w:p>
      <w:r>
        <w:t>民    族: None</w:t>
      </w:r>
    </w:p>
    <w:p>
      <w:r>
        <w:t>简历：</w:t>
      </w:r>
      <w:r>
        <w:t>现任广州市委常委、统战部长。</w:t>
        <w:br/>
      </w:r>
      <w:r>
        <w:t>曾任广州市委副秘书长，市委政策研究室主任，市社科联兼职副主席，番禺区委书记，番禺区人大常委会主任。</w:t>
        <w:br/>
      </w:r>
      <w:r>
        <w:t>2016.01 广州市委常委、统战部长。</w:t>
        <w:br/>
      </w:r>
      <w:r>
        <w:t xml:space="preserve">2016年1月18日，卢一先以广州市委常委、市委统战部部长身份出席活动。[1] </w:t>
        <w:br/>
        <w:br/>
      </w:r>
    </w:p>
    <w:p>
      <w:pPr>
        <w:pStyle w:val="Heading3"/>
      </w:pPr>
      <w:r>
        <w:t>山东  烟台栖霞市</w:t>
      </w:r>
    </w:p>
    <w:p>
      <w:r>
        <w:rPr>
          <w:i/>
        </w:rPr>
        <w:t>王瑞祥</w:t>
      </w:r>
    </w:p>
    <w:p>
      <w:r>
        <w:t xml:space="preserve">王瑞祥[1] </w:t>
        <w:br/>
      </w:r>
    </w:p>
    <w:p>
      <w:r>
        <w:t>出生日期: 1930-9</w:t>
      </w:r>
    </w:p>
    <w:p>
      <w:r>
        <w:t>中文名: 王瑞祥</w:t>
      </w:r>
    </w:p>
    <w:p>
      <w:r>
        <w:t>出生地: 山东省乐陵市</w:t>
      </w:r>
    </w:p>
    <w:p>
      <w:r>
        <w:t>国    籍: 中国</w:t>
      </w:r>
    </w:p>
    <w:p>
      <w:r>
        <w:t>职    业: 战士</w:t>
      </w:r>
    </w:p>
    <w:p>
      <w:r>
        <w:t>性    别: 男</w:t>
      </w:r>
    </w:p>
    <w:p>
      <w:r>
        <w:t>逝世日期: 1951-2</w:t>
      </w:r>
    </w:p>
    <w:p>
      <w:r>
        <w:t>简历：</w:t>
      </w:r>
    </w:p>
    <w:p>
      <w:pPr>
        <w:pStyle w:val="Heading3"/>
      </w:pPr>
      <w:r>
        <w:t>山西  吕梁交城县</w:t>
      </w:r>
    </w:p>
    <w:p>
      <w:r>
        <w:rPr>
          <w:i/>
        </w:rPr>
        <w:t>王盛章</w:t>
      </w:r>
    </w:p>
    <w:p>
      <w:r>
        <w:t>王盛章，男，汉族，1958年11月生，山西汾阳人，研究生学历（中国矿业大学资源开发与规划专业），工学硕士学位，1978年6月加入中国共产党，1976年1月参加工作。</w:t>
      </w:r>
    </w:p>
    <w:p>
      <w:r>
        <w:t>出生日期: 1958年11月</w:t>
      </w:r>
    </w:p>
    <w:p>
      <w:r>
        <w:t>民    族: 汉族</w:t>
      </w:r>
    </w:p>
    <w:p>
      <w:r>
        <w:t>中文名: 王盛章</w:t>
      </w:r>
    </w:p>
    <w:p>
      <w:r>
        <w:t>出生地: 山西汾阳</w:t>
      </w:r>
    </w:p>
    <w:p>
      <w:r>
        <w:t>国    籍: 中国</w:t>
      </w:r>
    </w:p>
    <w:p>
      <w:r>
        <w:t>性    别: 男</w:t>
      </w:r>
    </w:p>
    <w:p>
      <w:r>
        <w:t>简历：</w:t>
      </w:r>
      <w:r>
        <w:t>1976年汾阳县三泉公社亦工亦农干部。</w:t>
        <w:br/>
      </w:r>
      <w:r>
        <w:t>1978年汾阳县委办公室干事。</w:t>
        <w:br/>
      </w:r>
      <w:r>
        <w:t>1984年吕梁地委党校大专班学习。</w:t>
        <w:br/>
      </w:r>
      <w:r>
        <w:t>1986年汾阳县城关镇党委书记。</w:t>
        <w:br/>
      </w:r>
      <w:r>
        <w:t>1988年共青团汾阳县委书记。</w:t>
        <w:br/>
      </w:r>
      <w:r>
        <w:t>1993年柳林县委常委、纪委书记（期间：1991年8月至1993年12月中央党校函授学院政治专业学习）。</w:t>
        <w:br/>
      </w:r>
      <w:r>
        <w:t>1997年柳林县委副书记、副县长（正县级，主持县政府全面工作）。</w:t>
        <w:br/>
      </w:r>
      <w:r>
        <w:t>1998年5月文水县委副书记，同年6月文水县委书记。</w:t>
        <w:br/>
      </w:r>
      <w:r>
        <w:t>2003年交城县委书记（期间：2004年3月至2006年1月中央党校在职研究生班经济学专业学习）。</w:t>
        <w:br/>
      </w:r>
      <w:r>
        <w:t>2006年4月吕梁市政府副市长提名人选，6月任吕梁市政府副市长（期间2006.09—2009.07在中国矿业大学资源开发与规划专业研究生学习，获工学硕士学位）。</w:t>
        <w:br/>
      </w:r>
      <w:r>
        <w:t>一届、二届吕梁市委委员；</w:t>
        <w:br/>
      </w:r>
      <w:r>
        <w:t>2012年被提名晋中市政府副市长人选，同年5月任晋中市政府副市长、党组成员。</w:t>
        <w:br/>
      </w:r>
      <w:r>
        <w:t xml:space="preserve">2012年5月7日晋中市第三届人民代表大会常务委员会第十二次会议通过，决定任命：王盛章为晋中市人民政府副市长。[1] </w:t>
        <w:br/>
        <w:br/>
      </w:r>
      <w:r>
        <w:t>协助市长分管交通、农业农村、农科教结合、民政、防汛、动物防疫、森林防火、治超保畅等工作。</w:t>
        <w:br/>
      </w:r>
      <w:r>
        <w:t>分管单位：市交通局、民政局、残联、水利局、农业局、林业局、扶贫开发局、畜牧兽医局、农机局、农经局、农业开发局、文峪河管理局、横泉水库管理局、世行办、农干院、农校、供销社、老龄办、运管处、康复医院、水资源征费稽查队、水土保持监测站、农业综合执法支队。</w:t>
        <w:br/>
      </w:r>
      <w:r>
        <w:t>联系协调单位：公路分局、征费分局、路桥公司、吕梁高速公司、汾运公司，气象局、水文分局、水保所、经作所，关帝山森林局、黑茶山森林局、吕梁山森林局，扶贫基金会。</w:t>
        <w:br/>
      </w:r>
      <w:r>
        <w:t>协助市长分管农业和农村、水利、林业、民政、双拥、扶贫等方面的工作。安全分工：森林防火、防汛、动物疫情防控。</w:t>
        <w:br/>
      </w:r>
    </w:p>
    <w:p>
      <w:pPr>
        <w:pStyle w:val="Heading3"/>
      </w:pPr>
      <w:r>
        <w:t>山东  潍坊昌乐县</w:t>
      </w:r>
    </w:p>
    <w:p>
      <w:r>
        <w:rPr>
          <w:i/>
        </w:rPr>
        <w:t>张新强</w:t>
      </w:r>
    </w:p>
    <w:p>
      <w:r>
        <w:t>张新强，男，1962年7月出生，汉族，山东寿光人，中共党员，研究生学历。</w:t>
      </w:r>
    </w:p>
    <w:p>
      <w:r>
        <w:t>简历：</w:t>
      </w:r>
      <w:r>
        <w:t xml:space="preserve">[1] </w:t>
        <w:br/>
        <w:t>现任中共昌乐县委书记，县人大常委会主任、县委党校校长。</w:t>
        <w:br/>
      </w:r>
      <w:r>
        <w:br/>
        <w:br/>
        <w:br/>
        <w:br/>
        <w:br/>
      </w:r>
      <w:r>
        <w:t xml:space="preserve">[2] </w:t>
        <w:br/>
        <w:t>参加工作后先后在寿光县纪台公社、北洛粮管所、粮食局直属粮库、第一面粉厂、粮食局工作</w:t>
        <w:br/>
      </w:r>
      <w:r>
        <w:t>1988.10—1993.11 寿光县委组织员办公室干事，组织部办公室主任、副科级组织员</w:t>
        <w:br/>
      </w:r>
      <w:r>
        <w:t>1993.11—1995.07 寿光市政府办公室副主任,正科级秘书</w:t>
        <w:br/>
      </w:r>
      <w:r>
        <w:t>1995.07—1998.01 寿光市田马镇党委书记</w:t>
        <w:br/>
      </w:r>
      <w:r>
        <w:t>1998.01—1998.12 寿光市稻田镇党委书记</w:t>
        <w:br/>
      </w:r>
      <w:r>
        <w:t>1998.12—2001.02 寿光市委常委、稻田镇党委书记</w:t>
        <w:br/>
      </w:r>
      <w:r>
        <w:t>2001.02—2003.01 寿光市委常委、秘书长</w:t>
        <w:br/>
      </w:r>
      <w:r>
        <w:t>2003.01—2006.12 寿光市委副书记、纪委书记</w:t>
        <w:br/>
      </w:r>
      <w:r>
        <w:t>2006.12—2008.02 昌邑市委副书记</w:t>
        <w:br/>
      </w:r>
      <w:r>
        <w:t>2008.02—2010.12 昌邑市委副书记、市长</w:t>
        <w:br/>
      </w:r>
      <w:r>
        <w:t>2010.12—2011.01 昌乐县委书记、县人大党组书记，县委党校校长，市委提名的县人大常委会主任人选</w:t>
        <w:br/>
      </w:r>
      <w:r>
        <w:t>2011.01— 昌乐县委书记、县人大常委会主任、县委党校校长</w:t>
        <w:br/>
      </w:r>
    </w:p>
    <w:p>
      <w:pPr>
        <w:pStyle w:val="Heading3"/>
      </w:pPr>
      <w:r>
        <w:t>湖北  咸宁咸安区</w:t>
      </w:r>
    </w:p>
    <w:p>
      <w:r>
        <w:rPr>
          <w:i/>
        </w:rPr>
        <w:t>胡超文</w:t>
      </w:r>
    </w:p>
    <w:p>
      <w:r>
        <w:t>胡超文，男，汉族，1966年10月生，湖北人，硕士研究生，1988年9月参加工作，1989年6月加入中国共产党。</w:t>
      </w:r>
    </w:p>
    <w:p>
      <w:r>
        <w:t>出生日期: 1966年10月</w:t>
      </w:r>
    </w:p>
    <w:p>
      <w:r>
        <w:t>中文名: 胡超文</w:t>
      </w:r>
    </w:p>
    <w:p>
      <w:r>
        <w:t>出生地: 湖北</w:t>
      </w:r>
    </w:p>
    <w:p>
      <w:r>
        <w:t>国    籍: 中国</w:t>
      </w:r>
    </w:p>
    <w:p>
      <w:r>
        <w:t>职    业: 公务员</w:t>
      </w:r>
    </w:p>
    <w:p>
      <w:r>
        <w:t>毕业院校: 华中师范大学</w:t>
      </w:r>
    </w:p>
    <w:p>
      <w:r>
        <w:t>民    族: 汉族</w:t>
      </w:r>
    </w:p>
    <w:p>
      <w:r>
        <w:t>简历：</w:t>
      </w:r>
      <w:r>
        <w:t>现任十堰市委常委、市纪委书记。</w:t>
        <w:br/>
      </w:r>
      <w:r>
        <w:t>先后在鄂州市梁子湖区、通城县、咸宁市咸安区、省援疆工作办公室工作。</w:t>
        <w:br/>
      </w:r>
      <w:r>
        <w:t>1997.08—1999.12，共青团鄂州市委书记（1996.09—1998.12，中央党校政法专业在职大学学习；1999.03—1999.06，省委党校中青班学习）；</w:t>
        <w:br/>
      </w:r>
      <w:r>
        <w:t>1999.12—2000.04，鄂州市华容区委副书记、区长、共青团鄂州市委书记（1997.09—2001.01，华中师范大学马克思主义理论与思想政治教育专业在职研究生学习）；</w:t>
        <w:br/>
      </w:r>
      <w:r>
        <w:t>2000.04—2005.07，鄂州市华容区委副书记、区长；</w:t>
        <w:br/>
      </w:r>
      <w:r>
        <w:t>2005.07—2006.01，咸安区委委员、常委、副书记、区人民政府区长；</w:t>
        <w:br/>
      </w:r>
      <w:r>
        <w:t>2006.01—2006.10，咸安区委副书记、区长；</w:t>
        <w:br/>
      </w:r>
      <w:r>
        <w:t>2006.10—2007.01，通城县委书记；</w:t>
        <w:br/>
      </w:r>
      <w:r>
        <w:t>2007.01—2010.10，通城县委书记、县人大常委会主任（2009.02副厅级）（其间：2008.08—2008.12，挂职台州市仙居县任县长助理）；</w:t>
        <w:br/>
      </w:r>
      <w:r>
        <w:t>2010.10—2011.09，咸宁市咸安区委书记、区人大主任（副厅级）；</w:t>
        <w:br/>
      </w:r>
      <w:r>
        <w:t>2011.09—2011.12，咸宁市委副秘书长（副厅级）；</w:t>
        <w:br/>
      </w:r>
      <w:r>
        <w:t>2011.12—2014.12，湖北省援疆工作办公室副主任（副厅级），省援疆工作前方指挥部副总指挥、党组成员，第五师党委常委、副师长；</w:t>
        <w:br/>
      </w:r>
      <w:r>
        <w:t>2014.12—2015.03，湖北省交通运输厅副厅长、党组成员；</w:t>
        <w:br/>
      </w:r>
      <w:r>
        <w:t xml:space="preserve">2015.03—2015.12，湖北省交通运输厅副厅长、党组成员，省交通运输厅高速公路管理局局长、党委书记；[1] </w:t>
        <w:br/>
        <w:br/>
      </w:r>
      <w:r>
        <w:t xml:space="preserve">2015.12—，十堰市委常委、市纪委书记。[2] </w:t>
        <w:br/>
        <w:br/>
      </w:r>
      <w:r>
        <w:t xml:space="preserve">2016年9月，市委副书记人选考察对象。[3] </w:t>
        <w:br/>
        <w:br/>
      </w:r>
      <w:r>
        <w:t>曾荣获：粱子湖区“优秀工作者”、鄂州市“尊师重教模范”、鄂州市“政协工作先进个人”、鄂州市“关心国防建设之星”、两度荣获“湖北省新长征突击手”、全国广播电视大学“优秀毕业生”、鄂州市“三个代表”征文竞赛二等奖、鄂州市“全市外贸出口工作先进个人”、鄂州市应对WTO征文竞赛二等奖、鄂州市“全市环保工作先进个人”、鄂州市保持共产党员先进性教育知识竞赛二等奖，咸宁市“市区优秀服务先进工作者”、国家科技部“全国科技工作先进个人”、湖北省组织工作服务科学发展典型案例优秀奖。</w:t>
        <w:br/>
      </w:r>
    </w:p>
    <w:p>
      <w:pPr>
        <w:pStyle w:val="Heading3"/>
      </w:pPr>
      <w:r>
        <w:t>云南  普洱景谷傣族彝族自治县</w:t>
      </w:r>
    </w:p>
    <w:p>
      <w:r>
        <w:rPr>
          <w:i/>
        </w:rPr>
        <w:t>张若雷</w:t>
      </w:r>
    </w:p>
    <w:p>
      <w:r>
        <w:t>张若雷，男，傈僳族，1971年1月生，云南省泸水县人，1997年9月加入中国共产党，1993年7月参加工作，大学文化。</w:t>
      </w:r>
    </w:p>
    <w:p>
      <w:r>
        <w:t>出生日期: 1971年1月</w:t>
      </w:r>
    </w:p>
    <w:p>
      <w:r>
        <w:t>民    族: 傈僳族</w:t>
      </w:r>
    </w:p>
    <w:p>
      <w:r>
        <w:t>中文名: 张若雷</w:t>
      </w:r>
    </w:p>
    <w:p>
      <w:r>
        <w:t>出生地: 云南省泸水县</w:t>
      </w:r>
    </w:p>
    <w:p>
      <w:r>
        <w:t>简历：</w:t>
      </w:r>
      <w:r>
        <w:t>现任云南省普洱市人民政府副市长、党组成员。</w:t>
        <w:br/>
      </w:r>
      <w:r>
        <w:t>1989.09—1993.07， 云南师范大学政教系思想政治教育专业读书</w:t>
        <w:br/>
      </w:r>
      <w:r>
        <w:t>1993.07—1995.11， 怒江州州直六库中学任教</w:t>
        <w:br/>
      </w:r>
      <w:r>
        <w:t>1995.11—1998.05， 思茅地委党校任教</w:t>
        <w:br/>
      </w:r>
      <w:r>
        <w:t>1998.05—1999.03， 思茅地委组织部工作</w:t>
        <w:br/>
      </w:r>
      <w:r>
        <w:t>1999.03—2001.04， 思茅地委组织部调研科副科长</w:t>
        <w:br/>
      </w:r>
      <w:r>
        <w:t>2001.04—2001.04， 思茅地委组织部正科级组织员</w:t>
        <w:br/>
      </w:r>
      <w:r>
        <w:t>2001.04—2003.03， 思茅地委办公室正科级秘书</w:t>
        <w:br/>
      </w:r>
      <w:r>
        <w:t>2003.03—2003.10， 思茅地委办公室信息科科长</w:t>
        <w:br/>
      </w:r>
      <w:r>
        <w:t>2003.10—2004.05， 普洱县委组织部部长</w:t>
        <w:br/>
      </w:r>
      <w:r>
        <w:t>2004.06—2006.10， 普洱县委常委、组织部长</w:t>
        <w:br/>
      </w:r>
      <w:r>
        <w:t>2006.10—2007.04， 思茅市政府副秘书长</w:t>
        <w:br/>
      </w:r>
      <w:r>
        <w:t>2007.04—2008.02， 普洱市政府副秘书长</w:t>
        <w:br/>
      </w:r>
      <w:r>
        <w:t>2008.02—2010.11， 普洱市经委主任、党组书记</w:t>
        <w:br/>
      </w:r>
      <w:r>
        <w:t>2010.11—2010.12， 普洱市工信委党组书记、主任</w:t>
        <w:br/>
      </w:r>
      <w:r>
        <w:t>2010.12—2014.03， 景谷县委书记</w:t>
        <w:br/>
      </w:r>
      <w:r>
        <w:t xml:space="preserve">2014.03—至今， 普洱市人民政府副市长、党组成员[1-2] </w:t>
        <w:br/>
        <w:br/>
      </w:r>
      <w:r>
        <w:t xml:space="preserve">2014年3月29日，普洱市第三届人民代表大会第一次会议选举张若雷为普洱市人民政府副市长。[2] </w:t>
        <w:br/>
        <w:br/>
      </w:r>
    </w:p>
    <w:p>
      <w:pPr>
        <w:pStyle w:val="Heading3"/>
      </w:pPr>
      <w:r>
        <w:t>广西  梧州市蒙山县</w:t>
      </w:r>
    </w:p>
    <w:p>
      <w:r>
        <w:rPr>
          <w:i/>
        </w:rPr>
        <w:t>秦金敏</w:t>
      </w:r>
    </w:p>
    <w:p>
      <w:r>
        <w:t>秦金敏，男，汉族，1962年11月生，广西桂林人，1985年6月加入中国共产党，1985年7月参加工作，广西师范大学法商学院研究生班国民经济学专业毕业，在职研究生学历，文学学士，高级政工师。</w:t>
      </w:r>
    </w:p>
    <w:p>
      <w:r>
        <w:t>出生日期: 1962年11月</w:t>
      </w:r>
    </w:p>
    <w:p>
      <w:r>
        <w:t>中文名: 秦金敏</w:t>
      </w:r>
    </w:p>
    <w:p>
      <w:r>
        <w:t>出生地: 广西临桂</w:t>
      </w:r>
    </w:p>
    <w:p>
      <w:r>
        <w:t>国    籍: 中国</w:t>
      </w:r>
    </w:p>
    <w:p>
      <w:r>
        <w:t>毕业院校: 广西师范大学</w:t>
      </w:r>
    </w:p>
    <w:p>
      <w:r>
        <w:t>民    族: 汉族</w:t>
      </w:r>
    </w:p>
    <w:p>
      <w:r>
        <w:t>简历：</w:t>
      </w:r>
      <w:r>
        <w:t>现任广西贵港市委常委、纪委书记。</w:t>
        <w:br/>
      </w:r>
      <w:r>
        <w:t>1981.09－1985.07，广西师范学院中文系汉语言文学专业学习</w:t>
        <w:br/>
      </w:r>
      <w:r>
        <w:t>1985.07－1986.10，广西临桂县委党校教员</w:t>
        <w:br/>
      </w:r>
      <w:r>
        <w:t>1986.10－1988.09，广西临桂县委办公室秘书（副区级）</w:t>
        <w:br/>
      </w:r>
      <w:r>
        <w:t>1988.09－1991.03，广西临桂县委办公室副主任</w:t>
        <w:br/>
      </w:r>
      <w:r>
        <w:t>1991.03－1993.06，广西临桂县委办公室主任</w:t>
        <w:br/>
      </w:r>
      <w:r>
        <w:t>1993.06－1996.02，广西桂林市机构编制办公室综合业务科科长</w:t>
        <w:br/>
      </w:r>
      <w:r>
        <w:t>1996.02－2001.01，广西桂林市委办公室第四、第一秘书科科长（其间：1996.08－1998.12，中央党校函授学院本科班经济管理专业学习）</w:t>
        <w:br/>
      </w:r>
      <w:r>
        <w:t>2001.01－2001.12，广西桂林市委办公室副主任、第一秘书科科长（兼）</w:t>
        <w:br/>
      </w:r>
      <w:r>
        <w:t>2001.12－2002.09，广西桂林市委督查办副主任</w:t>
        <w:br/>
      </w:r>
      <w:r>
        <w:t>2002.09－2002.12，广西阳朔县委副书记、宣传部部长（兼）（2000.10－2002.11，广西师范大学法商学院在职研究生班国民经济学专业学习）</w:t>
        <w:br/>
      </w:r>
      <w:r>
        <w:t>2002.12－2004.12，广西阳朔县委副书记</w:t>
        <w:br/>
      </w:r>
      <w:r>
        <w:t>2004.12－2006.08，广西阳朔县委副书记、宣传部部长（兼）</w:t>
        <w:br/>
      </w:r>
      <w:r>
        <w:t>2006.08－2007.01，广西阳朔县委副书记</w:t>
        <w:br/>
      </w:r>
      <w:r>
        <w:t>2007.01－2007.06，广西阳朔县委副书记、县委党校校长</w:t>
        <w:br/>
      </w:r>
      <w:r>
        <w:t>2007.06－2007.08，广西桂林市委组织部副部长</w:t>
        <w:br/>
      </w:r>
      <w:r>
        <w:t>2007.08－2011.05，广西桂林市委组织部副部长、正处级组织员</w:t>
        <w:br/>
      </w:r>
      <w:r>
        <w:t>2011.05－2014.12，广西蒙山县委书记</w:t>
        <w:br/>
      </w:r>
      <w:r>
        <w:t>2014.12－，广西贵港市委常委、纪委书记</w:t>
        <w:br/>
      </w:r>
      <w:r>
        <w:t xml:space="preserve">中国共产党广西壮族自治区第十一届纪律检查委员会委员[1] </w:t>
        <w:br/>
        <w:br/>
      </w:r>
      <w:r>
        <w:t xml:space="preserve">2016年8月27日，在中国共产党贵港市第五届委员会第一次全体会议上，秦金敏当选为中共贵港市委员会常务委员。[2] </w:t>
        <w:br/>
        <w:br/>
      </w:r>
    </w:p>
    <w:p>
      <w:pPr>
        <w:pStyle w:val="Heading3"/>
      </w:pPr>
      <w:r>
        <w:t>广东  梅州平远县</w:t>
      </w:r>
    </w:p>
    <w:p>
      <w:r>
        <w:rPr>
          <w:i/>
        </w:rPr>
        <w:t>肖文浩</w:t>
      </w:r>
    </w:p>
    <w:p>
      <w:r>
        <w:t>肖文浩，男，1962年3月生，汉族，广东大埔人，1984年10月加入中国共产党，1983年8月参加工作，广东省委党校研究生学历。</w:t>
      </w:r>
    </w:p>
    <w:p>
      <w:r>
        <w:t>出生日期: 1962年3月</w:t>
      </w:r>
    </w:p>
    <w:p>
      <w:r>
        <w:t>信    仰: 共产主义</w:t>
      </w:r>
    </w:p>
    <w:p>
      <w:r>
        <w:t>中文名: 肖文浩</w:t>
      </w:r>
    </w:p>
    <w:p>
      <w:r>
        <w:t>出生地: 广东大埔</w:t>
      </w:r>
    </w:p>
    <w:p>
      <w:r>
        <w:t>国    籍: 中国</w:t>
      </w:r>
    </w:p>
    <w:p>
      <w:r>
        <w:t>职    业: 公务员</w:t>
      </w:r>
    </w:p>
    <w:p>
      <w:r>
        <w:t>民    族: 汉族</w:t>
      </w:r>
    </w:p>
    <w:p>
      <w:r>
        <w:t>简历：</w:t>
      </w:r>
      <w:r>
        <w:t xml:space="preserve">现任广东省揭阳市中级人民法院代理院长、副院长、审判委员会委员、审判员。[1] </w:t>
        <w:br/>
        <w:br/>
      </w:r>
      <w:r>
        <w:t>1983.8-1985.12，先后任梅州市平远县石正公社区团委书记、副区长；</w:t>
        <w:br/>
      </w:r>
      <w:r>
        <w:t>1985.12-1990.8，中共梅州市委组织部干事；</w:t>
        <w:br/>
      </w:r>
      <w:r>
        <w:t>1990.8-1992.12，梅州驻广州办事处人秘科副科长；</w:t>
        <w:br/>
      </w:r>
      <w:r>
        <w:t>1992.12-1995.6，梅州梅穗工贸实业公司经理兼人秘科副科长；</w:t>
        <w:br/>
      </w:r>
      <w:r>
        <w:t>1995.6-1995.9，梅州市驻广州办事处人秘科科长、党组成员；</w:t>
        <w:br/>
      </w:r>
      <w:r>
        <w:t>1995.9-2003.6，梅州市驻广州办事处副主任、党组副书记；</w:t>
        <w:br/>
      </w:r>
      <w:r>
        <w:t>2003.6-2006.4，中共梅州市委组织部副部长（2003年12月任正处级组织员）；</w:t>
        <w:br/>
      </w:r>
      <w:r>
        <w:t>2006.4-2011.12，中共平远县委书记，县人大常委会主任</w:t>
        <w:br/>
      </w:r>
      <w:r>
        <w:t>（期间：2008.9-2008.10在广东省第1期领导干部区域经济发展专题培训班“法国班”学习)；</w:t>
        <w:br/>
      </w:r>
      <w:r>
        <w:t xml:space="preserve">2011.12-2012.1，河源市中级人民法院党组书记、副院长、代院长；[2-3] </w:t>
        <w:br/>
        <w:br/>
      </w:r>
      <w:r>
        <w:t xml:space="preserve">2012.1-2016.11，河源市中级人民法院党组书记，院长。[4] </w:t>
        <w:br/>
        <w:br/>
      </w:r>
      <w:r>
        <w:t>2016.11-，广东省揭阳市中级人民法院代理院长、副院长、审判委员会委员、审判员。</w:t>
        <w:br/>
      </w:r>
      <w:r>
        <w:t xml:space="preserve">2012年1月11日，河源市六届人大一次会议第三次全体会议举行选举，肖文浩同志当选河源市中级人民法院院长。[1] </w:t>
        <w:br/>
        <w:br/>
      </w:r>
      <w:r>
        <w:t xml:space="preserve">2016年11月25日，揭阳市五届人大常委会召开第46次会议，通过肖文浩为揭阳市中院代理院长等人事任免事项。任命肖文浩同志为揭阳市中级人民法院副院长、审判委员会委员、审判员。[5] </w:t>
        <w:br/>
        <w:br/>
      </w:r>
    </w:p>
    <w:p>
      <w:pPr>
        <w:pStyle w:val="Heading3"/>
      </w:pPr>
      <w:r>
        <w:t>山西  晋城市城区</w:t>
      </w:r>
    </w:p>
    <w:p>
      <w:r>
        <w:rPr>
          <w:i/>
        </w:rPr>
        <w:t>焦光善</w:t>
      </w:r>
    </w:p>
    <w:p>
      <w:r>
        <w:t>焦光善，男，汉族，1958年12月出生，山西省泽州县人，大专学历，1985年7月加入中国共产党，1980年8月参加工作。</w:t>
      </w:r>
    </w:p>
    <w:p>
      <w:r>
        <w:t>出生日期: 1958年12月</w:t>
      </w:r>
    </w:p>
    <w:p>
      <w:r>
        <w:t>中文名: 焦光善</w:t>
      </w:r>
    </w:p>
    <w:p>
      <w:r>
        <w:t>出生地: 山西省泽州县</w:t>
      </w:r>
    </w:p>
    <w:p>
      <w:r>
        <w:t>国    籍: 中国</w:t>
      </w:r>
    </w:p>
    <w:p>
      <w:r>
        <w:t>毕业院校: 山西大学</w:t>
      </w:r>
    </w:p>
    <w:p>
      <w:r>
        <w:t>民    族: 汉族</w:t>
      </w:r>
    </w:p>
    <w:p>
      <w:r>
        <w:t>简历：</w:t>
      </w:r>
      <w:r>
        <w:t xml:space="preserve">现任晋城市委常委、统战部部长。[1] </w:t>
        <w:br/>
        <w:br/>
      </w:r>
      <w:r>
        <w:t>1978.09——1980.08，长治农校学习；</w:t>
        <w:br/>
      </w:r>
      <w:r>
        <w:t>1980.08——1982.06，晋东南地区农业局干事；</w:t>
        <w:br/>
      </w:r>
      <w:r>
        <w:t>1982.06——1984.06，晋东南地委农工部干事；</w:t>
        <w:br/>
      </w:r>
      <w:r>
        <w:t>1984.06——1985.05，晋东南地委通讯组干事；</w:t>
        <w:br/>
      </w:r>
      <w:r>
        <w:t>1985.05——1986.12，晋城市委通讯组干事；</w:t>
        <w:br/>
      </w:r>
      <w:r>
        <w:t>1986.12——1988.05，共青团晋城市委办公室副主任；</w:t>
        <w:br/>
      </w:r>
      <w:r>
        <w:t>1988.05——1992.04，共青团晋城市委办公室主任（期间：1989年9月——1991年4月在山西大学法律专业自考专科学习）；</w:t>
        <w:br/>
      </w:r>
      <w:r>
        <w:t>1992.04——1995.09，晋城市政协办公厅副主任；</w:t>
        <w:br/>
      </w:r>
      <w:r>
        <w:t>1995.09——1998.03，陵川县副县长；</w:t>
        <w:br/>
      </w:r>
      <w:r>
        <w:t>1998.03——1999.04，陵川县委常委、副县长；</w:t>
        <w:br/>
      </w:r>
      <w:r>
        <w:t>1999.02——2001.08，陵川县委副书记；</w:t>
        <w:br/>
      </w:r>
      <w:r>
        <w:t>2001.08——2002.03，陵川县委副书记、代县长；</w:t>
        <w:br/>
      </w:r>
      <w:r>
        <w:t>2002.03——2005.07，陵川县委副书记、县长；</w:t>
        <w:br/>
      </w:r>
      <w:r>
        <w:t>2005.07——2006.04，晋城市城区区委副书记、区长；</w:t>
        <w:br/>
      </w:r>
      <w:r>
        <w:t>2006.04——2010.04，晋城市城区区委书记；</w:t>
        <w:br/>
      </w:r>
      <w:r>
        <w:t>2010.04——2013.12，晋城市副市长；</w:t>
        <w:br/>
      </w:r>
      <w:r>
        <w:t>2013.12——2014.02，晋城市委常委、副市长；</w:t>
        <w:br/>
      </w:r>
      <w:r>
        <w:t>2014.02——2014.03，晋城市委常委；</w:t>
        <w:br/>
      </w:r>
      <w:r>
        <w:t xml:space="preserve">2014.03——，晋城市委常委、统战部部长。[2-4] </w:t>
        <w:br/>
        <w:br/>
      </w:r>
      <w:r>
        <w:t xml:space="preserve">2016年9月，当选为晋城市第七届委员会常委。[3] </w:t>
        <w:br/>
        <w:br/>
      </w:r>
    </w:p>
    <w:p>
      <w:pPr>
        <w:pStyle w:val="Heading3"/>
      </w:pPr>
      <w:r>
        <w:t>贵州  安顺平坝县</w:t>
      </w:r>
    </w:p>
    <w:p>
      <w:r>
        <w:rPr>
          <w:i/>
        </w:rPr>
        <w:t>张富杰</w:t>
      </w:r>
    </w:p>
    <w:p>
      <w:r>
        <w:t>张富杰，男，汉族，1963年7月出生，贵州仁怀人，1986年7月参加工作，1984年10月加入中国共产党，研究生学历，经济学博士。现任贵安新区管委会副主任。</w:t>
      </w:r>
    </w:p>
    <w:p>
      <w:r>
        <w:t>出生日期: 1963年</w:t>
      </w:r>
    </w:p>
    <w:p>
      <w:r>
        <w:t>信    仰: 共产主义</w:t>
      </w:r>
    </w:p>
    <w:p>
      <w:r>
        <w:t>中文名: 张富杰</w:t>
      </w:r>
    </w:p>
    <w:p>
      <w:r>
        <w:t>出生地: 贵州</w:t>
      </w:r>
    </w:p>
    <w:p>
      <w:r>
        <w:t>国    籍: 中华人民共和国</w:t>
      </w:r>
    </w:p>
    <w:p>
      <w:r>
        <w:t>职    业: 贵安新区管委会副主任</w:t>
      </w:r>
    </w:p>
    <w:p>
      <w:r>
        <w:t>毕业院校: 贵州大学</w:t>
      </w:r>
    </w:p>
    <w:p>
      <w:r>
        <w:t>民    族: 汉族</w:t>
      </w:r>
    </w:p>
    <w:p>
      <w:r>
        <w:t>简历：</w:t>
      </w:r>
      <w:r>
        <w:t>1982.09——1986.07，贵州大学哲学系哲学专业学习</w:t>
        <w:br/>
      </w:r>
      <w:r>
        <w:t>1986.07——1987.06，贵州大学哲学实习教师、助教</w:t>
        <w:br/>
      </w:r>
      <w:r>
        <w:t>1987.06——1990.05，贵州大学校长办公室秘书</w:t>
        <w:br/>
      </w:r>
      <w:r>
        <w:t>1990.05——1990.12，贵州省农村经济委员会多经处科员</w:t>
        <w:br/>
      </w:r>
      <w:r>
        <w:t>1990.12——1993.07，贵州省农村经济委员会多经处副主任科员</w:t>
        <w:br/>
      </w:r>
      <w:r>
        <w:t>1993.07——1994.06，贵州省农村经济委员会多经处主任科员</w:t>
        <w:br/>
      </w:r>
      <w:r>
        <w:t>1994.06——1996.07，贵州省农村经济委员会办公室副主任</w:t>
        <w:br/>
      </w:r>
      <w:r>
        <w:t>1996.07——1998.04，贵州省农业办公室秘书处副处长</w:t>
        <w:br/>
      </w:r>
      <w:r>
        <w:t>1998.04——2000.12，贵州省农业综合开发办公室综合处副处长、正处级纪检员（其间：1995.10——1998.06在中南财经大学研究生课程进修班政治经济学专业学习，获经济学硕士学位）</w:t>
        <w:br/>
      </w:r>
      <w:r>
        <w:t>2000.12——2006.05，贵州省农业办公室调查研究处处长（其间：2002.04——2004.04挂任贵阳市花溪区委副书记；2004.09——2004.11贵州省委党校局干班学员；2005.01——2006.04抽调贵州省委先进性教育活动领导小组办公室，先后任文件材料起草组组长、指导协调三组组长）</w:t>
        <w:br/>
      </w:r>
      <w:r>
        <w:t>2006.05——2006.11，贵州省平坝县委副书记、代县长，黎阳高新技术工业园区党工委副书记、管委会主任</w:t>
        <w:br/>
      </w:r>
      <w:r>
        <w:t>2006.11——2007.06，贵州省安顺市委委员，平坝县委书记、县长，黎阳高新技术工业园区党工委副书记、管委会主任</w:t>
        <w:br/>
      </w:r>
      <w:r>
        <w:t>2007.06——2011.06，贵州省安顺市委委员，平坝县委书记，黎阳高新技术工业园区党工委书记（其间：2008.06——2008.07在上海同济大学参加贵州省市、县领导城市规划培训班学习；2005.10——2007.06在武汉理工大学产业经济学专业博士研究生课程进修班学习并结业，2009.12获经济学博士学位）</w:t>
        <w:br/>
      </w:r>
      <w:r>
        <w:t>2011.06——2011.10，贵州省安顺市委委员，平坝县委书记，黎阳高新技术产业园区党工委书记，黔中新兴产业示范园区党工委书记（兼）</w:t>
        <w:br/>
      </w:r>
      <w:r>
        <w:t>2011.10——，贵州省安顺市委委员，市人民政府市长助理、党组成员</w:t>
        <w:br/>
      </w:r>
      <w:r>
        <w:t>2011年12月23日当选为安顺市第三届人民政府副市长</w:t>
        <w:br/>
      </w:r>
      <w:r>
        <w:t xml:space="preserve">2013年1月任贵州省贵安新区党工委委员，管委会副主任[1] </w:t>
        <w:br/>
        <w:t>。</w:t>
        <w:br/>
      </w:r>
      <w:r>
        <w:t>负责工业和信息化、人力资源和社会保障、交通、商务、招商引资、民用航空产业基地等方面的工作。</w:t>
        <w:br/>
      </w:r>
      <w:r>
        <w:t>分管市工业和信息化委员会（发展非公有制经济工作办公室、中小企业局）、人力资源和社会保障局、食品药品监督管理局、交通运输局、商务局（招商局）、物资总公司、民用航空产业基地建设、交通建设投资公司、安顺汽车运输公司、公交总公司。 联系质量技术监督、军工、邮政、电信、移动通信、联通公司、无线电管理、供电、石油、公路管理、铁路等方面的有关工作。</w:t>
        <w:br/>
      </w:r>
    </w:p>
    <w:p>
      <w:pPr>
        <w:pStyle w:val="Heading3"/>
      </w:pPr>
      <w:r>
        <w:t>安徽  阜阳颍上县</w:t>
      </w:r>
    </w:p>
    <w:p>
      <w:r>
        <w:rPr>
          <w:i/>
        </w:rPr>
        <w:t>刘树生</w:t>
      </w:r>
    </w:p>
    <w:p>
      <w:r>
        <w:t>刘树生，男，汉族，1962年10月出生，安徽太和人，大学学历。1985年9月入党，1981年7月参加工作。</w:t>
      </w:r>
    </w:p>
    <w:p>
      <w:r>
        <w:t>出生日期: 1962年10月</w:t>
      </w:r>
    </w:p>
    <w:p>
      <w:r>
        <w:t>民    族: 汉族</w:t>
      </w:r>
    </w:p>
    <w:p>
      <w:r>
        <w:t>中文名: 刘树生</w:t>
      </w:r>
    </w:p>
    <w:p>
      <w:r>
        <w:t>出生地: 安徽太和</w:t>
      </w:r>
    </w:p>
    <w:p>
      <w:r>
        <w:t>简历：</w:t>
      </w:r>
      <w:r>
        <w:t>现任安徽省阜阳市人民政府副市长。</w:t>
        <w:br/>
      </w:r>
      <w:r>
        <w:t xml:space="preserve">1981年7月至1992年2月，历任教师、乡教育干事，乡宣传委员等职。 　　1992年2月至1998年12月，历任太和县倪丘镇筹备组副组长、副镇长、副书记、镇长、副县级镇长、副县级党委书记、县委常委等职。 　　1999年元月至2006年6月，历任太和县委常委、组织部副部长、县人民政府常务副县长、县委副书记等职。 　　2006年6月至2009年5月，历任颍上县委副书记、县人民政府副县长、代县长、县长、县委书记、县人武部党委第一书记等职。 　　2009年5月至2010年1月，任颍上县县委书记、县人大常委会党组书记、县人武部党委第一书记。 　　2010年1月至2014年2月，任颍上县县委书记、县人大常委会主任、县人武部党委第一书记[1] </w:t>
        <w:br/>
        <w:t xml:space="preserve">。 　　2014年2月至今，任阜阳市人民政府党组成员、副市长[2] </w:t>
        <w:br/>
        <w:t>。</w:t>
        <w:br/>
      </w:r>
      <w:r>
        <w:t xml:space="preserve">2014年01月拟提名为安徽省阜阳市政府副市长人选。[3] </w:t>
        <w:br/>
        <w:br/>
      </w:r>
      <w:r>
        <w:t xml:space="preserve">2014年02月27日，安徽省阜阳市第四届人民代表大会常务委员会第三十一次会议决定任命：刘树生为阜阳市人民政府副市长。[4] </w:t>
        <w:br/>
        <w:br/>
      </w:r>
    </w:p>
    <w:p>
      <w:pPr>
        <w:pStyle w:val="Heading3"/>
      </w:pPr>
      <w:r>
        <w:t>宁夏  固原市彭阳县</w:t>
      </w:r>
    </w:p>
    <w:p>
      <w:r>
        <w:rPr>
          <w:i/>
        </w:rPr>
        <w:t>张佑昌</w:t>
      </w:r>
    </w:p>
    <w:p>
      <w:r>
        <w:t>张佑昌，男，汉族，1962年09月生，宁夏固原人，1986年06月入党，1984年07月参加工作，宁夏农学院畜牧专业毕业，大学学历，经济师、政工师。</w:t>
      </w:r>
    </w:p>
    <w:p>
      <w:r>
        <w:t>出生日期: 1962年09月</w:t>
      </w:r>
    </w:p>
    <w:p>
      <w:r>
        <w:t>中文名: 张佑昌</w:t>
      </w:r>
    </w:p>
    <w:p>
      <w:r>
        <w:t>出生地: 宁夏固原</w:t>
      </w:r>
    </w:p>
    <w:p>
      <w:r>
        <w:t>国    籍: 中国</w:t>
      </w:r>
    </w:p>
    <w:p>
      <w:r>
        <w:t>毕业院校: None</w:t>
      </w:r>
    </w:p>
    <w:p>
      <w:r>
        <w:t>民    族: 汉</w:t>
      </w:r>
    </w:p>
    <w:p>
      <w:r>
        <w:t>简历：</w:t>
      </w:r>
      <w:r>
        <w:t>现任宁夏回族自治区社会治安综合治理委员会办公室专职副主任（副厅级）兼自治区党委政法委员会副秘书长。</w:t>
        <w:br/>
      </w:r>
      <w:r>
        <w:t>1980.09——1984.07，宁夏农学院畜牧系学习</w:t>
        <w:br/>
      </w:r>
      <w:r>
        <w:t>1984.07——1987.04，固原县政府办公室干部</w:t>
        <w:br/>
      </w:r>
      <w:r>
        <w:t>1987.04——1989.11，固原县政府办公室副主任科员</w:t>
        <w:br/>
      </w:r>
      <w:r>
        <w:t>1989.11——1993.08，固原县政府办公室副主任</w:t>
        <w:br/>
      </w:r>
      <w:r>
        <w:t>1993.08——1996.12，固原县委办公室主任</w:t>
        <w:br/>
      </w:r>
      <w:r>
        <w:t>1996.12——1999.08，固原县委常委、办公室主任</w:t>
        <w:br/>
      </w:r>
      <w:r>
        <w:t>1999.08——2001.05，泾源县副县长</w:t>
        <w:br/>
      </w:r>
      <w:r>
        <w:t>2001.05——2002.12，泾源县委副书记</w:t>
        <w:br/>
      </w:r>
      <w:r>
        <w:t>2002.12——2003.05，固原市委副秘书长、办公室副主任</w:t>
        <w:br/>
      </w:r>
      <w:r>
        <w:t>2003.05——2003.11，固原市委副秘书长、督查室主任(正处级)</w:t>
        <w:br/>
      </w:r>
      <w:r>
        <w:t>2003.11——2004.04，固原市委秘书长、办公室主任、督查室主任</w:t>
        <w:br/>
      </w:r>
      <w:r>
        <w:t>2004.04——2005.12，固原市委秘书长、办公室主任兼市委保密办主任</w:t>
        <w:br/>
      </w:r>
      <w:r>
        <w:t>2005.12——2007.06，固原市委秘书长、办公室主任兼市委保密办主任、保密局长</w:t>
        <w:br/>
      </w:r>
      <w:r>
        <w:t>2007.06——2007.11，彭阳县委副书记、代县长</w:t>
        <w:br/>
      </w:r>
      <w:r>
        <w:t>2007.11——2008.05，彭阳县委副书记、县长</w:t>
        <w:br/>
      </w:r>
      <w:r>
        <w:t>2008.05——2011.07，彭阳县委书记</w:t>
        <w:br/>
      </w:r>
      <w:r>
        <w:t xml:space="preserve">2011.07——2015.08，固原市委常委、市公安局党委书记、局长[1] </w:t>
        <w:br/>
        <w:br/>
      </w:r>
      <w:r>
        <w:t>2015.08——宁夏回族自治区社会治安综合治理委员会办公室专职副主任（副厅级）兼自治区党委政法委员会副秘书长</w:t>
        <w:br/>
      </w:r>
      <w:r>
        <w:t xml:space="preserve">2015年10月，张佑昌任自治区社会治安综合治理委员会办公室专职副主任（副厅级）兼自治区党委政法委员会副秘书长，免去固原市委常委、委员职务。[2] </w:t>
        <w:br/>
        <w:br/>
      </w:r>
    </w:p>
    <w:p>
      <w:pPr>
        <w:pStyle w:val="Heading3"/>
      </w:pPr>
      <w:r>
        <w:t>河南  许昌鄢陵县</w:t>
      </w:r>
    </w:p>
    <w:p>
      <w:r>
        <w:rPr>
          <w:i/>
        </w:rPr>
        <w:t>张海涛</w:t>
      </w:r>
    </w:p>
    <w:p>
      <w:r>
        <w:t>张海涛，任许昌市人民政府副市长。</w:t>
      </w:r>
    </w:p>
    <w:p>
      <w:r>
        <w:t>性    别: 男</w:t>
      </w:r>
    </w:p>
    <w:p>
      <w:r>
        <w:t>国    籍: 中国</w:t>
      </w:r>
    </w:p>
    <w:p>
      <w:r>
        <w:t>中文名: 张海涛</w:t>
      </w:r>
    </w:p>
    <w:p>
      <w:r>
        <w:t>民    族: 汉族</w:t>
      </w:r>
    </w:p>
    <w:p>
      <w:r>
        <w:t>简历：</w:t>
      </w:r>
      <w:r>
        <w:t xml:space="preserve">2015年6月，张海涛涉嫌严重违纪，接受组织调查。[1] </w:t>
        <w:br/>
        <w:br/>
      </w:r>
      <w:r>
        <w:br/>
        <w:br/>
        <w:br/>
        <w:br/>
        <w:t>1984年9月-1985年1月 太康县粮食局工作；</w:t>
        <w:br/>
      </w:r>
      <w:r>
        <w:t>1985年1月-1985年10月 太康农业银行工作；</w:t>
        <w:br/>
      </w:r>
      <w:r>
        <w:t>1985年10月-1987年9月 河南教育学院中文专业学习；</w:t>
        <w:br/>
      </w:r>
      <w:r>
        <w:t>1987年9月-1988年7月 太康县党史办工作；</w:t>
        <w:br/>
      </w:r>
      <w:r>
        <w:t>1988年7月-1990年8月 淮阳县白楼乡经联社副主任；</w:t>
        <w:br/>
      </w:r>
      <w:r>
        <w:t>1990年8月-1992年5月 沈丘县外贸局副局长；</w:t>
        <w:br/>
      </w:r>
      <w:r>
        <w:t>1992年5月-1992年9月 沈丘县外贸局党组书记；</w:t>
        <w:br/>
      </w:r>
      <w:r>
        <w:t>1992年9月-1993年10月 周口棉纺织印染厂党办主任、劳动服务公司经理；</w:t>
        <w:br/>
      </w:r>
      <w:r>
        <w:t>1993年10月-1994年6月 周口棉纺织印染厂驻郑办主任、顺发纺织印染公司总经理；</w:t>
        <w:br/>
      </w:r>
      <w:r>
        <w:t>1994年6月-1996年5月 周口棉纺织印染厂副书记、副厂长；</w:t>
        <w:br/>
      </w:r>
      <w:r>
        <w:t>1996年5月-2001年3月 周口地区（市）经贸委副主任、党组成员；</w:t>
        <w:br/>
      </w:r>
      <w:r>
        <w:t>2001年3月-2007年2月 鄢陵县委副书记、县人民政府县长（其间：2001</w:t>
        <w:br/>
        <w:br/>
        <w:br/>
        <w:br/>
        <w:t>年9月-2004年6月解放军军事经济学院经济管理专业学习，获学士学位）；</w:t>
        <w:br/>
      </w:r>
      <w:r>
        <w:t>2007年2月-2009年6月 鄢陵县委书记；</w:t>
        <w:br/>
      </w:r>
      <w:r>
        <w:t>2009年6月-2011年4月 鄢陵县委书记（副市厅级）；</w:t>
        <w:br/>
      </w:r>
      <w:r>
        <w:t>2011年4月至今 许昌市人民政府副市长。</w:t>
        <w:br/>
      </w:r>
      <w:r>
        <w:t>张海涛同志和熊广田同志共同做好三农工作，侧重计划生育工作、花博会的筹备工作。</w:t>
        <w:br/>
      </w:r>
      <w:r>
        <w:t xml:space="preserve">据河南省纪委消息：经河南省委批准，许昌市副市长张海涛涉嫌严重违纪，目前正接受组织调查。[1] </w:t>
        <w:br/>
        <w:br/>
      </w:r>
      <w:r>
        <w:t xml:space="preserve">2015年9月14日，从省人民检察院了解到，省检察院交鹤壁市人民检察院办理的许昌市原副市长张海涛涉嫌受贿犯罪一案，经省人民检察院审查，依法对张海涛决定逮捕。[2] </w:t>
        <w:br/>
        <w:br/>
      </w:r>
    </w:p>
    <w:p>
      <w:pPr>
        <w:pStyle w:val="Heading3"/>
      </w:pPr>
      <w:r>
        <w:t>河南  信阳平桥区</w:t>
      </w:r>
    </w:p>
    <w:p>
      <w:r>
        <w:rPr>
          <w:i/>
        </w:rPr>
        <w:t>陈光杰</w:t>
      </w:r>
    </w:p>
    <w:p>
      <w:r>
        <w:t>陈光杰，男，汉族，1959年12月生，河南准滨人，1982年12月加入中国共产党，1981年10月参加工作，河南大学经济管理专业毕业，大学文化程度。任南阳市委副书记。</w:t>
      </w:r>
    </w:p>
    <w:p>
      <w:r>
        <w:t>出生日期: 1959年12月</w:t>
      </w:r>
    </w:p>
    <w:p>
      <w:r>
        <w:t>中文名: 陈光杰</w:t>
      </w:r>
    </w:p>
    <w:p>
      <w:r>
        <w:t>出生地: 河南准滨</w:t>
      </w:r>
    </w:p>
    <w:p>
      <w:r>
        <w:t>国    籍: 中国</w:t>
      </w:r>
    </w:p>
    <w:p>
      <w:r>
        <w:t>毕业院校: 河南大学</w:t>
      </w:r>
    </w:p>
    <w:p>
      <w:r>
        <w:t>民    族: 汉族</w:t>
      </w:r>
    </w:p>
    <w:p>
      <w:r>
        <w:t>简历：</w:t>
      </w:r>
      <w:r>
        <w:t>2015年7月11日，因涉嫌严重违纪，接受组织调查。</w:t>
        <w:br/>
      </w:r>
      <w:r>
        <w:t>1987.09-1981.07开封师范专科学校中文专业学生；</w:t>
        <w:br/>
      </w:r>
      <w:r>
        <w:t>1981.10-1984.05准滨县防胡乡办事员、副乡长；</w:t>
        <w:br/>
      </w:r>
      <w:r>
        <w:t>1984.05-1985.04准滨县计委主任；</w:t>
        <w:br/>
      </w:r>
      <w:r>
        <w:t>1985.04-1988.07准滨县栏杆乡党委书记；</w:t>
        <w:br/>
      </w:r>
      <w:r>
        <w:t>1988.07-1990.05准滨县政府县长助理；</w:t>
        <w:br/>
      </w:r>
      <w:r>
        <w:t>1990.05-1996.02准滨县副县长（1989.09-1992.07河南大学经济管理专业函授学习）；</w:t>
        <w:br/>
      </w:r>
      <w:r>
        <w:t>1996.02-1998.08信阳县委副书记，县长；</w:t>
        <w:br/>
      </w:r>
      <w:r>
        <w:t>1998.08-1998.10信阳市平桥区委副书记、区长；</w:t>
        <w:br/>
      </w:r>
      <w:r>
        <w:t>1998.10-2003.11信阳市平桥区委书记；</w:t>
        <w:br/>
      </w:r>
      <w:r>
        <w:t>2003.11-2006.12南阳市副市长；</w:t>
        <w:br/>
      </w:r>
      <w:r>
        <w:t>2006.12-2011.08南阳市委常委、副市长；</w:t>
        <w:br/>
      </w:r>
      <w:r>
        <w:t>2011.09-2014.02南阳市委常委、常务副市长；</w:t>
        <w:br/>
      </w:r>
      <w:r>
        <w:t>2014.02-南阳市委副书记</w:t>
        <w:br/>
      </w:r>
      <w:r>
        <w:t xml:space="preserve">2015年7月11日，据河南省纪委消息：经河南省委批准，河南省南阳市委副书记陈光杰涉嫌严重违纪，接受组织调查。[1] </w:t>
        <w:br/>
        <w:br/>
      </w:r>
    </w:p>
    <w:p>
      <w:pPr>
        <w:pStyle w:val="Heading3"/>
      </w:pPr>
      <w:r>
        <w:t>山东  潍坊昌乐县</w:t>
      </w:r>
    </w:p>
    <w:p>
      <w:r>
        <w:rPr>
          <w:i/>
        </w:rPr>
        <w:t>王树华</w:t>
      </w:r>
    </w:p>
    <w:p>
      <w:r>
        <w:t>王树华，山东省惠民人，1929年出生，战士。</w:t>
      </w:r>
    </w:p>
    <w:p>
      <w:r>
        <w:t>出生日期: 1929</w:t>
      </w:r>
    </w:p>
    <w:p>
      <w:r>
        <w:t>信    仰: 共产党</w:t>
      </w:r>
    </w:p>
    <w:p>
      <w:r>
        <w:t>中文名: 王树华</w:t>
      </w:r>
    </w:p>
    <w:p>
      <w:r>
        <w:t>出生地: 山东省惠民</w:t>
      </w:r>
    </w:p>
    <w:p>
      <w:r>
        <w:t>国    籍: 中国</w:t>
      </w:r>
    </w:p>
    <w:p>
      <w:r>
        <w:t>职    业: 战士</w:t>
      </w:r>
    </w:p>
    <w:p>
      <w:r>
        <w:t>性    别: 男</w:t>
      </w:r>
    </w:p>
    <w:p>
      <w:r>
        <w:t>逝世日期: 1948</w:t>
      </w:r>
    </w:p>
    <w:p>
      <w:r>
        <w:t>简历：</w:t>
      </w:r>
      <w:r>
        <w:t xml:space="preserve">王树华[1] </w:t>
        <w:br/>
        <w:br/>
      </w:r>
    </w:p>
    <w:p>
      <w:pPr>
        <w:pStyle w:val="Heading3"/>
      </w:pPr>
      <w:r>
        <w:t>海南  海口市美兰区</w:t>
      </w:r>
    </w:p>
    <w:p>
      <w:r>
        <w:rPr>
          <w:i/>
        </w:rPr>
        <w:t>吴川祝</w:t>
      </w:r>
    </w:p>
    <w:p>
      <w:r>
        <w:t>吴川祝，男，汉族，1961年12月生，海南海口人，大学学历，理学学士学位，1983年11月加入中国共产党，1985年7月参加工作。</w:t>
      </w:r>
    </w:p>
    <w:p>
      <w:r>
        <w:t>出生日期: 1961年12月</w:t>
      </w:r>
    </w:p>
    <w:p>
      <w:r>
        <w:t>中文名: 吴川祝</w:t>
      </w:r>
    </w:p>
    <w:p>
      <w:r>
        <w:t>出生地: 海南海口</w:t>
      </w:r>
    </w:p>
    <w:p>
      <w:r>
        <w:t>国    籍: 中国</w:t>
      </w:r>
    </w:p>
    <w:p>
      <w:r>
        <w:t>毕业院校: 华南师范大学</w:t>
      </w:r>
    </w:p>
    <w:p>
      <w:r>
        <w:t>民    族: 汉族</w:t>
      </w:r>
    </w:p>
    <w:p>
      <w:r>
        <w:t>简历：</w:t>
      </w:r>
      <w:r>
        <w:t>现任海南省海口市委副书记、政法委书记、群众工作部部长、党校校长。</w:t>
        <w:br/>
      </w:r>
      <w:r>
        <w:t>1981.09—1985.07，华南师范大学物理系物理专业学习</w:t>
        <w:br/>
      </w:r>
      <w:r>
        <w:t>1985.07—1986.08，海口市罐头厂设备科技术员（其间：1985.09—1986.04，借调到中共海口市委整党办公室任联络员；1986.04—1986.08，广东省经济管理干部学院大中型企业党委书记政工干部研修班学习）</w:t>
        <w:br/>
      </w:r>
      <w:r>
        <w:t>1986.08—1987.06，海口市罐头厂党委委员、党委办副主任，厂团委副书记兼厂法律事务室主任</w:t>
        <w:br/>
      </w:r>
      <w:r>
        <w:t>1987.06—1989.05，海口市委组织部干部科科员</w:t>
        <w:br/>
      </w:r>
      <w:r>
        <w:t>1989.05—1990.01，海口市委组织部干审科副科长</w:t>
        <w:br/>
      </w:r>
      <w:r>
        <w:t>1990.01—1992.01，海口市委组织部干部科副科长</w:t>
        <w:br/>
      </w:r>
      <w:r>
        <w:t>1992.01—1992.04，海口市委组织部干部科副科长，机关工会副主席</w:t>
        <w:br/>
      </w:r>
      <w:r>
        <w:t>1992.04—1992.12，海口市委组织部干部监督检查科副科长，机关工会副主席</w:t>
        <w:br/>
      </w:r>
      <w:r>
        <w:t>1992.12—1993.08，海口市委组织部干部监督检查科科长，机关工会副主席</w:t>
        <w:br/>
      </w:r>
      <w:r>
        <w:t>1993.08—1997.10，海口市委组织部干部监督审查科科长，机关工会主席</w:t>
        <w:br/>
      </w:r>
      <w:r>
        <w:t>1997.10—2001.02，海口市振东区委常委、组织部部长（1996.09—1998.09，参加中国社会科学院国际贸易专业研究生课程班学习）</w:t>
        <w:br/>
      </w:r>
      <w:r>
        <w:t>2001.02—2006.08，海口市秀英区委副书记、区人民政府区长</w:t>
        <w:br/>
      </w:r>
      <w:r>
        <w:t>2006.08—2007.02，海口市秀英区委书记</w:t>
        <w:br/>
      </w:r>
      <w:r>
        <w:t>2007.02—2007.03，海口市人民政府秘书长，办公厅党组书记</w:t>
        <w:br/>
      </w:r>
      <w:r>
        <w:t>2007.03—2007.12，海口市人民政府党组成员、秘书长，办公厅党组书记</w:t>
        <w:br/>
      </w:r>
      <w:r>
        <w:t>2007.12—2008.02，海口市人民政府党组成员、秘书长，办公厅党组书记、主任</w:t>
        <w:br/>
      </w:r>
      <w:r>
        <w:t>2008.02—2010.07，海口市人民政府市长助理、党组成员，海口市美兰区委书记（2007.07—2008.07，参加美国北弗吉尼亚大学工商管理硕士专业学习； 2007.09—2009.09，参加瑞士维多利亚大学工商管理博士专业学习）</w:t>
        <w:br/>
      </w:r>
      <w:r>
        <w:t>2010.07—2011.01，海口市人民政府市长助理、党组成员，海口市琼山区委书记</w:t>
        <w:br/>
      </w:r>
      <w:r>
        <w:t>2011.01—2011.09，海口市人大常委会副主任、党组成员</w:t>
        <w:br/>
      </w:r>
      <w:r>
        <w:t>2011.09—2011.10，海口市委常委</w:t>
        <w:br/>
      </w:r>
      <w:r>
        <w:t>2011.10—2012.03，海口市委常委、秘书长，市委办公厅主任，市直属机关工作委员会书记</w:t>
        <w:br/>
      </w:r>
      <w:r>
        <w:t>2012.03—2012.10，海口市委常委、秘书长，市委办公厅主任，市直属机关工作委员会书记，市西海岸开发建设工委书记</w:t>
        <w:br/>
      </w:r>
      <w:r>
        <w:t>2012.10—2013.11，海口市委常委、秘书长，市委办公厅主任，市委农村工作领导小组办公室主任，市直属机关工作委员会书记，市西海岸开发建设工委书记</w:t>
        <w:br/>
      </w:r>
      <w:r>
        <w:t>2013.11—2015.10，海口市委常委、宣传部部长</w:t>
        <w:br/>
      </w:r>
      <w:r>
        <w:t>2015.10—2015.12，海口市委副书记、宣传部部长</w:t>
        <w:br/>
      </w:r>
      <w:r>
        <w:t>2015.12—2016.02，海口市委副书记、政法委书记、宣传部部长、群众工作部部长、党校校长</w:t>
        <w:br/>
      </w:r>
      <w:r>
        <w:t xml:space="preserve">2016.02—，海口市委副书记、政法委书记、群众工作部部长、党校校长[1] </w:t>
        <w:br/>
        <w:br/>
      </w:r>
      <w:r>
        <w:t xml:space="preserve">2016年11月20日，中国共产党海口市第十三届委员会第一次全体会议选举吴川祝为海口市委副书记。[2] </w:t>
        <w:br/>
        <w:br/>
      </w:r>
    </w:p>
    <w:p>
      <w:pPr>
        <w:pStyle w:val="Heading3"/>
      </w:pPr>
      <w:r>
        <w:t>广西  来宾市合山市</w:t>
      </w:r>
    </w:p>
    <w:p>
      <w:r>
        <w:rPr>
          <w:i/>
        </w:rPr>
        <w:t>韦加和</w:t>
      </w:r>
    </w:p>
    <w:p>
      <w:r>
        <w:t>韦加和，男，壮族，1956年1月生，广西柳江人，1976年3月参加工作，1973年12月加入中国共产党，广西师范大学历史系中国近现代史专业近现代经济研究方向研究生，高级农业经济师。现任来宾市人民政府党组成员，中共来宾市第一、第二届委员会委员。</w:t>
      </w:r>
    </w:p>
    <w:p>
      <w:r>
        <w:t>民    族: 壮族</w:t>
      </w:r>
    </w:p>
    <w:p>
      <w:r>
        <w:t>中文名: 韦加和</w:t>
      </w:r>
    </w:p>
    <w:p>
      <w:r>
        <w:t>出生地: 广西柳江</w:t>
      </w:r>
    </w:p>
    <w:p>
      <w:r>
        <w:t>职    业: 来宾市人民政府党组成员</w:t>
      </w:r>
    </w:p>
    <w:p>
      <w:r>
        <w:t>简历：</w:t>
      </w:r>
      <w:r>
        <w:t>1974.04--1976.03 广西柳江县土博公社梅里大队党支部副书记、民兵营长　　1976.03--1976.07 广西柳江县三都公社蹲点干部　　1976.07--1978.08 共青团广西柳江县土博公社副书记　　1978.08--1980.10 共青团广西柳江县土博公社书记　　1980.10--1982.01 广西柳江县土博公社管委会副主任　　1982.01--1984.08 广西柳州地委调查研究室调研员　　（其间:1982.03--1982.07在自治区经济管理干部学院学习）　　1984.08--1986.07 广西民族学院干训部政治理论专业就读　　1986.07--1993.02 广西柳州地区农委办公室副主任、主任科员、主任　　1993.02--1996.04 广西柳州地区农委副主任、农委党组成员　　1996.04--1998.08 广西柳州地区行署副秘书长(正处级)、行署办党组成员　　1998.08--2006.08 广西合山市委书记　　（其间:1997.09--1999.07广西师范大学研究生班中国近现代经济研究专业毕业；2001.09-2002.01参加中组部举办的全国县委书记进修班学习；2001.06--2002.11兼任广西合山市人大常委会主任）　　2006.08--2009.01 广西合山市委书记（副厅级）　　2009.01--广西来宾市人民政府党组成员（副厅级）　　中共来宾市第一、二届委员会委员</w:t>
        <w:br/>
      </w:r>
      <w:r>
        <w:t xml:space="preserve">负责机关事务管理等方面工作。　　分管市接待办、机关事务管理局、政府驻外机构、驻柳管理处。[1] </w:t>
        <w:br/>
        <w:br/>
      </w:r>
    </w:p>
    <w:p>
      <w:pPr>
        <w:pStyle w:val="Heading3"/>
      </w:pPr>
      <w:r>
        <w:t>湖北  鄂州鄂城区</w:t>
      </w:r>
    </w:p>
    <w:p>
      <w:r>
        <w:rPr>
          <w:i/>
        </w:rPr>
        <w:t>万国光</w:t>
      </w:r>
    </w:p>
    <w:p>
      <w:r>
        <w:t>万国光，男，汉族，湖北武汉人，1968年12月出生，1992年12月加入中国共产党，1990年7月参加工作，大学学历、工商管理硕士。</w:t>
      </w:r>
    </w:p>
    <w:p>
      <w:r>
        <w:t>出生日期: 1968年12月</w:t>
      </w:r>
    </w:p>
    <w:p>
      <w:r>
        <w:t>民    族: 汉族</w:t>
      </w:r>
    </w:p>
    <w:p>
      <w:r>
        <w:t>国    籍: 中国</w:t>
      </w:r>
    </w:p>
    <w:p>
      <w:r>
        <w:t>中文名: 万国光</w:t>
      </w:r>
    </w:p>
    <w:p>
      <w:r>
        <w:t>简历：</w:t>
      </w:r>
      <w:r>
        <w:t>现任鄂州市纪委副书记。</w:t>
        <w:br/>
      </w:r>
      <w:r>
        <w:t>1986.09——1990.07，西安交通大学物理系应用物理专业学习；</w:t>
        <w:br/>
      </w:r>
      <w:r>
        <w:t>1990.07——1995.01，湖北省鄂州市能源办公室工作；</w:t>
        <w:br/>
      </w:r>
      <w:r>
        <w:t>1995.01——1995.06，湖北省鄂州市能源办公工业节能科副科长；</w:t>
        <w:br/>
      </w:r>
      <w:r>
        <w:t>1995.06——1997.04，湖北省鄂州市经贸委企业管理科副科长；</w:t>
        <w:br/>
      </w:r>
      <w:r>
        <w:t>1997.04——1997.12，湖北省鄂州市经贸委调研科副科长（主持工作）（其间：1997.10—1997.12，选派到市政府驻深圳办事处挂职锻炼，任招商部副部长）；</w:t>
        <w:br/>
      </w:r>
      <w:r>
        <w:t>1997.12——2000.04，湖北省鄂州市经贸委调研科科长（其间：1998.08—1999.06，下派到多佳股份产品经营公司任总经理助理， 1999.06—1999.11，抽调到市级领导干部“三讲”办公室工作，1998.03—2000.12，武汉大学商学院工商管理专业在职研究生学习）；</w:t>
        <w:br/>
      </w:r>
      <w:r>
        <w:t>2000.04——2006.03，湖北省鄂州市西山街道党工委副书记、办事处主任（2005.05 明确为副县级）；</w:t>
        <w:br/>
      </w:r>
      <w:r>
        <w:t>2006.03——2006.09，湖北省鄂州市鄂城区人民政府副区长；</w:t>
        <w:br/>
      </w:r>
      <w:r>
        <w:t>2006.09——2009.01，湖北省鄂州市葛店经济技术开发区工委委员、管委会副主任；</w:t>
        <w:br/>
      </w:r>
      <w:r>
        <w:t>2009.01——2009.04，湖北省鄂州市建设投资公司（市土地储备供应中心）党委委员、总经理（主任）；</w:t>
        <w:br/>
      </w:r>
      <w:r>
        <w:t>2009.04——2009.05，湖北省鄂州市鄂城区委副书记、代区长；</w:t>
        <w:br/>
      </w:r>
      <w:r>
        <w:t>2009.05——2011.05，湖北省鄂州市鄂城区委副书记、区长；</w:t>
        <w:br/>
      </w:r>
      <w:r>
        <w:t>2011.05——2011.10，湖北省鄂州市鄂城区委书记、区长；</w:t>
        <w:br/>
      </w:r>
      <w:r>
        <w:t>2011.10——2015.12，湖北省鄂州市鄂城区委书记；</w:t>
        <w:br/>
      </w:r>
      <w:r>
        <w:t>2015.12——，鄂州市纪委副书记。</w:t>
        <w:br/>
      </w:r>
      <w:r>
        <w:t xml:space="preserve">2015年12月25日，鄂城区召开领导干部会议，宣布市委常委李军杰同志任区委书记，万国光同志另有任用（注：万国光同志已任中共鄂州市纪委副书记）。[1] </w:t>
        <w:br/>
        <w:br/>
      </w:r>
    </w:p>
    <w:p>
      <w:pPr>
        <w:pStyle w:val="Heading3"/>
      </w:pPr>
      <w:r>
        <w:t>贵州  毕节赫章县</w:t>
      </w:r>
    </w:p>
    <w:p>
      <w:r>
        <w:rPr>
          <w:i/>
        </w:rPr>
        <w:t>周应华</w:t>
      </w:r>
    </w:p>
    <w:p>
      <w:r>
        <w:t>周应华，男，汉族，籍贯、出生地贵州织金，1955年10月出生，1971年9月参加工作，1984年4月加入中国共产党。大学学历，文学学士，贵州大学汉语言文学专业毕业；中央党校研究生学历，中央党校八五级研究生培训班毕业。</w:t>
      </w:r>
    </w:p>
    <w:p>
      <w:r>
        <w:t>出生日期: 1955年10月</w:t>
      </w:r>
    </w:p>
    <w:p>
      <w:r>
        <w:t>民    族: 汉族</w:t>
      </w:r>
    </w:p>
    <w:p>
      <w:r>
        <w:t>中文名: 周应华</w:t>
      </w:r>
    </w:p>
    <w:p>
      <w:r>
        <w:t>出生地: 贵州织金</w:t>
      </w:r>
    </w:p>
    <w:p>
      <w:r>
        <w:t>简历：</w:t>
      </w:r>
      <w:r>
        <w:t>曾任贵州省毕节市政协党组副书记、副主席。</w:t>
        <w:br/>
      </w:r>
      <w:r>
        <w:t>1971.09 —— 1979.08 贵州省毕节地区邮电局工人</w:t>
        <w:br/>
      </w:r>
      <w:r>
        <w:t>1979.08 —— 1983.08 贵州大学汉语言文学专业学习</w:t>
        <w:br/>
      </w:r>
      <w:r>
        <w:t>1983.08 —— 1984.08 贵州省赫章县白果镇副镇长</w:t>
        <w:br/>
      </w:r>
      <w:r>
        <w:t>1984.08 —— 1988.08 贵州省毕节地委组织部工作员（其间：1985.09——1988.07在中央党校八五级研究生培训班学习）</w:t>
        <w:br/>
      </w:r>
      <w:r>
        <w:t>1988.08 —— 1988.10 贵州省毕节地委组织部组织科副科长</w:t>
        <w:br/>
      </w:r>
      <w:r>
        <w:t>1988.10 —— 1991.12 贵州省毕节地委政策研究室副主任</w:t>
        <w:br/>
      </w:r>
      <w:r>
        <w:t>1991.12 —— 1992.10 贵州省赫章县委副书记</w:t>
        <w:br/>
      </w:r>
      <w:r>
        <w:t>1992.10 —— 1997.01 贵州省赫章县委副书记、县长</w:t>
        <w:br/>
      </w:r>
      <w:r>
        <w:t>1997.01 —— 2003.04 贵州省赫章县委书记、县人武部党委第一书记</w:t>
        <w:br/>
      </w:r>
      <w:r>
        <w:t>2003.04 —— 2007.09 贵州省政协毕节地区工作委员会党组成员、副主任</w:t>
        <w:br/>
      </w:r>
      <w:r>
        <w:t>2007.09 —— 2012.01 贵州省政协毕节地区工作委员会党组副书记、副主任</w:t>
        <w:br/>
      </w:r>
      <w:r>
        <w:t xml:space="preserve">2012.01 —— 2016.02 贵州省毕节市政协党组副书记、副主席[1] </w:t>
        <w:br/>
        <w:br/>
      </w:r>
      <w:r>
        <w:t xml:space="preserve">2016年2月，免去周应华贵州毕节市政协党组副书记职务。[2] </w:t>
        <w:br/>
        <w:br/>
      </w:r>
    </w:p>
    <w:p>
      <w:pPr>
        <w:pStyle w:val="Heading3"/>
      </w:pPr>
      <w:r>
        <w:t>宁夏  中卫市海原县</w:t>
      </w:r>
    </w:p>
    <w:p>
      <w:r>
        <w:rPr>
          <w:i/>
        </w:rPr>
        <w:t>张存平</w:t>
      </w:r>
    </w:p>
    <w:p>
      <w:r>
        <w:t>张存平，男，1963年3月出生，汉族，宁夏中卫人，1982年7月参加工作，1986年12月入党，在职研究生学历。</w:t>
      </w:r>
    </w:p>
    <w:p>
      <w:r>
        <w:t>出生日期: 1963年3月</w:t>
      </w:r>
    </w:p>
    <w:p>
      <w:r>
        <w:t>政治面貌: 中共党员</w:t>
      </w:r>
    </w:p>
    <w:p>
      <w:r>
        <w:t>民    族: 汉族</w:t>
      </w:r>
    </w:p>
    <w:p>
      <w:r>
        <w:t>中文名: 张存平</w:t>
      </w:r>
    </w:p>
    <w:p>
      <w:r>
        <w:t>籍    贯: 宁夏中卫</w:t>
      </w:r>
    </w:p>
    <w:p>
      <w:r>
        <w:t>简历：</w:t>
      </w:r>
      <w:r>
        <w:t>现任宁夏农垦集团有限公司党委副书记，董事长人选。</w:t>
        <w:br/>
      </w:r>
      <w:r>
        <w:t>1978年9月至1982年7月，在宁夏农学院农学专业学习；</w:t>
        <w:br/>
      </w:r>
      <w:r>
        <w:t>1982年7月至1985年3月，在宁夏农学院农学系任教；</w:t>
        <w:br/>
      </w:r>
      <w:r>
        <w:t>1985年3月至1990年3月，任中卫县委农工部副部长；</w:t>
        <w:br/>
      </w:r>
      <w:r>
        <w:t>1990年3月至1992年4月，任中卫县柔远乡党委书记 ；</w:t>
        <w:br/>
      </w:r>
      <w:r>
        <w:t>1992年4月至1994年7月，任中卫沙坡头自然保护区管理所经济技术办公室主任（正科级）；</w:t>
        <w:br/>
      </w:r>
      <w:r>
        <w:t>1994年7月至1995年7月，任宁夏回族自治区党委政策研究室农村处主任科员；</w:t>
        <w:br/>
      </w:r>
      <w:r>
        <w:t>1995年7月至1998年12月，任宁夏回族自治区党委政策研究室农村处副处长；</w:t>
        <w:br/>
      </w:r>
      <w:r>
        <w:t>1998年12月至2004年5月，任宁夏回族自治区党委政策研究室农村处处长；</w:t>
        <w:br/>
      </w:r>
      <w:r>
        <w:t>2004年5月至2006年3月，任宁夏回族自治区政府研究室、发展研究中心副主任、党组成员；</w:t>
        <w:br/>
      </w:r>
      <w:r>
        <w:t>2006年3月至2006年12月，任宁夏回族自治区中卫市委常委、海原县委书记 ；</w:t>
        <w:br/>
      </w:r>
      <w:r>
        <w:t xml:space="preserve">2012年3月至2015年05月，任宁夏回族自治区统计局党组书记、副局长[1] </w:t>
        <w:br/>
        <w:br/>
      </w:r>
      <w:r>
        <w:t>2015年5月至2016年10月，任宁夏农垦集团有限公司党委副书记，总经理</w:t>
        <w:br/>
      </w:r>
      <w:r>
        <w:t>2016年10月，任宁夏农垦集团有限公司党委副书记，董事长人选。</w:t>
        <w:br/>
      </w:r>
      <w:r>
        <w:t xml:space="preserve">2015年5月任宁夏农垦集团有限公司党委副书记，提名为总经理人选。[2] </w:t>
        <w:br/>
        <w:br/>
      </w:r>
      <w:r>
        <w:t xml:space="preserve">2016年10月25日，农垦集团召开干部大会，宣布自治区党委、政府关于宁夏农垦集团有限公司主要领导职务任免的决定：张存平同志任农垦集团党委书记，提名董事长人选。[3] </w:t>
        <w:br/>
        <w:br/>
      </w:r>
      <w:r>
        <w:t xml:space="preserve">2016年10月，免去宁夏农垦集团有限公司总经理职务。[4] </w:t>
        <w:br/>
        <w:br/>
      </w:r>
    </w:p>
    <w:p>
      <w:pPr>
        <w:pStyle w:val="Heading3"/>
      </w:pPr>
      <w:r>
        <w:t>浙江  台州椒江区</w:t>
      </w:r>
    </w:p>
    <w:p>
      <w:r>
        <w:rPr>
          <w:i/>
        </w:rPr>
        <w:t>王建平</w:t>
      </w:r>
    </w:p>
    <w:p>
      <w:r>
        <w:t>王建平，男，大学学历，1980年4月加入中国共产党，1970年11月参加工作，现任浙江省金华市政协副主席。</w:t>
      </w:r>
    </w:p>
    <w:p>
      <w:r>
        <w:t>出生日期: 1954年8月</w:t>
      </w:r>
    </w:p>
    <w:p>
      <w:r>
        <w:t>信    仰: 共产主义</w:t>
      </w:r>
    </w:p>
    <w:p>
      <w:r>
        <w:t>中文名: 王建平</w:t>
      </w:r>
    </w:p>
    <w:p>
      <w:r>
        <w:t>出生地: 浙江绍兴</w:t>
      </w:r>
    </w:p>
    <w:p>
      <w:r>
        <w:t>国    籍: 中国</w:t>
      </w:r>
    </w:p>
    <w:p>
      <w:r>
        <w:t>职    业: 公务员</w:t>
      </w:r>
    </w:p>
    <w:p>
      <w:r>
        <w:t>主要成就: 副厅级干部</w:t>
      </w:r>
    </w:p>
    <w:p>
      <w:r>
        <w:t>民    族: 汉族</w:t>
      </w:r>
    </w:p>
    <w:p>
      <w:r>
        <w:t>简历：</w:t>
      </w:r>
      <w:r>
        <w:t>王建平，曾任共青团兰溪县委副书记，共青团兰溪县委书记、中共兰溪县委委员，中共游埠区委书记、兰溪市市委委员，兰溪市政府副市长，兰溪市委常委、副市长，中共永康县委副书记、代县长，中共永康县委副书记、县长，中共永康市委副书记、市长，金华市财政局局长、党组书记，金华市财政局局长、党组书记、市地税局局长，金华市财政局局长、党组书记、市地税局局长兼社科联副主席，金华市政府副市长、党组成员、市财政（地税）局局长、党组书记，金华市政府副市长、党组成员，五届金华市政协副主席、党组副书记。</w:t>
        <w:br/>
      </w:r>
      <w:r>
        <w:t xml:space="preserve">2011年4月27日，金华市政协六届一次会议选举王建平为市政协副主席。[1] </w:t>
        <w:br/>
        <w:br/>
      </w:r>
      <w:r>
        <w:t xml:space="preserve">协助主席工作，负责市政协日常工作，负责联系经济科技委员会。[2] </w:t>
        <w:br/>
        <w:br/>
      </w:r>
    </w:p>
    <w:p>
      <w:pPr>
        <w:pStyle w:val="Heading3"/>
      </w:pPr>
      <w:r>
        <w:t>福建  福州仓山区</w:t>
      </w:r>
    </w:p>
    <w:p>
      <w:r>
        <w:rPr>
          <w:i/>
        </w:rPr>
        <w:t>林文芳</w:t>
      </w:r>
    </w:p>
    <w:p>
      <w:r>
        <w:t>林文芳，男，汉族，1963年9月出生，福建福清人，中共党员，中央党校大学学历，1981年12月参加工作。</w:t>
      </w:r>
    </w:p>
    <w:p>
      <w:r>
        <w:t>出生日期: 1963年9月</w:t>
      </w:r>
    </w:p>
    <w:p>
      <w:r>
        <w:t>民    族: 汉族</w:t>
      </w:r>
    </w:p>
    <w:p>
      <w:r>
        <w:t>中文名: 林文芳</w:t>
      </w:r>
    </w:p>
    <w:p>
      <w:r>
        <w:t>出生地: 福建福清</w:t>
      </w:r>
    </w:p>
    <w:p>
      <w:r>
        <w:t>国    籍: 中国</w:t>
      </w:r>
    </w:p>
    <w:p>
      <w:r>
        <w:t>性    别: 男</w:t>
      </w:r>
    </w:p>
    <w:p>
      <w:r>
        <w:t>简历：</w:t>
      </w:r>
      <w:r>
        <w:t>现任宁德市组织部部长、副书记。</w:t>
        <w:br/>
      </w:r>
      <w:r>
        <w:t>1993年7月起任正科级职务；1998年9月起任福清市委常委、宣传部部长（1997年8月至1999年12月参加中央党校函授学院本科班政法专业学习）；</w:t>
        <w:br/>
      </w:r>
      <w:r>
        <w:t>2004年10月任福清市委常委、副市长；</w:t>
        <w:br/>
      </w:r>
      <w:r>
        <w:t>2006年5月长乐市委副书记、代市长；</w:t>
        <w:br/>
      </w:r>
      <w:r>
        <w:t>2007年1月长乐市委副书记、市长；</w:t>
        <w:br/>
      </w:r>
      <w:r>
        <w:t>2010年5月福州市仓山区委书记；</w:t>
        <w:br/>
      </w:r>
      <w:r>
        <w:t>2012年7月任福建省人口和计划生育委员会副主任；</w:t>
        <w:br/>
      </w:r>
      <w:r>
        <w:t>2012年10月兼任福建省人口和计划生育委员会机关党委书记；</w:t>
        <w:br/>
      </w:r>
      <w:r>
        <w:t xml:space="preserve">2013年11月任宁德市委常委、组织部部长；[1] </w:t>
        <w:br/>
        <w:br/>
      </w:r>
      <w:r>
        <w:t>2016年9月任宁德市委常委、副书记。</w:t>
        <w:br/>
      </w:r>
      <w:r>
        <w:t xml:space="preserve">2016年9月，选举林文芳为第四届宁德市委常委、副书记。[2] </w:t>
        <w:br/>
        <w:br/>
      </w:r>
    </w:p>
    <w:p>
      <w:pPr>
        <w:pStyle w:val="Heading3"/>
      </w:pPr>
      <w:r>
        <w:t>广西  玉林市博白县</w:t>
      </w:r>
    </w:p>
    <w:p>
      <w:r>
        <w:rPr>
          <w:i/>
        </w:rPr>
        <w:t>莫树周</w:t>
      </w:r>
    </w:p>
    <w:p>
      <w:r>
        <w:t>莫树周，男，1956年3月生，壮族，籍贯广西忻城，1978年5月加入中国共产党，中央党校在职大学学历，原任任中共博白县委书记，拟定为副厅级。</w:t>
      </w:r>
    </w:p>
    <w:p>
      <w:r>
        <w:t>出生日期: 1956年3月</w:t>
      </w:r>
    </w:p>
    <w:p>
      <w:r>
        <w:t>民    族: 壮族</w:t>
      </w:r>
    </w:p>
    <w:p>
      <w:r>
        <w:t>中文名: 莫树周</w:t>
      </w:r>
    </w:p>
    <w:p>
      <w:r>
        <w:t>出生地: None</w:t>
      </w:r>
    </w:p>
    <w:p>
      <w:r>
        <w:t>简历：</w:t>
      </w:r>
      <w:r>
        <w:t xml:space="preserve">现任广西壮族自治区信用联社党委副书记、纪委书记记 [1] </w:t>
        <w:br/>
        <w:t>。</w:t>
        <w:br/>
      </w:r>
    </w:p>
    <w:p>
      <w:pPr>
        <w:pStyle w:val="Heading3"/>
      </w:pPr>
      <w:r>
        <w:t>山东  枣庄市中区</w:t>
      </w:r>
    </w:p>
    <w:p>
      <w:r>
        <w:rPr>
          <w:i/>
        </w:rPr>
        <w:t>朱国伟</w:t>
      </w:r>
    </w:p>
    <w:p>
      <w:r>
        <w:t>朱国伟，男，汉族，1964年9月生，山东微山人，1988年11月加入中国共产党，1981年10月参加工作，省委党校研究生学历，管理学学士学位。</w:t>
      </w:r>
    </w:p>
    <w:p>
      <w:r>
        <w:t>出生日期: 1964年9月</w:t>
      </w:r>
    </w:p>
    <w:p>
      <w:r>
        <w:t>中文名: 朱国伟</w:t>
      </w:r>
    </w:p>
    <w:p>
      <w:r>
        <w:t>出生地: 山东微山</w:t>
      </w:r>
    </w:p>
    <w:p>
      <w:r>
        <w:t>国    籍: 中国</w:t>
      </w:r>
    </w:p>
    <w:p>
      <w:r>
        <w:t>毕业院校: 省委党校</w:t>
      </w:r>
    </w:p>
    <w:p>
      <w:r>
        <w:t>民    族: 汉族</w:t>
      </w:r>
    </w:p>
    <w:p>
      <w:r>
        <w:t>简历：</w:t>
      </w:r>
      <w:r>
        <w:t>现任枣庄市政府秘书长、党组成员，市政府办公室党组书记。</w:t>
        <w:br/>
      </w:r>
      <w:r>
        <w:t>曾任枣庄市委办公室机要员、信息科科员、综合督查科副科长、综合科科长（其间参加市委党校中青班学习），</w:t>
        <w:br/>
      </w:r>
      <w:r>
        <w:t>1997年1月起任枣庄市委办公室助理调研员、办公室副主任，</w:t>
        <w:br/>
      </w:r>
      <w:r>
        <w:t>2001年4月任枣庄市委副秘书长，</w:t>
        <w:br/>
      </w:r>
      <w:r>
        <w:t>2003年4月起任枣庄市委副秘书长、市委办公室调研员、市委政策研究室主任（其间参加全省中青年干部赴美国培训班学习），</w:t>
        <w:br/>
      </w:r>
      <w:r>
        <w:t>2006年12月起任市中区委副书记、代区长、区长，</w:t>
        <w:br/>
      </w:r>
      <w:r>
        <w:t>2011年1月任市中区委书记、区人大常委会主任、区委党校校长，</w:t>
        <w:br/>
      </w:r>
      <w:r>
        <w:t xml:space="preserve">2011年11月任枣庄市政府秘书长、党组成员，市政府办公室党组书记[1] </w:t>
        <w:br/>
        <w:t>。</w:t>
        <w:br/>
      </w:r>
      <w:r>
        <w:t>省十一届人大代表，市九届、十届市委委员。</w:t>
        <w:br/>
      </w:r>
    </w:p>
    <w:p>
      <w:pPr>
        <w:pStyle w:val="Heading3"/>
      </w:pPr>
      <w:r>
        <w:t>河北  沧州市孟村回族自治县</w:t>
      </w:r>
    </w:p>
    <w:p>
      <w:r>
        <w:rPr>
          <w:i/>
        </w:rPr>
        <w:t>赵国权</w:t>
      </w:r>
    </w:p>
    <w:p>
      <w:r>
        <w:t>赵国权，男，汉族，1958年8月出生，河北黄骅人，大学学历，1979年4月加入中国共产党，1976年2月参加工作。</w:t>
      </w:r>
    </w:p>
    <w:p>
      <w:r>
        <w:t>出生日期: 1958年8月</w:t>
      </w:r>
    </w:p>
    <w:p>
      <w:r>
        <w:t>信    仰: 共产主义</w:t>
      </w:r>
    </w:p>
    <w:p>
      <w:r>
        <w:t>中文名: 赵国权</w:t>
      </w:r>
    </w:p>
    <w:p>
      <w:r>
        <w:t>国    籍: 中国</w:t>
      </w:r>
    </w:p>
    <w:p>
      <w:r>
        <w:t>毕业院校: 中央党校</w:t>
      </w:r>
    </w:p>
    <w:p>
      <w:r>
        <w:t>民    族: 汉族</w:t>
      </w:r>
    </w:p>
    <w:p>
      <w:r>
        <w:t>简历：</w:t>
      </w:r>
      <w:r>
        <w:t>现任沧州市委常委、市政府副市长。</w:t>
        <w:br/>
      </w:r>
      <w:r>
        <w:t>1976.02—1977.12　黄骅县杨庄中学民办教师</w:t>
        <w:br/>
      </w:r>
      <w:r>
        <w:t>1977.12—1984.02　黄骅团县委干事</w:t>
        <w:br/>
      </w:r>
      <w:r>
        <w:t>1984.02—1986.09　黄骅团县委书记（1984.07转干）</w:t>
        <w:br/>
      </w:r>
      <w:r>
        <w:t>1986.09—1988.08　河北师范大学政教系脱产学习</w:t>
        <w:br/>
      </w:r>
      <w:r>
        <w:t>1988.08—1989.08　黄骅县李村乡副书记、乡长</w:t>
        <w:br/>
      </w:r>
      <w:r>
        <w:t>1989.08—1990.04　黄骅县李村乡党委书记</w:t>
        <w:br/>
      </w:r>
      <w:r>
        <w:t>1990.04—1992.11　共青团沧州地委副书记</w:t>
        <w:br/>
      </w:r>
      <w:r>
        <w:t>1992.11—1995.12　孟村县委副书记（1992.08-1994.12中央党校函授学院经济专业学习）</w:t>
        <w:br/>
      </w:r>
      <w:r>
        <w:t>1995.12—2001.06　孟村县委书记</w:t>
        <w:br/>
      </w:r>
      <w:r>
        <w:t>2001.06—2001.12　免孟村县委书记</w:t>
        <w:br/>
      </w:r>
      <w:r>
        <w:t>2001.12—2002.11　沧州盐业集团党委副书记</w:t>
        <w:br/>
      </w:r>
      <w:r>
        <w:t>2002.11—2003.10　沧州市委研究室副主任（主持全面工作）</w:t>
        <w:br/>
      </w:r>
      <w:r>
        <w:t>2003.10—2004.07　沧州市委副秘书长、研究室主任</w:t>
        <w:br/>
      </w:r>
      <w:r>
        <w:t>2004.07—2006.10　沧州市广播电视局局长、党组书记</w:t>
        <w:br/>
      </w:r>
      <w:r>
        <w:t>2006.10—2008.3 　 沧州市委组织部常务副部长</w:t>
        <w:br/>
      </w:r>
      <w:r>
        <w:t xml:space="preserve">2008.3—2013.4   沧州市政府副市长[1] </w:t>
        <w:br/>
        <w:br/>
      </w:r>
      <w:r>
        <w:t xml:space="preserve">2013.4—    沧州市委常委、副市长[2] </w:t>
        <w:br/>
        <w:br/>
      </w:r>
      <w:r>
        <w:t>负责工业和信息化、环保、安全生产、市场监管等方面的工作。</w:t>
        <w:br/>
      </w:r>
      <w:r>
        <w:t>分管市政府国有资产监督管理委员会、市安全生产监督管理局、市环境保护局、市工业和信息化局、市质量技术监督局、市工商行政管理局。</w:t>
        <w:br/>
      </w:r>
      <w:r>
        <w:t>负责与沧州无线电管理局、市总工会、市工经联和市民革的工作联系。</w:t>
        <w:br/>
      </w:r>
      <w:r>
        <w:t xml:space="preserve">联系沧州供电公司、沧州石油公司、沧州烟草专卖局。[2] </w:t>
        <w:br/>
        <w:br/>
      </w:r>
    </w:p>
    <w:p>
      <w:pPr>
        <w:pStyle w:val="Heading3"/>
      </w:pPr>
      <w:r>
        <w:t>宁夏  石嘴山市平罗县</w:t>
      </w:r>
    </w:p>
    <w:p>
      <w:r>
        <w:rPr>
          <w:i/>
        </w:rPr>
        <w:t>王静</w:t>
      </w:r>
    </w:p>
    <w:p>
      <w:r>
        <w:t>王静，男，汉族，1963年1月出生， 1983年6月加入中国共产党，1986年8月参加工作，中央党校党建理论专业研究生。</w:t>
      </w:r>
    </w:p>
    <w:p>
      <w:r>
        <w:t>简历：</w:t>
      </w:r>
      <w:r>
        <w:t>曾任宁夏回族自治区商务厅党组书记、副厅长、自治区博览局局长。</w:t>
        <w:br/>
      </w:r>
      <w:r>
        <w:t>2016年4月，涉嫌严重违纪，接受组织调查。</w:t>
        <w:br/>
      </w:r>
      <w:r>
        <w:t xml:space="preserve">曾任宁夏自治区商务厅（自治区经济技术合作局）党组书记、副厅长（副局长）；中阿博览会秘书处秘书长；宁夏博览局局长；中国国际贸易促进委员会宁夏分会副会长（驻会）。[1] </w:t>
        <w:br/>
        <w:br/>
      </w:r>
      <w:r>
        <w:t xml:space="preserve">2016年5月，免去王静自治区商务厅（自治区经济技术合作局）党组书记、成员，副厅长（副局长），中国—阿拉伯国家博览会秘书处秘书长，宁夏博览局（中国国际贸易促进委员会宁夏分会）局长（副会长）（驻会)职务；[2] </w:t>
        <w:br/>
        <w:br/>
      </w:r>
      <w:r>
        <w:t xml:space="preserve">2016年4月19日，据宁夏回族自治区纪委消息：宁夏回族自治区商务厅党组书记、副厅长、自治区博览局局长王静涉嫌严重违纪，接受组织调查。[3] </w:t>
        <w:br/>
        <w:br/>
      </w:r>
    </w:p>
    <w:p>
      <w:pPr>
        <w:pStyle w:val="Heading3"/>
      </w:pPr>
      <w:r>
        <w:t>广东  河源紫金县</w:t>
      </w:r>
    </w:p>
    <w:p>
      <w:r>
        <w:rPr>
          <w:i/>
        </w:rPr>
        <w:t>陈荣卓</w:t>
      </w:r>
    </w:p>
    <w:p>
      <w:r>
        <w:t>陈荣卓，男，汉族，1962年8月出生，广东省龙川县人，1981年7月参加工作，1984年9月入党。全日制大专学历，毕业于惠阳农校农学专业；在职广东省委党校经济学专业研究生学历。</w:t>
      </w:r>
    </w:p>
    <w:p>
      <w:r>
        <w:t>出生日期: 1962年8月</w:t>
      </w:r>
    </w:p>
    <w:p>
      <w:r>
        <w:t>信    仰: 共产主义</w:t>
      </w:r>
    </w:p>
    <w:p>
      <w:r>
        <w:t>中文名: 陈荣卓</w:t>
      </w:r>
    </w:p>
    <w:p>
      <w:r>
        <w:t>出生地: 广东省龙川县</w:t>
      </w:r>
    </w:p>
    <w:p>
      <w:r>
        <w:t>毕业院校: 惠阳农校</w:t>
      </w:r>
    </w:p>
    <w:p>
      <w:r>
        <w:t>民    族: 汉族</w:t>
      </w:r>
    </w:p>
    <w:p>
      <w:r>
        <w:t>简历：</w:t>
      </w:r>
      <w:r>
        <w:t>曾任广东省紫金县县委书记。</w:t>
        <w:br/>
      </w:r>
      <w:r>
        <w:t>曾任i河源市农牧渔业局副局长，河源市农业局局长兼市委农办主任。</w:t>
        <w:br/>
      </w:r>
      <w:r>
        <w:t>2007年3月，任源城区委副书记、区政府区长。</w:t>
        <w:br/>
      </w:r>
      <w:r>
        <w:t xml:space="preserve">2011年9月，任河源市紫金县委书记。[1] </w:t>
        <w:br/>
        <w:br/>
      </w:r>
      <w:r>
        <w:t>2011年11月，任紫金县委书记、县人大常委会主任。</w:t>
        <w:br/>
      </w:r>
      <w:r>
        <w:t xml:space="preserve">2016年6月24日上午，紫金县召开领导干部会议。经省委批准，免去陈荣卓同志中共紫金县委书记、常委、委员职务。[2] </w:t>
        <w:br/>
        <w:br/>
      </w:r>
    </w:p>
    <w:p>
      <w:pPr>
        <w:pStyle w:val="Heading3"/>
      </w:pPr>
      <w:r>
        <w:t>湖北  荆门掇刀区</w:t>
      </w:r>
    </w:p>
    <w:p>
      <w:r>
        <w:rPr>
          <w:i/>
        </w:rPr>
        <w:t>张尚贵</w:t>
      </w:r>
    </w:p>
    <w:p>
      <w:r>
        <w:t>张尚贵，男，汉族，1962年8月出生，湖北省京山县人，湖北省委党校在职研究生文化（2001年7月毕业于省委党校经济管理专业），1981年9月参加工作，1985年2月加入中国共产党。</w:t>
      </w:r>
    </w:p>
    <w:p>
      <w:r>
        <w:t>出生日期: 1962年8月</w:t>
      </w:r>
    </w:p>
    <w:p>
      <w:r>
        <w:t>信    仰: 共产主义</w:t>
      </w:r>
    </w:p>
    <w:p>
      <w:r>
        <w:t>中文名: 张尚贵</w:t>
      </w:r>
    </w:p>
    <w:p>
      <w:r>
        <w:t>出生地: 湖北京山</w:t>
      </w:r>
    </w:p>
    <w:p>
      <w:r>
        <w:t>国    籍: 中国</w:t>
      </w:r>
    </w:p>
    <w:p>
      <w:r>
        <w:t>毕业院校: 湖北省委党校</w:t>
      </w:r>
    </w:p>
    <w:p>
      <w:r>
        <w:t>民    族: 汉族</w:t>
      </w:r>
    </w:p>
    <w:p>
      <w:r>
        <w:t>简历：</w:t>
      </w:r>
      <w:r>
        <w:t>现任湖北省荆门市政府副市长、党组成员。</w:t>
        <w:br/>
      </w:r>
      <w:r>
        <w:t>1981.09—1985.05 京山县计委办事员</w:t>
        <w:br/>
      </w:r>
      <w:r>
        <w:t>1985.05—1986.12 京山县金属回收公司副经理（其间：1983.09—1986.07 湖北省广播电视大学脱产学习）</w:t>
        <w:br/>
      </w:r>
      <w:r>
        <w:t>1986.12—1987.08 京山县计委副科长</w:t>
        <w:br/>
      </w:r>
      <w:r>
        <w:t>1987.08—1989.02 京山县计委办公室主任</w:t>
        <w:br/>
      </w:r>
      <w:r>
        <w:t>1989.02—1990.09 京山县计委副主任</w:t>
        <w:br/>
      </w:r>
      <w:r>
        <w:t>1990.09—1992.08 京山县计委副主任、县信息服务中心副主任</w:t>
        <w:br/>
      </w:r>
      <w:r>
        <w:t>1992.08—1995.03 京山县八里途开发区经济技术发展总公司党委副书记、副总经理（正科级）</w:t>
        <w:br/>
      </w:r>
      <w:r>
        <w:t>1995.03—1995.11 京山县八里途开发区经济技术发展总公司党委副书记、副总经理、八里途开发区管委会副主任、财政金融部部长</w:t>
        <w:br/>
      </w:r>
      <w:r>
        <w:t>1995.11—1996.03 京山县八里途开发区经济技术发展总公司党委副书记，总经理</w:t>
        <w:br/>
      </w:r>
      <w:r>
        <w:t>1996.03—1997.08 钟祥市委常委、副市长</w:t>
        <w:br/>
      </w:r>
      <w:r>
        <w:t>1997.08—1998.10 钟祥市委常委、市纪委书记</w:t>
        <w:br/>
      </w:r>
      <w:r>
        <w:t>1998.10—2001.05 沙洋县（区）委副书记</w:t>
        <w:br/>
      </w:r>
      <w:r>
        <w:t>2001.05—2003.12 沙洋县委副书记、县委党校校长（其间：1998.09—2001.07湖北省委党校研究生班经济管理专业学习）</w:t>
        <w:br/>
      </w:r>
      <w:r>
        <w:t xml:space="preserve">2003.12—2004.01 沙洋县委副书记、代县长、县长[1] </w:t>
        <w:br/>
        <w:br/>
      </w:r>
      <w:r>
        <w:t>2004.01—2006.11 沙洋县委副书记、县长、县政协主席</w:t>
        <w:br/>
      </w:r>
      <w:r>
        <w:t>2006.11—2008.03 荆门市掇刀区委书记、区人大常委会主任</w:t>
        <w:br/>
      </w:r>
      <w:r>
        <w:t>2008.03—2013.12 荆门市财政局局长、党组书记</w:t>
        <w:br/>
      </w:r>
      <w:r>
        <w:t xml:space="preserve">2013.12— 荆门市人民政府副市长[2] </w:t>
        <w:br/>
        <w:br/>
      </w:r>
      <w:r>
        <w:t xml:space="preserve">2016年9月，拟荆门市领导班子换届新提拔（重用）考察对象。[3] </w:t>
        <w:br/>
        <w:br/>
      </w:r>
    </w:p>
    <w:p>
      <w:pPr>
        <w:pStyle w:val="Heading3"/>
      </w:pPr>
      <w:r>
        <w:t>山西  沂州定襄县</w:t>
      </w:r>
    </w:p>
    <w:p>
      <w:r>
        <w:rPr>
          <w:i/>
        </w:rPr>
        <w:t>刘婷芳</w:t>
      </w:r>
    </w:p>
    <w:p>
      <w:r>
        <w:t>刘婷芳，女，1964年7月出生，山西忻州市忻府区人，中央党校函授本科学历，现任定襄县委书记。</w:t>
      </w:r>
    </w:p>
    <w:p>
      <w:r>
        <w:t>出生日期: 1964年7月</w:t>
      </w:r>
    </w:p>
    <w:p>
      <w:r>
        <w:t>党    派: 中共党员</w:t>
      </w:r>
    </w:p>
    <w:p>
      <w:r>
        <w:t>国    籍: 中国</w:t>
      </w:r>
    </w:p>
    <w:p>
      <w:r>
        <w:t>中文名: 刘婷芳</w:t>
      </w:r>
    </w:p>
    <w:p>
      <w:r>
        <w:t>出生地: 山西忻州市忻府区</w:t>
      </w:r>
    </w:p>
    <w:p>
      <w:r>
        <w:t>简历：</w:t>
      </w:r>
      <w:r>
        <w:t>1983年9月参加工</w:t>
        <w:br/>
        <w:br/>
        <w:br/>
        <w:br/>
        <w:t>作，历任忻州市妇联妇儿工委办公室主任（副处级），市妇联副主席，神池县委副书记、县长。</w:t>
        <w:br/>
      </w:r>
    </w:p>
    <w:p>
      <w:pPr>
        <w:pStyle w:val="Heading3"/>
      </w:pPr>
      <w:r>
        <w:t>四川  德阳中江县</w:t>
      </w:r>
    </w:p>
    <w:p>
      <w:r>
        <w:rPr>
          <w:i/>
        </w:rPr>
        <w:t>杨恩林</w:t>
      </w:r>
    </w:p>
    <w:p>
      <w:r>
        <w:t>杨恩林，男，汉族，1964年3月出生，四川德阳人，1995年9月加入中国共产党，1983年8月参加工作，四川省委党校经济学专业毕业，省委党校在职研究生，高级建筑师、国家二级注册建筑师。曾任德阳市委常委、副市长。</w:t>
      </w:r>
    </w:p>
    <w:p>
      <w:r>
        <w:t>出生日期: 1964年3月</w:t>
      </w:r>
    </w:p>
    <w:p>
      <w:r>
        <w:t>中文名: 杨恩林</w:t>
      </w:r>
    </w:p>
    <w:p>
      <w:r>
        <w:t>出生地: 四川德阳</w:t>
      </w:r>
    </w:p>
    <w:p>
      <w:r>
        <w:t>国    籍: 中国</w:t>
      </w:r>
    </w:p>
    <w:p>
      <w:r>
        <w:t>毕业院校: 四川省委党校</w:t>
      </w:r>
    </w:p>
    <w:p>
      <w:r>
        <w:t>民    族: 汉族</w:t>
      </w:r>
    </w:p>
    <w:p>
      <w:r>
        <w:t>简历：</w:t>
      </w:r>
      <w:r>
        <w:t>2016年5月18日，被依法以涉嫌受贿罪逮捕。</w:t>
        <w:br/>
      </w:r>
      <w:r>
        <w:t>1981.09-1983.08，哈尔滨冶金测量学校地图制图专业学习；</w:t>
        <w:br/>
      </w:r>
      <w:r>
        <w:t>1983.08-1984.03，冶金工业部成都勘察研究院测绘大队地图制图室技术员；</w:t>
        <w:br/>
      </w:r>
      <w:r>
        <w:t>1984.03-1986.12，冶金工业部成都勘察研究院院办秘书(副科级)；</w:t>
        <w:br/>
      </w:r>
      <w:r>
        <w:t>1986.12-1987.09，德阳市建设委员会规划管理处工作；</w:t>
        <w:br/>
      </w:r>
      <w:r>
        <w:t>1987.09-1990.07，重庆城建职工学院建筑学专业学习；</w:t>
        <w:br/>
      </w:r>
      <w:r>
        <w:t>1990.07-1991.12，德阳市建设委员会规划设计管理处科员；</w:t>
        <w:br/>
      </w:r>
      <w:r>
        <w:t>1991.12-1997.04，德阳市建设委员会规划设计管理处副主任科员；</w:t>
        <w:br/>
      </w:r>
      <w:r>
        <w:t>1997.04-1999.04，德阳市建设工程招标办公室主任（其间：1998.03-1998.06，德阳市委党校中青年干部培训班学习）；</w:t>
        <w:br/>
      </w:r>
      <w:r>
        <w:t>1999.04-2000.06，德阳市建设委员会主任助理；</w:t>
        <w:br/>
      </w:r>
      <w:r>
        <w:t>2000.06-2001.08，德阳市建设委员会副主任（其间：2000.09-2000.12，上海虹口区建设委员会挂职锻炼任主任助理）；</w:t>
        <w:br/>
      </w:r>
      <w:r>
        <w:t>2001.08-2003.03，德阳市建设局副局长（1999.09-2002.06，四川省委党校在职研究生班经济学专业学习）；</w:t>
        <w:br/>
      </w:r>
      <w:r>
        <w:t>2003.03-2005.03，德阳市建设局局长、党委书记；</w:t>
        <w:br/>
      </w:r>
      <w:r>
        <w:t>2005.03-2005.04，德阳市规划和建设局党委书记；</w:t>
        <w:br/>
      </w:r>
      <w:r>
        <w:t>2005.04-2007.04，德阳市规划和建设局局长、党委书记；</w:t>
        <w:br/>
      </w:r>
      <w:r>
        <w:t>2007.04-2007.09，中江县委书记，德阳市规划和建设局局长、党委书记；</w:t>
        <w:br/>
      </w:r>
      <w:r>
        <w:t>2007.09-2007.10，中江县委书记，德阳市规划和建设局局长；</w:t>
        <w:br/>
      </w:r>
      <w:r>
        <w:t>2007.10-2008.01，中江县委书记；</w:t>
        <w:br/>
      </w:r>
      <w:r>
        <w:t>2008.01-2009.01，中江县委书记、县人大常委会主任；</w:t>
        <w:br/>
      </w:r>
      <w:r>
        <w:t>2009.01-2009.02，德阳市政府副市长，中江县委书记、县人大常委会主任；</w:t>
        <w:br/>
      </w:r>
      <w:r>
        <w:t>2009.02-2011.09，德阳市政府副市长、党组成员；</w:t>
        <w:br/>
      </w:r>
      <w:r>
        <w:t>2011.09-2012.02，德阳市委常委，市政府副市长、党组成员；</w:t>
        <w:br/>
      </w:r>
      <w:r>
        <w:t>2012.02-2013.07，德阳市委常委、宣传部部长；</w:t>
        <w:br/>
      </w:r>
      <w:r>
        <w:t xml:space="preserve">2013.07-2015.08，德阳市委常委、副市长。[1] </w:t>
        <w:br/>
        <w:br/>
      </w:r>
      <w:r>
        <w:t xml:space="preserve">2015年8月19日，德阳市第七届人民代表大会常务委员会第二十八次会议决定免去：杨恩林的德阳市人民政府副市长职务。此前，杨恩林已经因涉嫌违纪违法被四川省委免去德阳市委常委职务。[2] </w:t>
        <w:br/>
        <w:br/>
      </w:r>
      <w:r>
        <w:t xml:space="preserve">2016年5月18日，四川省人民检察院经审查决定，依法以涉嫌受贿罪对德阳市原市委常委、副市长杨恩林（副厅级）决定逮捕。案件侦查工作进行中。[3] </w:t>
        <w:br/>
        <w:br/>
      </w:r>
    </w:p>
    <w:p>
      <w:pPr>
        <w:pStyle w:val="Heading3"/>
      </w:pPr>
      <w:r>
        <w:t>宁夏  银川市贺兰县</w:t>
      </w:r>
    </w:p>
    <w:p>
      <w:r>
        <w:rPr>
          <w:i/>
        </w:rPr>
        <w:t>方仁</w:t>
      </w:r>
    </w:p>
    <w:p>
      <w:r>
        <w:t>方仁，男，宁夏银川市永宁县仁存乡人，1963年7月出生，中国共产党党员，大学学历。</w:t>
      </w:r>
    </w:p>
    <w:p>
      <w:r>
        <w:t>性    别: 男</w:t>
      </w:r>
    </w:p>
    <w:p>
      <w:r>
        <w:t>民    族: 汉</w:t>
      </w:r>
    </w:p>
    <w:p>
      <w:r>
        <w:t>国    籍: 中国</w:t>
      </w:r>
    </w:p>
    <w:p>
      <w:r>
        <w:t>中文名: 方仁</w:t>
      </w:r>
    </w:p>
    <w:p>
      <w:r>
        <w:t>简历：</w:t>
      </w:r>
      <w:r>
        <w:t>曾任中共贺兰县县委书记，宁夏银川市经济开发区主任助理（正处级）等职务。</w:t>
        <w:br/>
      </w:r>
      <w:r>
        <w:t>2014年7月21日，中卫市人民检察院依法对其以受贿罪向中卫市中级人民法院提起公诉，经开庭审理，中卫市中级人民法院判决，被告人方仁犯受贿罪，判处无期徒刑，并处剥夺政治权利终身。</w:t>
        <w:br/>
      </w:r>
      <w:r>
        <w:t xml:space="preserve">历任永宁县人民政府副县长，银川市经济贸易委员会党委委员、副主任，银川市经济贸易委员会（经济委会员）党委（党工委）书记、主任，银川市人民政府副秘书长、宁东能源化工基地管委会副主任，中共贺兰县县委书记，宁夏银川市经济开发区主任助理（正处级）等职务。[1] </w:t>
        <w:br/>
        <w:br/>
      </w:r>
      <w:r>
        <w:t xml:space="preserve">2014年7月21日，中卫市人民检察院依法对宁夏银川市经济开发区主任助理方仁（正处级）以受贿罪向中卫市中级人民法院提起公诉，经开庭审理，中卫市中级人民法院判决，被告人方仁犯受贿罪，判处无期徒刑，并处剥夺政治权利终身[2] </w:t>
        <w:br/>
        <w:t>。</w:t>
        <w:br/>
      </w:r>
      <w:r>
        <w:t xml:space="preserve">方仁被控受贿4000余万元。其犯罪所得人民币3395万元、美元44万元、欧元43.83万元，依法没收。 一审宣判后，方仁当庭表示服判不上诉。[3] </w:t>
        <w:br/>
        <w:br/>
      </w:r>
    </w:p>
    <w:p>
      <w:pPr>
        <w:pStyle w:val="Heading3"/>
      </w:pPr>
      <w:r>
        <w:t>河北  唐山市开平区</w:t>
      </w:r>
    </w:p>
    <w:p>
      <w:r>
        <w:rPr>
          <w:i/>
        </w:rPr>
        <w:t>和春军</w:t>
      </w:r>
    </w:p>
    <w:p>
      <w:r>
        <w:t xml:space="preserve">和春军，男，现任河北省唐山市开平区区委书记。[1] </w:t>
        <w:br/>
      </w:r>
    </w:p>
    <w:p>
      <w:r>
        <w:t>简历：</w:t>
      </w:r>
      <w:r>
        <w:t xml:space="preserve">和春军，男，现任河北省唐山市开平区区委书记。[1] </w:t>
        <w:br/>
        <w:br/>
      </w:r>
    </w:p>
    <w:p>
      <w:pPr>
        <w:pStyle w:val="Heading3"/>
      </w:pPr>
      <w:r>
        <w:t>浙江  宁波象山县</w:t>
      </w:r>
    </w:p>
    <w:p>
      <w:r>
        <w:rPr>
          <w:i/>
        </w:rPr>
        <w:t>李关定</w:t>
      </w:r>
    </w:p>
    <w:p>
      <w:r>
        <w:t>李关定，男，汉族，1966年9月生，浙江余姚人，1994年12月加入中国共产党，1985年8月参加工作，省委党校研究生学历。</w:t>
      </w:r>
    </w:p>
    <w:p>
      <w:r>
        <w:t>出生日期: 1966年9月</w:t>
      </w:r>
    </w:p>
    <w:p>
      <w:r>
        <w:t>信    仰: 共产主义</w:t>
      </w:r>
    </w:p>
    <w:p>
      <w:r>
        <w:t>中文名: 李关定</w:t>
      </w:r>
    </w:p>
    <w:p>
      <w:r>
        <w:t>出生地: 浙江余姚</w:t>
      </w:r>
    </w:p>
    <w:p>
      <w:r>
        <w:t>国    籍: 中国</w:t>
      </w:r>
    </w:p>
    <w:p>
      <w:r>
        <w:t>职    业: 公务员</w:t>
      </w:r>
    </w:p>
    <w:p>
      <w:r>
        <w:t>民    族: 汉族</w:t>
      </w:r>
    </w:p>
    <w:p>
      <w:r>
        <w:t>简历：</w:t>
      </w:r>
      <w:r>
        <w:t>现任浙江省宁波市人民政府党组成员、副市长。</w:t>
        <w:br/>
      </w:r>
      <w:r>
        <w:t>负责民族宗教、人力资源和社会保障、环境保护、国内经济合作、民政、老龄、人民武装、双拥共建、流动人口服务与管理、驻外办事处等方面工作，协助负责机场迁建工作。</w:t>
        <w:br/>
      </w:r>
      <w:r>
        <w:t>分管民族宗教局、人力社保局、民政局、环保局、经合局、市政府各驻外办事处，协助分管机场迁建工程指挥部。</w:t>
        <w:br/>
      </w:r>
      <w:r>
        <w:t xml:space="preserve">联系总工会、团市委、妇联、关工委、残联、老龄委、驻甬部队、烟草专卖局、宁波经济建设促进协会。[1] </w:t>
        <w:br/>
        <w:br/>
      </w:r>
      <w:r>
        <w:t>1995年06月~1996年06月，任浙江省宁波市委办公厅综合处副处级秘书</w:t>
        <w:br/>
      </w:r>
      <w:r>
        <w:t>1996年06月~2000年12月，任浙江省宁波市委办公厅综合处副处长、处长</w:t>
        <w:br/>
      </w:r>
      <w:r>
        <w:t>2000年12月~2004年09月，任浙江省宁波市委办公厅副主任</w:t>
        <w:br/>
      </w:r>
      <w:r>
        <w:t>2004年09月~2005年07月，任浙江省宁波市委副秘书长</w:t>
        <w:br/>
      </w:r>
      <w:r>
        <w:t>2005年07月~2006年01月，任浙江省宁波市象山县委副书记、代县长</w:t>
        <w:br/>
      </w:r>
      <w:r>
        <w:t>2006年01月~2010年04月，任浙江省宁波市象山县委副书记、县长</w:t>
        <w:br/>
      </w:r>
      <w:r>
        <w:t xml:space="preserve">2010年04月~2010年07月，任浙江省宁波市象山县人民政府县长[2] </w:t>
        <w:br/>
        <w:br/>
      </w:r>
      <w:r>
        <w:t xml:space="preserve">2010年04月~2015年02月，任浙江省宁波市象山县委书记[3] </w:t>
        <w:br/>
        <w:br/>
      </w:r>
      <w:r>
        <w:t>2015年02月~2015年04月，任浙江省宁波市副市长人选、市政府党组成员</w:t>
        <w:br/>
      </w:r>
      <w:r>
        <w:t>2015年04月~，任宁波市人民政府党组成员、副市长。</w:t>
        <w:br/>
      </w:r>
      <w:r>
        <w:t xml:space="preserve">2015年2月9日，象山县委常委扩大会议召开，宣读省委、市委关于李关定同志的任、免职决定：李关定同志拟提名为宁波市副市长人选、市政府党组成员，不再担任中共象山县委书记、常委、委员职务。[4] </w:t>
        <w:br/>
        <w:br/>
      </w:r>
      <w:r>
        <w:t xml:space="preserve">2015年4月28日，宁波市十四届人大常委会第二十二次会议表决通过一批人事任免。会议决定任命李关定为宁波市副市长，并报宁波市第十四届人民代表大会第六次会议备案。[5] </w:t>
        <w:br/>
        <w:br/>
      </w:r>
    </w:p>
    <w:p>
      <w:pPr>
        <w:pStyle w:val="Heading3"/>
      </w:pPr>
      <w:r>
        <w:t>新疆  和田于田县</w:t>
      </w:r>
    </w:p>
    <w:p>
      <w:r>
        <w:rPr>
          <w:i/>
        </w:rPr>
        <w:t>李建军</w:t>
      </w:r>
    </w:p>
    <w:p>
      <w:r>
        <w:t>李建军,男,1963年9月出生于北京,1985年8月参加工作,中共党员,现任新疆维吾尔自治区文化厅副厅长。</w:t>
      </w:r>
    </w:p>
    <w:p>
      <w:r>
        <w:t>出生日期: 1963年9月</w:t>
      </w:r>
    </w:p>
    <w:p>
      <w:r>
        <w:t>国    籍: 中国</w:t>
      </w:r>
    </w:p>
    <w:p>
      <w:r>
        <w:t>中文名: 李建军</w:t>
      </w:r>
    </w:p>
    <w:p>
      <w:r>
        <w:t>出生地: 北京</w:t>
      </w:r>
    </w:p>
    <w:p>
      <w:r>
        <w:t>简历：</w:t>
      </w:r>
      <w:r>
        <w:t>1985年8月从中国人民大学一分校计统系统计专业毕业，到文化部财务司工作，1992年1月任副主任科员，1993年6月任主任科员。1997年3月任综合统计处副处长，2002年4月担任综合统计处处长。李建军多年来一直担任司工会主席，党支部委员。</w:t>
        <w:br/>
      </w:r>
      <w:r>
        <w:t>2008年8月任文化部全国文化信息资源建设管理中心副主任，并于2008年9月份赴新疆挂职，担任新疆维吾尔自治区文化厅副厅长。</w:t>
        <w:br/>
      </w:r>
      <w:r>
        <w:t>学习情况：1996年10月---1998年12月 在中国社会科学院学习 读在职研究生</w:t>
        <w:br/>
      </w:r>
      <w:r>
        <w:t>培训情况：1996年4月—5月赴瑞典中央统计局参加联合国举办的性别统计培训班</w:t>
        <w:br/>
      </w:r>
      <w:r>
        <w:t>1991年被评为文化部优秀团干部</w:t>
        <w:br/>
      </w:r>
      <w:r>
        <w:t>1998年获文化部科技进步奖（推广奖）</w:t>
        <w:br/>
      </w:r>
      <w:r>
        <w:t>参与的有关工作：</w:t>
        <w:br/>
      </w:r>
      <w:r>
        <w:t>参与起草国家“十一五”文化发展纲要；</w:t>
        <w:br/>
      </w:r>
      <w:r>
        <w:t>参与“七五”至“十一五”文化发展规划的制定；</w:t>
        <w:br/>
      </w:r>
      <w:r>
        <w:t>参与区域文化发展规划制定；</w:t>
        <w:br/>
      </w:r>
      <w:r>
        <w:t>参与三峡库区文化事业发展问题研究和政策落实；</w:t>
        <w:br/>
      </w:r>
      <w:r>
        <w:t>参与“十五”县级文化馆、图书馆建设项目的策划和实施；</w:t>
        <w:br/>
      </w:r>
      <w:r>
        <w:t>参与“十一五”乡镇综合文化站建设规划的制定和实施；</w:t>
        <w:br/>
      </w:r>
      <w:r>
        <w:t>参与公共文化服务体系财政保障机制的前期研究工作；</w:t>
        <w:br/>
      </w:r>
      <w:r>
        <w:t>参与“七五”至“十一五”文化文物统计报表制度研制；</w:t>
        <w:br/>
      </w:r>
      <w:r>
        <w:t xml:space="preserve">参与文化产业统计指标体系的问题研究。[1] </w:t>
        <w:br/>
        <w:br/>
      </w:r>
    </w:p>
    <w:p>
      <w:pPr>
        <w:pStyle w:val="Heading3"/>
      </w:pPr>
      <w:r>
        <w:t>四川  宜宾筠连县</w:t>
      </w:r>
    </w:p>
    <w:p>
      <w:r>
        <w:rPr>
          <w:i/>
        </w:rPr>
        <w:t>刘虹</w:t>
      </w:r>
    </w:p>
    <w:p>
      <w:r>
        <w:t>刘虹，女，1956年5月1日出生，汉族。籍贯陕西省凤翔。现任川音成都美术学院院学术委员会副主任、油画系硕士研究生导师，教授。四川省高校职称评定委员会成员，中国美术家协会会员。</w:t>
      </w:r>
    </w:p>
    <w:p>
      <w:r>
        <w:t>出生日期: 1956年5月1日</w:t>
      </w:r>
    </w:p>
    <w:p>
      <w:r>
        <w:t>中文名: None</w:t>
      </w:r>
    </w:p>
    <w:p>
      <w:r>
        <w:t>出生地: None</w:t>
      </w:r>
    </w:p>
    <w:p>
      <w:r>
        <w:t>国    籍: 中国</w:t>
      </w:r>
    </w:p>
    <w:p>
      <w:r>
        <w:t>职    业: 油画系硕士研究生导师，教授</w:t>
      </w:r>
    </w:p>
    <w:p>
      <w:r>
        <w:t>毕业院校: None</w:t>
      </w:r>
    </w:p>
    <w:p>
      <w:r>
        <w:t>主要成就: None</w:t>
      </w:r>
    </w:p>
    <w:p>
      <w:r>
        <w:t>民    族: 汉族</w:t>
      </w:r>
    </w:p>
    <w:p>
      <w:r>
        <w:t>简历：</w:t>
      </w:r>
      <w:r>
        <w:br/>
        <w:br/>
        <w:br/>
        <w:br/>
        <w:br/>
        <w:t>川音成都美术学院教授刘虹</w:t>
        <w:br/>
        <w:br/>
        <w:t>1982年毕业于四川美术学院绘画系油画专业。1986年研究生毕业于四川美术学院绘画系油画专业，获文学硕士学位。同年留校任教。1993年四川美术学院公派赴德国卡塞尔大学艺术学院交流访问，1994年进修于德国布伦瑞克艺术学院。 1995年回国继续任教于四川美术学院。2000年8月调川音成都美术学院任教，担任油画系教授，系主任。刘虹以女性方式来思考、创作，以超现实的画面结构关照女性的内心世界是作品的显著特征：对女性世俗之美的炫耀，以及由抽象线条所隐喻的理性意识，均暗示着刘虹对时代的困惑、思考与矛盾。1987年中国艺术节（</w:t>
        <w:br/>
      </w:r>
      <w:r>
        <w:t xml:space="preserve">加拿大多伦多）、1988年中国油画优秀作品展（日本广岛）、国油画艺术展（美国芝加哥）。1993年赴德国艺术交流考察；被英国国际杰出妇女基金会接受为终身会员；入编英国剑桥国际传记中心出版的《世界名人录》、《世界杰出妇女名录》。作品有《冥想曲》人体系列等。[1] </w:t>
        <w:br/>
        <w:br/>
      </w:r>
      <w:r>
        <w:t>1984年 第六届全国美展（北京），获优秀作品奖</w:t>
        <w:br/>
      </w:r>
      <w:r>
        <w:t>1998年 “世纪·女性”艺术展，获中国女性文化艺术学社奖</w:t>
        <w:br/>
      </w:r>
      <w:r>
        <w:t>1998年 参加岭南美术出版社出版的系列丛书“艺术家谈大师”编撰工作，编著其中《布吕盖尔》、《卢梭》两本，并为该书撰写书中论文《布吕盖尔》、《天籁》。</w:t>
        <w:br/>
      </w:r>
      <w:r>
        <w:t>1999年 作品入编《中国当代艺术家系列光盘》，与肖钢合作《刘虹访谈》，发表于《世纪末艺术系列丛书——女娲之灵》。</w:t>
        <w:br/>
      </w:r>
      <w:r>
        <w:t>2000年 出版“21世纪美术教育丛书”《素描》</w:t>
        <w:br/>
      </w:r>
      <w:r>
        <w:t>2000年 上海美术馆收藏展</w:t>
        <w:br/>
      </w:r>
      <w:r>
        <w:t>2000年 成都现代艺术馆秋季学术邀请展</w:t>
        <w:br/>
      </w:r>
      <w:r>
        <w:t>2001年 成都“第二镜像”艺术邀请展</w:t>
        <w:br/>
      </w:r>
      <w:r>
        <w:t>2001年 成都“上下左右”艺术邀请展</w:t>
        <w:br/>
      </w:r>
      <w:r>
        <w:t>2002年 四川美院“再看77,78”艺术作品邀请展</w:t>
        <w:br/>
      </w:r>
      <w:r>
        <w:t>2005年 昆明“觅迷.2002”油画展</w:t>
        <w:br/>
      </w:r>
      <w:r>
        <w:t>2005年云南“长征.一个行走中的视觉展示”及“泸沽湖站行为艺术实施图片文献汇报展”</w:t>
        <w:br/>
      </w:r>
      <w:r>
        <w:t>2003年4月 四川油画展 四川省美术馆</w:t>
        <w:br/>
      </w:r>
      <w:r>
        <w:t>2003年8月 “携手新世纪”第三届中国油画展 北京中国美术馆</w:t>
        <w:br/>
      </w:r>
      <w:r>
        <w:t>2003年11月 成都美术学院教师作品展 四川省美术馆“台湾20周年――中国名家油画经典展”</w:t>
        <w:br/>
      </w:r>
      <w:r>
        <w:t>2004年6月 “2004.四川省大专院校美术教师作品展览”</w:t>
        <w:br/>
      </w:r>
      <w:r>
        <w:t>2004年 作品及对话文章《女性作为一种文化态度――刘虹VS张晓凌》发表于《东方艺术——中国著名油画家工作室访问》</w:t>
        <w:br/>
      </w:r>
      <w:r>
        <w:t>2004年10月 “龙族之梦”中国当代艺术展（爱尔兰都柏林）</w:t>
        <w:br/>
      </w:r>
      <w:r>
        <w:t>2004年 蓝顶当代艺术展（成都）</w:t>
        <w:br/>
      </w:r>
      <w:r>
        <w:t>2004年 “居住在成都”中国当代油画邀请展（深圳）</w:t>
        <w:br/>
      </w:r>
      <w:r>
        <w:t>2005年5月 中国当代艺术东南亚巡回展（新加坡）</w:t>
        <w:br/>
        <w:br/>
        <w:br/>
        <w:br/>
        <w:br/>
        <w:t>刘虹作品(10张)</w:t>
        <w:br/>
        <w:br/>
        <w:br/>
        <w:br/>
        <w:br/>
        <w:br/>
        <w:br/>
        <w:br/>
      </w:r>
      <w:r>
        <w:t>2005年1月 观念艺术――中国当代绘画作品展（马来西亚）</w:t>
        <w:br/>
      </w:r>
      <w:r>
        <w:t>2005年11月 “身体的权力”成渝两地八位艺术家架上作品展</w:t>
        <w:br/>
      </w:r>
      <w:r>
        <w:t>2006年2月 “时代.符号”当代艺术展（印尼）</w:t>
        <w:br/>
      </w:r>
      <w:r>
        <w:t>2006年3月 当代名家作品展（北京）</w:t>
        <w:br/>
      </w:r>
      <w:r>
        <w:t xml:space="preserve">2006年5月 海晏河清――当代名家色粉画及雕塑作品展[1] </w:t>
        <w:br/>
        <w:br/>
      </w:r>
      <w:r>
        <w:t xml:space="preserve">（图册图片来源：[2] </w:t>
        <w:br/>
        <w:t>）</w:t>
        <w:br/>
      </w:r>
    </w:p>
    <w:p>
      <w:pPr>
        <w:pStyle w:val="Heading3"/>
      </w:pPr>
      <w:r>
        <w:t>河南  焦作修武县</w:t>
      </w:r>
    </w:p>
    <w:p>
      <w:r>
        <w:rPr>
          <w:i/>
        </w:rPr>
        <w:t>迟军</w:t>
      </w:r>
    </w:p>
    <w:p>
      <w:r>
        <w:t>迟军，女，1967年7月生，黑龙江牡丹江人。汉族。研究生学历。1993年3月加入中国共产党，1985年8月参加工作。</w:t>
      </w:r>
    </w:p>
    <w:p>
      <w:r>
        <w:t>出生日期: 1967年7月</w:t>
      </w:r>
    </w:p>
    <w:p>
      <w:r>
        <w:t>民    族: 汉族</w:t>
      </w:r>
    </w:p>
    <w:p>
      <w:r>
        <w:t>国    籍: 中共</w:t>
      </w:r>
    </w:p>
    <w:p>
      <w:r>
        <w:t>中文名: 迟军</w:t>
      </w:r>
    </w:p>
    <w:p>
      <w:r>
        <w:t>出生地: 黑龙江牡丹江</w:t>
      </w:r>
    </w:p>
    <w:p>
      <w:r>
        <w:t>简历：</w:t>
      </w:r>
      <w:r>
        <w:t>2014年10月，被免去焦作副市长职务。</w:t>
        <w:br/>
      </w:r>
      <w:r>
        <w:t>2016年1月，被检察机关公诉，依法应当以贪污罪、受贿罪追究其刑事责任。</w:t>
        <w:br/>
      </w:r>
      <w:r>
        <w:br/>
        <w:br/>
        <w:br/>
        <w:br/>
        <w:br/>
        <w:t>迟军</w:t>
        <w:br/>
        <w:br/>
        <w:t>1993年3月加入中国共产党。1985年8月参加工作。</w:t>
        <w:br/>
      </w:r>
      <w:r>
        <w:t>历任共青团焦作市委学校部、办公室、组织部干事，学校部副部长、部长。</w:t>
        <w:br/>
      </w:r>
      <w:r>
        <w:t>1997年10月－2001年4月任共青团焦作市委副书记、党组成员。</w:t>
        <w:br/>
      </w:r>
      <w:r>
        <w:t>2001年4月－2005年6月任共青团焦作市委书记、党组书记。</w:t>
        <w:br/>
      </w:r>
      <w:r>
        <w:t>2005年6月－2006年1月任修武县委副书记、修武县人民政府代县长。</w:t>
        <w:br/>
      </w:r>
      <w:r>
        <w:t>2006年1月－2009年1月任修武县委副书记、修武县人民政府县长。</w:t>
        <w:br/>
      </w:r>
      <w:r>
        <w:t>2009年1月－2011年9月任修武县委书记。</w:t>
        <w:br/>
      </w:r>
      <w:r>
        <w:t xml:space="preserve">2011年9月-2014年10月，任焦作市委常委、焦作市人民政府副市长。[1] </w:t>
        <w:br/>
        <w:br/>
      </w:r>
      <w:r>
        <w:t xml:space="preserve">2014年10月30日焦作市十二届人大常委会举行第五次会议，决定免去：迟军的焦作市人民政府副市长职务。[2] </w:t>
        <w:br/>
        <w:br/>
      </w:r>
      <w:r>
        <w:t xml:space="preserve">检察机关在审查起诉阶段，依法告知了被告人迟军享有的诉讼权利，并讯问了被告人迟军，听取了辩护人的意见。新乡市人民检察院起诉书指控:被告人迟军在担任中共修武县委书记、焦作市委常委、焦作市副市长期间，利用职务上的便利，侵吞公共财物，非法索取、收受他人财物，为他人谋取利益，依法应当以贪污罪、受贿罪追究其刑事责任。[3] </w:t>
        <w:br/>
        <w:br/>
      </w:r>
    </w:p>
    <w:p>
      <w:pPr>
        <w:pStyle w:val="Heading3"/>
      </w:pPr>
      <w:r>
        <w:t>江苏  南通海安县</w:t>
      </w:r>
    </w:p>
    <w:p>
      <w:r>
        <w:rPr>
          <w:i/>
        </w:rPr>
        <w:t>秦厚德</w:t>
      </w:r>
    </w:p>
    <w:p>
      <w:r>
        <w:t>秦厚德，男，在职大学学历，工商管理硕士学位，1975年5月加入中国共产党，1975年5月参加工作。现任中共江苏省南通市委常委。</w:t>
      </w:r>
    </w:p>
    <w:p>
      <w:r>
        <w:t>出生日期: 1956年8月</w:t>
      </w:r>
    </w:p>
    <w:p>
      <w:r>
        <w:t>信    仰: 共产主义</w:t>
      </w:r>
    </w:p>
    <w:p>
      <w:r>
        <w:t>中文名: 秦厚德</w:t>
      </w:r>
    </w:p>
    <w:p>
      <w:r>
        <w:t>出生地: 江苏海安</w:t>
      </w:r>
    </w:p>
    <w:p>
      <w:r>
        <w:t>国    籍: 中国</w:t>
      </w:r>
    </w:p>
    <w:p>
      <w:r>
        <w:t>职    业: 公务员</w:t>
      </w:r>
    </w:p>
    <w:p>
      <w:r>
        <w:t>毕业院校: 江苏省委党校</w:t>
      </w:r>
    </w:p>
    <w:p>
      <w:r>
        <w:t>主要成就: 副厅级干部</w:t>
      </w:r>
    </w:p>
    <w:p>
      <w:r>
        <w:t>民    族: 汉族</w:t>
      </w:r>
    </w:p>
    <w:p>
      <w:r>
        <w:t>简历：</w:t>
      </w:r>
      <w:r>
        <w:t>1975.05——1977.04，海安县章郭公社崔母大队党支部书记</w:t>
        <w:br/>
        <w:br/>
        <w:br/>
        <w:br/>
        <w:t>；</w:t>
        <w:br/>
      </w:r>
      <w:r>
        <w:t>1977.04——1979.03，南通地区五七农大农学系读书；</w:t>
        <w:br/>
      </w:r>
      <w:r>
        <w:t>1979.03——1982.12，海安县章郭公社农技员；</w:t>
        <w:br/>
      </w:r>
      <w:r>
        <w:t>1982.12——1983.09，海安县邓庄乡管委会副主任；</w:t>
        <w:br/>
      </w:r>
      <w:r>
        <w:t>1983.09——1984.09，海安县胡集乡党委书记。</w:t>
        <w:br/>
      </w:r>
      <w:r>
        <w:t>1984.09——1986.08，江苏省委党校干部培训部学习；</w:t>
        <w:br/>
      </w:r>
      <w:r>
        <w:t>1986.08——1986.10，海安县整党办公室工作；</w:t>
        <w:br/>
      </w:r>
      <w:r>
        <w:t>1986.10——1990.04，海安县海北乡党委书记；</w:t>
        <w:br/>
      </w:r>
      <w:r>
        <w:t>1990.04——1991.04，海安县政府办公室主任；</w:t>
        <w:br/>
      </w:r>
      <w:r>
        <w:t>1991.04——1994.04，海安县副县长；</w:t>
        <w:br/>
      </w:r>
      <w:r>
        <w:t>1994.04——1996.01，海安县委常委、副县长</w:t>
        <w:br/>
        <w:br/>
        <w:br/>
        <w:br/>
        <w:t xml:space="preserve">；[1] </w:t>
        <w:br/>
        <w:br/>
      </w:r>
      <w:r>
        <w:t>1996.01——1996.03，海安县委副书记、副县长、代县长；</w:t>
        <w:br/>
      </w:r>
      <w:r>
        <w:t>1996.03——1998.12，海安县委副书记，县政府县长、党组书记；</w:t>
        <w:br/>
      </w:r>
      <w:r>
        <w:t>（其间：1995.09—1998.12，南京大学与荷兰马斯赫里特管理学院联办MBA工商管理硕士学习）；</w:t>
        <w:br/>
      </w:r>
      <w:r>
        <w:t>1998.12——2001.08，海安县委书记；</w:t>
        <w:br/>
      </w:r>
      <w:r>
        <w:t>2001.08——2001.11，南通市委常委、海安县委书记；</w:t>
        <w:br/>
      </w:r>
      <w:r>
        <w:t>2001.11——2008.07，南通市委常委、秘书长；</w:t>
        <w:br/>
      </w:r>
      <w:r>
        <w:t>2008.07——2008.11，南通市委常委、秘书长，南通市政府副市长</w:t>
        <w:br/>
        <w:br/>
        <w:br/>
        <w:br/>
        <w:t xml:space="preserve">；[2] </w:t>
        <w:br/>
        <w:br/>
      </w:r>
      <w:r>
        <w:t xml:space="preserve">2008.11——2012.06[3] </w:t>
        <w:br/>
        <w:t>，南通市委常委、南通市政府副市长</w:t>
        <w:br/>
        <w:br/>
        <w:br/>
        <w:br/>
        <w:t xml:space="preserve">；[4] </w:t>
        <w:br/>
        <w:br/>
      </w:r>
      <w:r>
        <w:t>2012.07——             ，南通市委常委。</w:t>
        <w:br/>
      </w:r>
      <w:r>
        <w:t xml:space="preserve">江苏省第十次党代会代表；南通市第九、十、十一次党代会代表，南通市第十二、十三、十四[5] </w:t>
        <w:br/>
        <w:t>届人大代表。</w:t>
        <w:br/>
      </w:r>
      <w:r>
        <w:t xml:space="preserve">2008年7月22日，南通市十三届人大常委会举行第三次会议，决定任命秦厚德[6] </w:t>
        <w:br/>
        <w:t>、秦剑平为市人民政府副市长</w:t>
        <w:br/>
        <w:br/>
        <w:br/>
        <w:br/>
        <w:t xml:space="preserve">。[7] </w:t>
        <w:br/>
        <w:br/>
      </w:r>
      <w:r>
        <w:t xml:space="preserve">2011年9月19日，中共南通市第十一届委员会第一次全委会选举秦厚德为市委常委。[8] </w:t>
        <w:br/>
        <w:br/>
      </w:r>
      <w:r>
        <w:t xml:space="preserve">担任副市长时：负责农业、农村、农民、农村改革发展工作，统筹新农村建设工作，负责人力资源、社会保障、水利、粮食、供销工作和“菜篮子”工程。分管市农办、人社局、农委（林业局、农机局）、水利局、海洋与渔业局、粮食局、供销合作总社、农发局。联系南通市气象局。联系启东市。[9] </w:t>
        <w:br/>
        <w:br/>
      </w:r>
    </w:p>
    <w:p>
      <w:pPr>
        <w:pStyle w:val="Heading3"/>
      </w:pPr>
      <w:r>
        <w:t>广西  南宁市西乡塘区</w:t>
      </w:r>
    </w:p>
    <w:p>
      <w:r>
        <w:rPr>
          <w:i/>
        </w:rPr>
        <w:t>黄润斌</w:t>
      </w:r>
    </w:p>
    <w:p>
      <w:r>
        <w:t xml:space="preserve">黄润斌，男，1959年9月生，壮族，籍贯广西武鸣，1981年10月加入中国共产党，在职研究生学历。曾任南宁高新技术产业开发区党工委书记。[1] </w:t>
        <w:br/>
      </w:r>
    </w:p>
    <w:p>
      <w:r>
        <w:t>出生日期: 1959年9月</w:t>
      </w:r>
    </w:p>
    <w:p>
      <w:r>
        <w:t>民    族: 壮族</w:t>
      </w:r>
    </w:p>
    <w:p>
      <w:r>
        <w:t>中文名: 黄润斌</w:t>
      </w:r>
    </w:p>
    <w:p>
      <w:r>
        <w:t>出生地: 广西武鸣</w:t>
      </w:r>
    </w:p>
    <w:p>
      <w:r>
        <w:t>简历：</w:t>
      </w:r>
      <w:r>
        <w:t>2016年4月，因违纪问题被立案审查，给予党内严重警告处分，免去职务。</w:t>
        <w:br/>
      </w:r>
      <w:r>
        <w:t xml:space="preserve">曾任南宁市建筑安装工程公司副经理、党委委员，南宁市房产业开发总公司总经理助理、工程部经理，南宁市房产业开发总公司副总经理、党支部副书记、党支部书记，南宁市建设局副局长、党委副书记、局长，南宁市新城区委副书记、副区长、代区长，区长，南宁市青秀区委副书记、区长、区委书记，南宁市人民政府副秘书长、办公厅党组成员，南宁市兴宁区委书记。[1] </w:t>
        <w:br/>
        <w:br/>
      </w:r>
      <w:r>
        <w:t xml:space="preserve">2013年9月至2016年4月，南宁高新技术产业开发区党工委书记。[2-3] </w:t>
        <w:br/>
        <w:br/>
      </w:r>
      <w:r>
        <w:t>2016年4月，据广西壮族自治区纪委消息：中共广西壮族自治区纪律检查委员会对南宁高新技术产业开发区党工委原书记黄润斌违纪问题进行立案审查。</w:t>
        <w:br/>
      </w:r>
      <w:r>
        <w:t xml:space="preserve">经查，黄润斌同志违反廉洁纪律，以明显低于市场价格购买服务对象房产；违反工作纪律，不正确履行职责，对南宁高新技术产业开发区发生严重违规发放津补贴行为负有领导责任；作为南宁高新技术产业开发区党风廉政建设第一责任人，落实全面从严治党主体责任不到位，对该开发区连续发生的多起党员干部违纪违法案件负有领导责任。根据《中国共产党纪律处分条例》的有关规定，经中共广西壮族自治区纪律检查委员会研究，决定给予黄润斌同志党内严重警告处分，免去其南宁高新技术产业开发区党工委书记职务，另行安排工作。[3] </w:t>
        <w:br/>
        <w:br/>
      </w:r>
    </w:p>
    <w:p>
      <w:pPr>
        <w:pStyle w:val="Heading3"/>
      </w:pPr>
      <w:r>
        <w:t>湖北  省直辖仙桃市</w:t>
      </w:r>
    </w:p>
    <w:p>
      <w:r>
        <w:rPr>
          <w:i/>
        </w:rPr>
        <w:t>周霁</w:t>
      </w:r>
    </w:p>
    <w:p>
      <w:r>
        <w:t>周霁，男，汉族，1964年5月出生，湖北襄樊人，1988年11月加入中国共产党，1984年8月参加工作，华中科技大学电子与信息工程系电子与通信工程专业毕业，在职研究生学历，工学硕士，高级工程师。</w:t>
      </w:r>
    </w:p>
    <w:p>
      <w:r>
        <w:t>出生日期: 1964年5月</w:t>
      </w:r>
    </w:p>
    <w:p>
      <w:r>
        <w:t>中文名: 周霁</w:t>
      </w:r>
    </w:p>
    <w:p>
      <w:r>
        <w:t>出生地: 湖北襄樊</w:t>
      </w:r>
    </w:p>
    <w:p>
      <w:r>
        <w:t>毕业院校: 华中科技大学</w:t>
      </w:r>
    </w:p>
    <w:p>
      <w:r>
        <w:t>简历：</w:t>
      </w:r>
      <w:r>
        <w:t>现任湖北省十堰市市委书记。</w:t>
        <w:br/>
      </w:r>
      <w:r>
        <w:t>1981.09－1984.07　 湖北工学院修理制造专业学生</w:t>
        <w:br/>
      </w:r>
      <w:r>
        <w:t>1984.07－1992.12　 襄樊市机械局干部、副科长兼团委副书记</w:t>
        <w:br/>
      </w:r>
      <w:r>
        <w:t>（其间：1986.07－1988.01下派宜城市汽配厂生产科科长、副厂长）</w:t>
        <w:br/>
      </w:r>
      <w:r>
        <w:t>1992.12－1994.09　 襄樊市机械设备进出口公司副经理</w:t>
        <w:br/>
      </w:r>
      <w:r>
        <w:t>1994.09－1997.04　 襄樊市机械工业局综合科科长</w:t>
        <w:br/>
      </w:r>
      <w:r>
        <w:t>1997.04－2002.02　 襄樊市机械局副局长、党组成员，1997.10兼襄樊仪表元件厂党委书记、厂长（其间：1996.06－1999.06武汉大学法律专业在职大学学习；2001.06－2001.12英国华威大学工商管理专业学习）</w:t>
        <w:br/>
      </w:r>
      <w:r>
        <w:t>2002.02－2002.08　 襄樊市机械行业协会副主任、党组成员兼襄樊市仪表元件厂党委书记、厂长（2002.04任市政府副秘书长；2002.06任襄轴集团公司襄轴股份公司党委书记、董事长）</w:t>
        <w:br/>
      </w:r>
      <w:r>
        <w:t>2002.08－2002.10　 襄轴集团襄轴股份公司党委书记、董事长，襄樊仪表元件厂党委书记、厂长</w:t>
        <w:br/>
      </w:r>
      <w:r>
        <w:t>2002.10－2004.08　 襄轴集团襄轴股份公司党委书记、董事长（其间：2001.04－2003.12华中科技大学电子与通信工程硕士学位学习）</w:t>
        <w:br/>
      </w:r>
      <w:r>
        <w:t>2004.08－2004.12　 谷城县委书记</w:t>
        <w:br/>
      </w:r>
      <w:r>
        <w:t>2004.12－2006.07　 襄樊市委常委、谷城县委书记</w:t>
        <w:br/>
      </w:r>
      <w:r>
        <w:t>2006.07－2010.05　 仙桃市委书记</w:t>
        <w:br/>
      </w:r>
      <w:r>
        <w:t>2010.05—2010.06 十堰市委副书记；</w:t>
        <w:br/>
      </w:r>
      <w:r>
        <w:t>2010.06—2010.10十堰市委副书记、代理市长；</w:t>
        <w:br/>
      </w:r>
      <w:r>
        <w:t>2010.10-—2012.05十堰市委副书记、市长。</w:t>
        <w:br/>
      </w:r>
      <w:r>
        <w:t xml:space="preserve">2012.05—十堰市委书记[1] </w:t>
        <w:br/>
        <w:br/>
      </w:r>
      <w:r>
        <w:t xml:space="preserve">法治是基石、效能是生命、阳光是形象，新一届政府要有新气象、新面貌，应该在这三个方面有明显进步。一是打造法治政府，务必要在增强公信力、问责力上狠下功夫。要严格依法办事、完善行政决策程序和机制、加强制度建设、信守承诺、自觉接受监督，增强政府的影响力和号召力，增强人民群众对政府的满意度和信任度。二是打造效能政府，务必要在增强执行力、创新力上狠下功夫。要确保政令畅通，要真抓实干、优化流程、令行禁止、团结协作，在建设区域性中心城市、推进跨越式发展的实践中锻炼执行力、提升执行力、彰显执行力。要知学、知情、知“要”、知变，努力提升综合素质，切实增强创新力。三是打造阳光政府，务必要在增强亲和力、免疫力上狠下功夫。要坚持以民为本，进一步提高政务公开工作质量，进一步提高问政能力，进一步提高舆论引导能力，努力建设百姓信任、爱戴、支持的“民心政府”。各级政府和各部门的一把手，要始终把廉洁自律作为从政的第一要旨，认真履行“一岗双责”。政府系统要坚决按照中纪委十七届六次全会的安排部署，严查关键岗位腐败和群众身边的腐败，以新的廉政举措和成效取信于民。[2] </w:t>
        <w:br/>
        <w:br/>
      </w:r>
      <w:r>
        <w:t>湖北省十堰市市委书记。</w:t>
        <w:br/>
      </w:r>
    </w:p>
    <w:p>
      <w:pPr>
        <w:pStyle w:val="Heading3"/>
      </w:pPr>
      <w:r>
        <w:t>云南  红河石屏县</w:t>
      </w:r>
    </w:p>
    <w:p>
      <w:r>
        <w:rPr>
          <w:i/>
        </w:rPr>
        <w:t>李建阳</w:t>
      </w:r>
    </w:p>
    <w:p>
      <w:r>
        <w:t>李建阳，彝族，1963年4月生，1988年4月加入中国共产党，1979年9月参加工作，中央党校大学学历。</w:t>
      </w:r>
    </w:p>
    <w:p>
      <w:r>
        <w:t>出生日期: 1963年4月</w:t>
      </w:r>
    </w:p>
    <w:p>
      <w:r>
        <w:t>信    仰: 共产主义</w:t>
      </w:r>
    </w:p>
    <w:p>
      <w:r>
        <w:t>中文名: 李建阳</w:t>
      </w:r>
    </w:p>
    <w:p>
      <w:r>
        <w:t>国    籍: 中国</w:t>
      </w:r>
    </w:p>
    <w:p>
      <w:r>
        <w:t xml:space="preserve">职    业:  </w:t>
      </w:r>
    </w:p>
    <w:p>
      <w:r>
        <w:t>民    族: 彝族</w:t>
      </w:r>
    </w:p>
    <w:p>
      <w:r>
        <w:t>简历：</w:t>
      </w:r>
      <w:r>
        <w:t xml:space="preserve">现任云南省红河州石屏县委书记。 [1] </w:t>
        <w:br/>
        <w:br/>
      </w:r>
      <w:r>
        <w:t>历任屏边县委常委、县委办主任、县委政法委书记，红河州委办公室副主任、州委副秘书长、办公室主任等职。</w:t>
        <w:br/>
      </w:r>
      <w:r>
        <w:t>现任云南省红河州石屏县委书记。</w:t>
        <w:br/>
      </w:r>
      <w:r>
        <w:t xml:space="preserve">2015年6月，获得全国优秀县委书记称号。[2] </w:t>
        <w:br/>
        <w:br/>
      </w:r>
      <w:r>
        <w:t xml:space="preserve">2015年7月，经研究，李建阳同志拟任云南省委政法委政治部主任。[3] </w:t>
        <w:br/>
        <w:br/>
      </w:r>
    </w:p>
    <w:p>
      <w:pPr>
        <w:pStyle w:val="Heading3"/>
      </w:pPr>
      <w:r>
        <w:t>湖北  武汉鹤峰县</w:t>
      </w:r>
    </w:p>
    <w:p>
      <w:r>
        <w:rPr>
          <w:i/>
        </w:rPr>
        <w:t>谭志平</w:t>
      </w:r>
    </w:p>
    <w:p>
      <w:r>
        <w:t xml:space="preserve">谭志平，男，土家族，1963年3月出生，湖北恩施州巴东县人。1982年8月参加工作，1987年3月加入中国共产党，大学本科学历。现任湖北省恩施州烟草公司党组书记、局长、总经理[1] </w:t>
        <w:br/>
        <w:t>。</w:t>
      </w:r>
    </w:p>
    <w:p>
      <w:r>
        <w:t>出生日期: 1963年3月</w:t>
      </w:r>
    </w:p>
    <w:p>
      <w:r>
        <w:t>民    族: 土家族</w:t>
      </w:r>
    </w:p>
    <w:p>
      <w:r>
        <w:t>中文名: 谭志平</w:t>
      </w:r>
    </w:p>
    <w:p>
      <w:r>
        <w:t>国    籍: 中国</w:t>
      </w:r>
    </w:p>
    <w:p>
      <w:r>
        <w:t>职    业: 高层管理</w:t>
      </w:r>
    </w:p>
    <w:p>
      <w:r>
        <w:t>性    别: 男</w:t>
      </w:r>
    </w:p>
    <w:p>
      <w:r>
        <w:t>简历：</w:t>
      </w:r>
      <w:r>
        <w:t>1982年8月——1988年5月，湖北省恩施州巴东县物价局工作（期间：1984年9月—1987年7月，在中南财经大学学习）；</w:t>
        <w:br/>
      </w:r>
      <w:r>
        <w:t>1988年5月——1994年2月，湖北省恩施州巴东县物价局副局长、党组成员；巴东县物价局副局长、党组副书记；</w:t>
        <w:br/>
      </w:r>
      <w:r>
        <w:t xml:space="preserve">1994年2月——1996年2月，湖北省恩施州巴东县物价局局长、党组书记；[2] </w:t>
        <w:br/>
        <w:br/>
      </w:r>
      <w:r>
        <w:t>1996年2月——1997年5月，湖北省恩施州巴东县野三关镇党委书记；</w:t>
        <w:br/>
      </w:r>
      <w:r>
        <w:t>1997年5月——1998年11月，湖北省恩施州巴东县副县长、野三关镇党委书记；</w:t>
        <w:br/>
      </w:r>
      <w:r>
        <w:t>1998年11月——2003年2月，湖北省鹤峰县委常委、常务副县长、党组副书记；</w:t>
        <w:br/>
      </w:r>
      <w:r>
        <w:t>2003年2月——2005年9月，湖北省恩施州鹤峰县委副书记、常务副县长、党组副书记；</w:t>
        <w:br/>
      </w:r>
      <w:r>
        <w:t>2005年9月——2006年1月，湖北省恩施州鹤峰县委副书记、代县长、党组书记；</w:t>
        <w:br/>
      </w:r>
      <w:r>
        <w:t>2006年1月——2006年10月，湖北省恩施州鹤峰县委副书记、县长、党组书记；</w:t>
        <w:br/>
      </w:r>
      <w:r>
        <w:t>2006年10月——2006年12月，中共湖北省恩施州鹤峰县委书记；</w:t>
        <w:br/>
      </w:r>
      <w:r>
        <w:t>2006年12月——2009年1月，湖北省恩施州鹤峰县委书记、县人大常委会主任、党组书记；</w:t>
        <w:br/>
      </w:r>
      <w:r>
        <w:t>2009年1月——2011年10月，中共湖北省利川市委书记、市人大常务委员会主任、党组书记；</w:t>
        <w:br/>
      </w:r>
      <w:r>
        <w:t>2011年10月——2012年9月，湖北省恩施州烟草公司党组副书记、副总经理；</w:t>
        <w:br/>
      </w:r>
      <w:r>
        <w:t>2012年9月——至今，湖北省恩施州烟草公司（烟草局）党组书记、总经理(局长)。</w:t>
        <w:br/>
      </w:r>
      <w:r>
        <w:t xml:space="preserve">湖北省恩施州烟草公司党组书记、局长、总经理[1] </w:t>
        <w:br/>
        <w:t>。</w:t>
        <w:br/>
      </w:r>
    </w:p>
    <w:p>
      <w:pPr>
        <w:pStyle w:val="Heading3"/>
      </w:pPr>
      <w:r>
        <w:t>黑龙江  齐齐哈尔讷河市</w:t>
      </w:r>
    </w:p>
    <w:p>
      <w:r>
        <w:rPr>
          <w:i/>
        </w:rPr>
        <w:t>胡福绵</w:t>
      </w:r>
    </w:p>
    <w:p>
      <w:r>
        <w:t>胡福绵，男，生于1952年6月，汉族，黑龙江绥化人，在省级报刊发表党政经济方面文章多篇，1989年被授予全省“铁牛杯”竞赛先进个人，1990年荣获全省精神文明建设先进工作者称号， 1998年被授予省和齐齐哈尔市 “抗洪抢险模范”标兵称号。</w:t>
      </w:r>
    </w:p>
    <w:p>
      <w:r>
        <w:t>出生日期: 1952年6月</w:t>
      </w:r>
    </w:p>
    <w:p>
      <w:r>
        <w:t>民    族: 汉族</w:t>
      </w:r>
    </w:p>
    <w:p>
      <w:r>
        <w:t>国    籍: 中国</w:t>
      </w:r>
    </w:p>
    <w:p>
      <w:r>
        <w:t>中文名: 胡福绵</w:t>
      </w:r>
    </w:p>
    <w:p>
      <w:r>
        <w:t>出生地: 黑龙江绥化人</w:t>
      </w:r>
    </w:p>
    <w:p>
      <w:r>
        <w:t>简历：</w:t>
      </w:r>
      <w:r>
        <w:t>1973年7月加入中国共产党，1972年8月参加工作，东北农学院农业经济专业、省经济干部管理学院经济管理专业毕业，在职教育为大学，现任中共齐齐哈尔市第十一届委员会常委、组织部部长。</w:t>
        <w:br/>
      </w:r>
      <w:r>
        <w:t>1972年8月—1973年7月，绥化县双河公社杨树小学教师；1973年7月—1973年10月，绥化县双河公社杨树大队党支部副书记；1973年10月—1974年11月，绥化县双河公社党委副书记；1974年11月—1977年10月，绥化县双河公社党委书记；1977年10月—1979年3月，绥化县红旗公社党委副书记（二把手）；1979年3月—1982年2月，绥化县委农工部研究员；1982年2月—1984年l月，东北农学院农业经济系干部专修科学员；1984年l月—1987年10月，绥化地委组织部组织科科长；1987年10月—1992年8月，中共肇州县委副书记；1992年8月—1992年12月，省经委生产调度处副处长；1992年12月—1993年10月，中共肇州县委副书记、政府县长；1993年10月—1996年9月，中共克东县委副书记、政府县长；1996年9月—1998年6月，中共克东县委书记（1994年8月—1996年12月，黑龙江省社会科学院经济管理研究生班学员）；1998年6月—2002年10月，中共讷河市委书记（2000年9月—2001年l月中央党校首期县市委书记培训班学员）；2002年10月—2004年2月，中共齐齐哈尔市委常委、政法委书记（2002年10月—2005年7月，省经济干部管理学院经济管理专业学员）；2004年2月—2007年1月，中共齐齐哈尔市委常委、组织部部长；2007年1月起，中共齐齐哈尔市第十一届委员会常委、组织部部长。 负责组织、干部、人才、党建工作，主持市委组织部全面工作。分管市委老干部局、市委党校、市委党史研究室。</w:t>
        <w:br/>
      </w:r>
      <w:r>
        <w:t>在省级报刊发表党政经济方面文章多篇，1989年被授予全省“铁牛杯”竞赛先进个人，1990年荣获全省精神文明建设先进工作者称号， 1998年被授予省和齐齐哈尔市 “抗洪抢险模范”标兵称号。</w:t>
        <w:br/>
      </w:r>
    </w:p>
    <w:p>
      <w:pPr>
        <w:pStyle w:val="Heading3"/>
      </w:pPr>
      <w:r>
        <w:t>河南  洛阳吉利区</w:t>
      </w:r>
    </w:p>
    <w:p>
      <w:r>
        <w:rPr>
          <w:i/>
        </w:rPr>
        <w:t>谢冠超</w:t>
      </w:r>
    </w:p>
    <w:p>
      <w:r>
        <w:t>谢冠超，男，1957年5月出生，汉族，河南孟津人，河南省委党校研究生，1985年1月入党，1976年2月参加工作。</w:t>
      </w:r>
    </w:p>
    <w:p>
      <w:r>
        <w:t>出生日期: 1957年5月</w:t>
      </w:r>
    </w:p>
    <w:p>
      <w:r>
        <w:t>民    族: 汉族</w:t>
      </w:r>
    </w:p>
    <w:p>
      <w:r>
        <w:t>国    籍: 中国</w:t>
      </w:r>
    </w:p>
    <w:p>
      <w:r>
        <w:t>中文名: 谢冠超</w:t>
      </w:r>
    </w:p>
    <w:p>
      <w:r>
        <w:t>出生地: 河南孟津人</w:t>
      </w:r>
    </w:p>
    <w:p>
      <w:r>
        <w:t>简历：</w:t>
      </w:r>
      <w:r>
        <w:t>工作经历</w:t>
        <w:br/>
      </w:r>
      <w:r>
        <w:t xml:space="preserve">大兴区副区级待遇、区政府党组成员，区机场办党委书记。[1] </w:t>
        <w:br/>
        <w:br/>
      </w:r>
    </w:p>
    <w:p>
      <w:pPr>
        <w:pStyle w:val="Heading3"/>
      </w:pPr>
      <w:r>
        <w:t>广西  梧州市万秀区</w:t>
      </w:r>
    </w:p>
    <w:p>
      <w:r>
        <w:rPr>
          <w:i/>
        </w:rPr>
        <w:t>黄恩</w:t>
      </w:r>
    </w:p>
    <w:p>
      <w:r>
        <w:t>黄恩，男，汉族，1972年2月生，广西贺州人，1995年6月加入中国共产党，1993年8月参加工作，广西师范大学法商学院国民经济学专业毕业，在职研究生学历，历史学学士，记者。</w:t>
      </w:r>
    </w:p>
    <w:p>
      <w:r>
        <w:t>出生日期: 1972年2月</w:t>
      </w:r>
    </w:p>
    <w:p>
      <w:r>
        <w:t>中文名: 黄恩</w:t>
      </w:r>
    </w:p>
    <w:p>
      <w:r>
        <w:t>出生地: 广西贺州</w:t>
      </w:r>
    </w:p>
    <w:p>
      <w:r>
        <w:t>国    籍: 中国</w:t>
      </w:r>
    </w:p>
    <w:p>
      <w:r>
        <w:t>职    业: 广西梧州市政府副市长</w:t>
      </w:r>
    </w:p>
    <w:p>
      <w:r>
        <w:t>毕业院校: 广西师范大学</w:t>
      </w:r>
    </w:p>
    <w:p>
      <w:r>
        <w:t>简历：</w:t>
      </w:r>
      <w:r>
        <w:t>现任广西梧州市政府副市长、党组成员、副秘书长。</w:t>
        <w:br/>
      </w:r>
      <w:r>
        <w:t>1989.09--1993.06 广西师范大学历史系历史教育专业学习</w:t>
        <w:br/>
      </w:r>
      <w:r>
        <w:t>1993.06--1993.08 在家待分配</w:t>
        <w:br/>
      </w:r>
      <w:r>
        <w:t>1993.08--1995.10 广西梧州广播电台新闻部记者</w:t>
        <w:br/>
      </w:r>
      <w:r>
        <w:t>1995.10--1997.03 广西梧州市委宣传部宣传科科员</w:t>
        <w:br/>
      </w:r>
      <w:r>
        <w:t>1997.03--1997.08 广西梧州市委宣传部宣传科副科长</w:t>
        <w:br/>
      </w:r>
      <w:r>
        <w:t>1997.08--1998.07 广西梧州市委宣传部对外宣传科副科长、西江侨报社副总编辑</w:t>
        <w:br/>
      </w:r>
      <w:r>
        <w:t>1998.07--1999.09 广西梧州市委宣传部调查研究科科长</w:t>
        <w:br/>
      </w:r>
      <w:r>
        <w:t>1999.09--2002.01 广西梧州市委宣传部对外宣传科科长</w:t>
        <w:br/>
      </w:r>
      <w:r>
        <w:t>2002.01--2002.09 广西梧州市委宣传部宣传科科长（2001.02--2002.02在广西蒙山县汉豪乡挂职任党委副书记）</w:t>
        <w:br/>
      </w:r>
      <w:r>
        <w:t>2002.09--2002.12 广西梧州市蝶山区委常委</w:t>
        <w:br/>
      </w:r>
      <w:r>
        <w:t>2002.12--2006.07 广西梧州市蝶山区委常委、宣传部部长（2002.09--2004.09在广西师范大学法商学院国民经济学专业学习）</w:t>
        <w:br/>
      </w:r>
      <w:r>
        <w:t>2006.07--2006.09广西藤县县委常委、宣传部部长</w:t>
        <w:br/>
      </w:r>
      <w:r>
        <w:t>2006.09--2008.07 广西藤县县委常委、宣传部部长、副县长</w:t>
        <w:br/>
      </w:r>
      <w:r>
        <w:t>2008.07--2009.01 广西梧州市万秀区委常委、副区长</w:t>
        <w:br/>
      </w:r>
      <w:r>
        <w:t>2009.01--2011.05 广西梧州市万秀区委副书记、区长</w:t>
        <w:br/>
      </w:r>
      <w:r>
        <w:t>2011.05--2013.06 广西梧州市原万秀区委书记</w:t>
        <w:br/>
      </w:r>
      <w:r>
        <w:t>2013.06--2015.03 广西梧州市万秀区委书记</w:t>
        <w:br/>
      </w:r>
      <w:r>
        <w:t>2015.03--2016.05 广西梧州市万秀区委书记，粤桂合作特别试验区（梧州）党工委副书记（其间：2015.03--2015.04在中央党校第2期县委书记研修班学习）</w:t>
        <w:br/>
      </w:r>
      <w:r>
        <w:t>2016.05--2016.06 广西梧州市政府副秘书长（正处长级）</w:t>
        <w:br/>
      </w:r>
      <w:r>
        <w:t>2016.06--2016.09 广西梧州市政府党组成员、副秘书长（正处长级）</w:t>
        <w:br/>
      </w:r>
      <w:r>
        <w:t xml:space="preserve">2016.09-- 广西梧州市政府副市长、党组成员、副秘书长[1] </w:t>
        <w:br/>
        <w:br/>
      </w:r>
      <w:r>
        <w:t xml:space="preserve">2016年3月，拟提拔担任副厅级领导职务人选。[2] </w:t>
        <w:br/>
        <w:br/>
      </w:r>
    </w:p>
    <w:p>
      <w:pPr>
        <w:pStyle w:val="Heading3"/>
      </w:pPr>
      <w:r>
        <w:t>云南  文山砚山县</w:t>
      </w:r>
    </w:p>
    <w:p>
      <w:r>
        <w:rPr>
          <w:i/>
        </w:rPr>
        <w:t>姚堂文</w:t>
      </w:r>
    </w:p>
    <w:p>
      <w:r>
        <w:t>姚堂文，男，汉族，1963年6月生，在职研究生学历，中共党员，1983年7月参加工作。曾任云南省统计局党组书记、局长。2014年12月29日，因涉嫌严重违纪，接受组织调查。</w:t>
      </w:r>
    </w:p>
    <w:p>
      <w:r>
        <w:t>出生日期: 1963年6月</w:t>
      </w:r>
    </w:p>
    <w:p>
      <w:r>
        <w:t>参加工作: 1983年7月</w:t>
      </w:r>
    </w:p>
    <w:p>
      <w:r>
        <w:t>职    位: 云南省统计局党组书记、局长</w:t>
      </w:r>
    </w:p>
    <w:p>
      <w:r>
        <w:t>中文名: 姚堂文</w:t>
      </w:r>
    </w:p>
    <w:p>
      <w:r>
        <w:t>出生地: 云南马关县</w:t>
      </w:r>
    </w:p>
    <w:p>
      <w:r>
        <w:t>国    籍: 中国</w:t>
      </w:r>
    </w:p>
    <w:p>
      <w:r>
        <w:t>民    族: 汉族</w:t>
      </w:r>
    </w:p>
    <w:p>
      <w:r>
        <w:t>简历：</w:t>
      </w:r>
      <w:r>
        <w:br/>
        <w:br/>
        <w:br/>
        <w:br/>
        <w:br/>
        <w:t>图片(10张)</w:t>
        <w:br/>
        <w:br/>
        <w:br/>
        <w:br/>
        <w:br/>
        <w:br/>
        <w:br/>
        <w:t>1983.07——1987.06，文山州马关县统计局工作。</w:t>
        <w:br/>
      </w:r>
      <w:r>
        <w:t>1987.06——1989.05，文山州马关县马白镇政府干部。</w:t>
        <w:br/>
      </w:r>
      <w:r>
        <w:t>1989.05——1989.10，文山州马关县马白镇党委副书记。</w:t>
        <w:br/>
      </w:r>
      <w:r>
        <w:t>1989.10——1990.03，文山州马关县统计局副局长。</w:t>
        <w:br/>
      </w:r>
      <w:r>
        <w:t>1990.03——1993.03，文山州马关县统计局局长。</w:t>
        <w:br/>
      </w:r>
      <w:r>
        <w:t>1993.03——1996.05，文山州统计局副局长、党组成员。</w:t>
        <w:br/>
      </w:r>
      <w:r>
        <w:t>1996.05——2001.06，文山州统计局局长、党组书记（1998.12 获高级统计师职称（专业技术四级正高职称）。</w:t>
        <w:br/>
      </w:r>
      <w:r>
        <w:t>2001.06——2004.01，文山州经贸委党委书记、主任（其间：2002.08—2004.08 参加中国人民大学研究生院国民经济管理系国民经济学工商行政管理专业学习）。</w:t>
        <w:br/>
      </w:r>
      <w:r>
        <w:t>2004.01——2005.11，文山州砚山县委书记。</w:t>
        <w:br/>
      </w:r>
      <w:r>
        <w:t>2005.11——2006.06，文山州文山县委书记。</w:t>
        <w:br/>
      </w:r>
      <w:r>
        <w:t>2006.06——2008.04，文山州委常委、文山县委书记。</w:t>
        <w:br/>
      </w:r>
      <w:r>
        <w:t>2008.04——2010.05，文山州委常委、副州长。</w:t>
        <w:br/>
      </w:r>
      <w:r>
        <w:t>2010.05——2015.03，云南省统计局党组书记、局长。</w:t>
        <w:br/>
      </w:r>
      <w:r>
        <w:t>2014年12月29日，云南省纪委发布消息，经云南省委批准，云南省统计局党组书记、局长姚堂文涉嫌严重违纪，接受组织调查。</w:t>
        <w:br/>
      </w:r>
      <w:r>
        <w:t xml:space="preserve">2015年3月，免去云南省统计局局长职务。[1] </w:t>
        <w:br/>
        <w:br/>
      </w:r>
      <w:r>
        <w:t xml:space="preserve">云南省统计局原党组书记、局长姚堂文，在担任砚山县委书记，文山县委书记，文山州委常委、副州长，省统计局党组书记、局长期间，违反财经纪律，安排工作人员采取虚列印刷费支出，虚增采购物资数量，虚构租用人口普查用房等方式，套取中央、地方专项资金及单位行政经费900余万元设立“小金库”，用于送礼、购买车辆及发放职工福利等支出；利用职务上的便利及影响，在工程建设、征地拆迁、款项拨付等方面，为他人谋取利益，收受贿赂600余万元。经省纪委常委会研究并报省委批准，给予姚堂文开除党籍、开除公职处分，涉嫌犯罪问题移交司法机关依法处理。[2] </w:t>
        <w:br/>
        <w:br/>
      </w:r>
    </w:p>
    <w:p>
      <w:pPr>
        <w:pStyle w:val="Heading3"/>
      </w:pPr>
      <w:r>
        <w:t>黑龙江  双鸭山岭东区</w:t>
      </w:r>
    </w:p>
    <w:p>
      <w:r>
        <w:rPr>
          <w:i/>
        </w:rPr>
        <w:t>李昌海</w:t>
      </w:r>
    </w:p>
    <w:p>
      <w:r>
        <w:t>李昌海，男，汉族，1963年3月出生，辽宁海城人，1980年10月参加工作，1983年8月加入中国共产党，黑龙江省委党校经济管理专业研究生毕业，研究生学历。</w:t>
      </w:r>
    </w:p>
    <w:p>
      <w:r>
        <w:t>出生日期: 1963年3月</w:t>
      </w:r>
    </w:p>
    <w:p>
      <w:r>
        <w:t>信    仰: 共产主义</w:t>
      </w:r>
    </w:p>
    <w:p>
      <w:r>
        <w:t>中文名: 李昌海</w:t>
      </w:r>
    </w:p>
    <w:p>
      <w:r>
        <w:t>国    籍: 中国</w:t>
      </w:r>
    </w:p>
    <w:p>
      <w:r>
        <w:t>毕业院校: 黑龙江省委党校</w:t>
      </w:r>
    </w:p>
    <w:p>
      <w:r>
        <w:t>民    族: 汉族</w:t>
      </w:r>
    </w:p>
    <w:p>
      <w:r>
        <w:t>简历：</w:t>
      </w:r>
      <w:r>
        <w:t>现任黑龙江省双鸭山市人大常委会副主任。</w:t>
        <w:br/>
      </w:r>
      <w:r>
        <w:t>1980.11--1985.03 解放军81529部队战士、文书</w:t>
        <w:br/>
      </w:r>
      <w:r>
        <w:t>1985.03--1990.03 集贤县律师所律师</w:t>
        <w:br/>
      </w:r>
      <w:r>
        <w:t>1990.03--1994.02 集贤县委办秘书（期间：1989.07--1991.12? 黑龙江广播电视大学法律专业专科学习）</w:t>
        <w:br/>
      </w:r>
      <w:r>
        <w:t>1994.02--1995.07 集贤县委政研室副科级调研员、督查室主任</w:t>
        <w:br/>
      </w:r>
      <w:r>
        <w:t>1995.07--1996.06 双鸭山市委办公室综合科正科级秘书</w:t>
        <w:br/>
      </w:r>
      <w:r>
        <w:t>1996.06--1997.09 双鸭山市委办公室综合科副科长（正科级）、科长</w:t>
        <w:br/>
      </w:r>
      <w:r>
        <w:t xml:space="preserve">1997.09--1998.12 双鸭山市委办公室助理调研员(副处级)[1] </w:t>
        <w:br/>
        <w:br/>
      </w:r>
      <w:r>
        <w:t>1998.12--2002.01 双鸭山市委办公室副主任（期间：1999.03--2002.01 黑龙江省委党校经济管理专业本科学习）</w:t>
        <w:br/>
      </w:r>
      <w:r>
        <w:t>2002.01--2002.03 双鸭山市委办公室副主任、市国家保密局局长</w:t>
        <w:br/>
      </w:r>
      <w:r>
        <w:t>2002.03--2003.07 双鸭山市委政研室主任</w:t>
        <w:br/>
      </w:r>
      <w:r>
        <w:t>2003.07--2004.06 双鸭山市委副秘书长、市委政研室主任</w:t>
        <w:br/>
      </w:r>
      <w:r>
        <w:t>2004.06--2006.12 双鸭山市委副秘书长、市委办公室主任</w:t>
        <w:br/>
      </w:r>
      <w:r>
        <w:t>2006.12--2011.08 双鸭山市岭东区委书记（期间：2004.03--2007.01 黑龙江省委党校经济管理专业研究生班学习）</w:t>
        <w:br/>
      </w:r>
      <w:r>
        <w:t>2011.08--2016.01 双鸭山市尖山区委书记</w:t>
        <w:br/>
      </w:r>
      <w:r>
        <w:t xml:space="preserve">2016.01 --     双鸭山市人大常委会副主任[2] </w:t>
        <w:br/>
        <w:br/>
      </w:r>
      <w:r>
        <w:t xml:space="preserve">2016年01月08日，黑龙江省双鸭山市第十五届人民代表大会第七次会议补选李昌海为双鸭山市第十五届人民代表大会常务委员会副主任。[3] </w:t>
        <w:br/>
        <w:br/>
      </w:r>
    </w:p>
    <w:p>
      <w:pPr>
        <w:pStyle w:val="Heading3"/>
      </w:pPr>
      <w:r>
        <w:t>四川  甘孜丹巴县</w:t>
      </w:r>
    </w:p>
    <w:p>
      <w:r>
        <w:rPr>
          <w:i/>
        </w:rPr>
        <w:t>刘瑛</w:t>
      </w:r>
    </w:p>
    <w:p>
      <w:r>
        <w:t>刘瑛（1969.2-），女，藏族，四川省甘孜州炉霍县人，硕士研究生学历。1989年7月参加工作，1992年加入中国共产党。</w:t>
      </w:r>
    </w:p>
    <w:p>
      <w:r>
        <w:t>出生日期: 1969.2</w:t>
      </w:r>
    </w:p>
    <w:p>
      <w:r>
        <w:t>信    仰: 共产主义</w:t>
      </w:r>
    </w:p>
    <w:p>
      <w:r>
        <w:t>中文名: 刘瑛</w:t>
      </w:r>
    </w:p>
    <w:p>
      <w:r>
        <w:t>国    籍: 中国</w:t>
      </w:r>
    </w:p>
    <w:p>
      <w:r>
        <w:t>职    业: 教育工作者</w:t>
      </w:r>
    </w:p>
    <w:p>
      <w:r>
        <w:t>民    族: 藏族</w:t>
      </w:r>
    </w:p>
    <w:p>
      <w:r>
        <w:t>简历：</w:t>
      </w:r>
      <w:r>
        <w:t xml:space="preserve">现任四川民族学院党委副书记、纪委书记、工会主席。[1] </w:t>
        <w:br/>
        <w:br/>
      </w:r>
      <w:r>
        <w:t>刘瑛，女，藏族，生于1969年2月，四川省甘孜州炉霍县人，硕士研究生学历。1989年7月参加工作，1992年加入中国共产党。历任石渠县团委书记，石渠县政法委副书记，石渠县组织部部长，石渠县县委常委，康定县委副书记、组织部部长，丹巴县委副书记、县长，丹巴县委书记。现任四川民族学院党委副书记、纪委书记、工会主席。</w:t>
        <w:br/>
      </w:r>
      <w:r>
        <w:t>进行高校思想政治和校园文化建设研究，承担省级本科教学工程建设项目一项，主持（主研）“现阶段四川藏区高校共青团工作研究”1项省教育厅社科重点项目和“维稳背景下的民族高校共青团工作研究”等省高等学校思想政治教育研究会科研一般项目。</w:t>
        <w:br/>
      </w:r>
      <w:r>
        <w:t xml:space="preserve">先后荣获：四川省各族青年团结进步模范个人奖、党政“一把手”环境保护工作目标考核优秀奖，曾被评为甘孜州国防后备力量杰出人物、四川省党管武装先进个人、四川省国防后备力量建设杰出人才、四川省维护藏区稳定模范个人。中共十七大代表。[1] </w:t>
        <w:br/>
        <w:br/>
      </w:r>
    </w:p>
    <w:p>
      <w:pPr>
        <w:pStyle w:val="Heading3"/>
      </w:pPr>
      <w:r>
        <w:t>河北  保定清苑县</w:t>
      </w:r>
    </w:p>
    <w:p>
      <w:r>
        <w:rPr>
          <w:i/>
        </w:rPr>
        <w:t>杨新建</w:t>
      </w:r>
    </w:p>
    <w:p>
      <w:r>
        <w:t>杨新建，男，汉族，河北顺平人，1955年2月出生，1977年12月参加工作，1980年5月加入中国共产党，省委党校函授学院经济管理专业毕业，省委党校大学学历。</w:t>
      </w:r>
    </w:p>
    <w:p>
      <w:r>
        <w:t>出生日期: 1955年2月</w:t>
      </w:r>
    </w:p>
    <w:p>
      <w:r>
        <w:t>中文名: 杨新建</w:t>
      </w:r>
    </w:p>
    <w:p>
      <w:r>
        <w:t>出生地: 河北顺平</w:t>
      </w:r>
    </w:p>
    <w:p>
      <w:r>
        <w:t>国    籍: 中国</w:t>
      </w:r>
    </w:p>
    <w:p>
      <w:r>
        <w:t>毕业院校: 省委党校</w:t>
      </w:r>
    </w:p>
    <w:p>
      <w:r>
        <w:t>民    族: 汉族</w:t>
      </w:r>
    </w:p>
    <w:p>
      <w:r>
        <w:t>简历：</w:t>
      </w:r>
      <w:r>
        <w:t>曾任河北省卫生计生委党组书记、厅长。</w:t>
        <w:br/>
      </w:r>
      <w:r>
        <w:t>1977.12——1992.09，河北省完县司仓乡信用社会计，完县阳各庄乡团委书记，共青团完县县委书记，完县政府副县长，完县县委常委、常务副县长；</w:t>
        <w:br/>
      </w:r>
      <w:r>
        <w:t>1992.09——1993.04，保定地区神黄铁路指挥部总指挥；</w:t>
        <w:br/>
      </w:r>
      <w:r>
        <w:t>1993.04——1998.10，河北省徐水县委副书记、县长、县委书记；</w:t>
        <w:br/>
      </w:r>
      <w:r>
        <w:t>1998.10——2001.07，河北省清苑县委书记；</w:t>
        <w:br/>
      </w:r>
      <w:r>
        <w:t>2001.07——2004.07，保定市委常委、秘书长；</w:t>
        <w:br/>
      </w:r>
      <w:r>
        <w:t>2004.07——2006.07，廊坊市委副书记；</w:t>
        <w:br/>
      </w:r>
      <w:r>
        <w:t>2006.07——2008.03，廊坊市委副书记、政法委书记；</w:t>
        <w:br/>
      </w:r>
      <w:r>
        <w:t xml:space="preserve">2008.03——2013.07，河北省卫生厅厅长、党组书记；[1] </w:t>
        <w:br/>
        <w:br/>
      </w:r>
      <w:r>
        <w:t xml:space="preserve">2013.07——2013.11，河北省卫生厅厅长、党组书记 ，兼任河北省人口和计划生育委员会党组书记[2] </w:t>
        <w:br/>
        <w:br/>
      </w:r>
      <w:r>
        <w:t xml:space="preserve">2013.11——2015.03，河北省卫生计生委党组书记、厅长。[3] </w:t>
        <w:br/>
        <w:br/>
      </w:r>
      <w:r>
        <w:t xml:space="preserve">中共河北省第八届委员会委员。中共十八大代表。[4] </w:t>
        <w:br/>
        <w:br/>
      </w:r>
      <w:r>
        <w:t xml:space="preserve">2015年03月26日，河北省十二届人大常委会第十四次会议，决定免去杨新建的河北省卫生和计划生育委员会主任职务。[5] </w:t>
        <w:br/>
        <w:br/>
      </w:r>
    </w:p>
    <w:p>
      <w:pPr>
        <w:pStyle w:val="Heading3"/>
      </w:pPr>
      <w:r>
        <w:t>黑龙江  哈尔滨香坊区</w:t>
      </w:r>
    </w:p>
    <w:p>
      <w:r>
        <w:rPr>
          <w:i/>
        </w:rPr>
        <w:t>黄玉生</w:t>
      </w:r>
    </w:p>
    <w:p>
      <w:r>
        <w:t>黄玉生，男，汉族，1964年7月出生，1984年8月参加工作，1986年11月加入中国共产党，黑龙江省委党校研究生学历，高级政工师。</w:t>
      </w:r>
    </w:p>
    <w:p>
      <w:r>
        <w:t>出生日期: 1964年7月</w:t>
      </w:r>
    </w:p>
    <w:p>
      <w:r>
        <w:t>信    仰: 共产主义</w:t>
      </w:r>
    </w:p>
    <w:p>
      <w:r>
        <w:t>中文名: 黄玉生</w:t>
      </w:r>
    </w:p>
    <w:p>
      <w:r>
        <w:t>国    籍: 中国</w:t>
      </w:r>
    </w:p>
    <w:p>
      <w:r>
        <w:t>毕业院校: 黑龙江省委党校</w:t>
      </w:r>
    </w:p>
    <w:p>
      <w:r>
        <w:t>民    族: 汉族</w:t>
      </w:r>
    </w:p>
    <w:p>
      <w:r>
        <w:t>简历：</w:t>
      </w:r>
      <w:r>
        <w:t>现任哈尔滨市人大常委会副主任、党组成员。</w:t>
        <w:br/>
      </w:r>
      <w:r>
        <w:t>1982.09--1984.08哈尔滨市商业学校企业管理专业学生</w:t>
        <w:br/>
      </w:r>
      <w:r>
        <w:t>1984.08--1986.01共青团道里区委干事</w:t>
        <w:br/>
      </w:r>
      <w:r>
        <w:t xml:space="preserve">1986.01--1987.08共青团道里区委宣传部部长[1] </w:t>
        <w:br/>
        <w:br/>
      </w:r>
      <w:r>
        <w:t>1987.08--1989.08共青团道里区委宣传部部长(副科级)（1985.08--1988.07在黑龙江大学夜大学中文专业学习）</w:t>
        <w:br/>
      </w:r>
      <w:r>
        <w:t>1989.08--1990.06共青团道里区委组织宣传部部长</w:t>
        <w:br/>
      </w:r>
      <w:r>
        <w:t>1990.06--1993.05共青团道里区委副书记</w:t>
        <w:br/>
      </w:r>
      <w:r>
        <w:t>1993.05--1994.08共青团道里区委书记</w:t>
        <w:br/>
      </w:r>
      <w:r>
        <w:t>1994.08--1996.07道里区抚顺街道党工委副书记、办事处主任</w:t>
        <w:br/>
      </w:r>
      <w:r>
        <w:t>1996.07--1997.08道里区抚顺街道党工委书记</w:t>
        <w:br/>
      </w:r>
      <w:r>
        <w:t>1997.08--2001.01共青团哈尔滨市委副书记、党组成员（1996.09--1999.10在黑龙江省委党校经济管理专业研究生班学习）</w:t>
        <w:br/>
      </w:r>
      <w:r>
        <w:t>2001.01--2003.08共青团哈尔滨市委书记、党组书记</w:t>
        <w:br/>
      </w:r>
      <w:r>
        <w:t>2003.08--2005.08中共哈尔滨市直属机关工委副书记（主持工作）</w:t>
        <w:br/>
      </w:r>
      <w:r>
        <w:t xml:space="preserve">2005.08--2006.01中共动力区委副书记、政府代区长[2] </w:t>
        <w:br/>
        <w:br/>
      </w:r>
      <w:r>
        <w:t>2006.01--2006.10中共动力区委副书记、政府区长</w:t>
        <w:br/>
      </w:r>
      <w:r>
        <w:t>2006.10--2006.12中共香坊区委副书记、政府区长</w:t>
        <w:br/>
      </w:r>
      <w:r>
        <w:t>2006.12--2012.02中共香坊区委书记</w:t>
        <w:br/>
      </w:r>
      <w:r>
        <w:t>2012.02--2012.03哈尔滨市政府党组成员</w:t>
        <w:br/>
      </w:r>
      <w:r>
        <w:t>2012.03--2015.01哈尔滨市政府秘书长、党组成员</w:t>
        <w:br/>
      </w:r>
      <w:r>
        <w:t xml:space="preserve">2015.01--哈尔滨市人大常委会副主任、党组成员[3] </w:t>
        <w:br/>
        <w:br/>
      </w:r>
      <w:r>
        <w:t xml:space="preserve">2015年01月，拟推荐为哈尔滨市人大常委会副主任候选人。[4] </w:t>
        <w:br/>
        <w:br/>
      </w:r>
      <w:r>
        <w:t xml:space="preserve">2015年01月24日，哈尔滨市十四届人大四次会议第三次全体会议上，黄玉生当选市十四届人大常委会副主任。[5] </w:t>
        <w:br/>
        <w:br/>
      </w:r>
      <w:r>
        <w:t xml:space="preserve">2015年4月29日市十四届人大常委会第二十二次会议通过决定免去：黄玉生市政府秘书长职务[6] </w:t>
        <w:br/>
        <w:t>。</w:t>
        <w:br/>
      </w:r>
    </w:p>
    <w:p>
      <w:pPr>
        <w:pStyle w:val="Heading3"/>
      </w:pPr>
      <w:r>
        <w:t>浙江  衢州开化县</w:t>
      </w:r>
    </w:p>
    <w:p>
      <w:r>
        <w:rPr>
          <w:i/>
        </w:rPr>
        <w:t>居亚平</w:t>
      </w:r>
    </w:p>
    <w:p>
      <w:r>
        <w:t>居亚平，女，汉族，1957年2月生，籍贯江苏靖江，1976年6月参加工作，1981年2月入党，研究生学历。现任 浙江省衢州市人大常委会主任。</w:t>
      </w:r>
    </w:p>
    <w:p>
      <w:r>
        <w:t>简历：</w:t>
      </w:r>
      <w:r>
        <w:t xml:space="preserve">历任农村下放知青，常山县妇联干部，中共常山县委宣传部副部长、县整党办副主任，中共常山县委常委、宣传部长，中共开化县委副书记，中共开化县委书记，中共衢州市委常委、宣传部长，中共衢州市委副书记兼市委政法委书记。2010年2月任衢州市政协主席.[1] </w:t>
        <w:br/>
        <w:t xml:space="preserve">2011.04衢州市人大常委会主任、党组书记。[2] </w:t>
        <w:br/>
        <w:br/>
      </w:r>
      <w:r>
        <w:t>浙江省衢州市人大常委会主任。</w:t>
        <w:br/>
      </w:r>
    </w:p>
    <w:p>
      <w:pPr>
        <w:pStyle w:val="Heading3"/>
      </w:pPr>
      <w:r>
        <w:t>新疆  乌鲁木齐市新市区</w:t>
      </w:r>
    </w:p>
    <w:p>
      <w:r>
        <w:rPr>
          <w:i/>
        </w:rPr>
        <w:t>李光辉</w:t>
      </w:r>
    </w:p>
    <w:p>
      <w:r>
        <w:t>李光辉，男，汉族，1963年11月生，黑龙江望奎人，1986年9月参加工作，1992年11月加入中国共产党，大学学历（1986年7月华东工学院机械工程系自动机械专业毕业），高级管理人员工商管理硕士。</w:t>
      </w:r>
    </w:p>
    <w:p>
      <w:r>
        <w:t>出生日期: 1963年11月</w:t>
      </w:r>
    </w:p>
    <w:p>
      <w:r>
        <w:t>中文名: 李光辉</w:t>
      </w:r>
    </w:p>
    <w:p>
      <w:r>
        <w:t>出生地: 黑龙江望奎</w:t>
      </w:r>
    </w:p>
    <w:p>
      <w:r>
        <w:t>国    籍: 中国</w:t>
      </w:r>
    </w:p>
    <w:p>
      <w:r>
        <w:t>毕业院校: 华东工学院</w:t>
      </w:r>
    </w:p>
    <w:p>
      <w:r>
        <w:t>民    族: 汉族</w:t>
      </w:r>
    </w:p>
    <w:p>
      <w:r>
        <w:t>简历：</w:t>
      </w:r>
      <w:r>
        <w:t>现任新疆维吾尔自治区乌鲁木齐市委常委、市国有资产监督管理委员会党委书记。</w:t>
        <w:br/>
      </w:r>
      <w:r>
        <w:t>1982.09，华东工学院机械工程系自动机械专业学习；</w:t>
        <w:br/>
      </w:r>
      <w:r>
        <w:t>1986.07，待分配；</w:t>
        <w:br/>
      </w:r>
      <w:r>
        <w:t>1986.09，乌鲁木齐市科委办公室秘书；</w:t>
        <w:br/>
      </w:r>
      <w:r>
        <w:t>1989.12，乌鲁木齐市科委工交处科员；</w:t>
        <w:br/>
      </w:r>
      <w:r>
        <w:t>1992.03，乌鲁木齐市科教兴市办公室副主任；</w:t>
        <w:br/>
      </w:r>
      <w:r>
        <w:t>1993.09，乌鲁木齐市科委工交处处长；</w:t>
        <w:br/>
      </w:r>
      <w:r>
        <w:t>1994.04，乌鲁木齐市科委副主任（其间：1997.04--1998.05，水磨沟区集中整治工作队副队长兼六道湾矿区工作组组长）；</w:t>
        <w:br/>
      </w:r>
      <w:r>
        <w:t>1998.06，乌鲁木齐市委副秘书长、市专家顾问团秘书长；</w:t>
        <w:br/>
      </w:r>
      <w:r>
        <w:t>2001.03，乌鲁木齐市委副秘书长、610办公室主任（正县级）；</w:t>
        <w:br/>
      </w:r>
      <w:r>
        <w:t>2001.08，新市区委书记；</w:t>
        <w:br/>
      </w:r>
      <w:r>
        <w:t>2006.08，天山区委书记；</w:t>
        <w:br/>
      </w:r>
      <w:r>
        <w:t>2007.12，乌鲁木齐市副市长、天山区委书记；</w:t>
        <w:br/>
      </w:r>
      <w:r>
        <w:t>2008.02，乌鲁木齐市副市长；</w:t>
        <w:br/>
      </w:r>
      <w:r>
        <w:t>2011.09，乌鲁木齐市委常委（其间：2011.06--2014.01，在北京科技大学高级管理人员工商管理硕士专业学习）；</w:t>
        <w:br/>
      </w:r>
      <w:r>
        <w:t xml:space="preserve">2015.05，乌鲁木齐市委常委、市国有资产监督管理委员会党委书记。[1] </w:t>
        <w:br/>
        <w:br/>
      </w:r>
      <w:r>
        <w:t xml:space="preserve">2016年9月30日，中共乌鲁木齐市第十一届委员会举行第一次全体会议，会议选举李光辉为中共乌鲁木齐市第十一届委员会常务委员会委员。[2] </w:t>
        <w:br/>
        <w:br/>
      </w:r>
    </w:p>
    <w:p>
      <w:pPr>
        <w:pStyle w:val="Heading3"/>
      </w:pPr>
      <w:r>
        <w:t>陕西  咸阳淳化县</w:t>
      </w:r>
    </w:p>
    <w:p>
      <w:r>
        <w:rPr>
          <w:i/>
        </w:rPr>
        <w:t>王刚</w:t>
      </w:r>
    </w:p>
    <w:p>
      <w:r>
        <w:t>王刚，男，笔名一川，号龙泉山人，1945年生，陕西省汉中市人，中共党员，陕西师范大学毕业，现为陕西省书法协会会员，中国书画研究院研究员，陕西书画研究院研究员，西岳印社会员，渭南书法家协会会员，渭南市老年书画协会副理事长兼秘书长，世界华人文化研究中心和中国艺术国际交流中心授予特级书画师职称。</w:t>
      </w:r>
    </w:p>
    <w:p>
      <w:r>
        <w:t>简历：</w:t>
      </w:r>
      <w:r>
        <w:t>其少时以欧书启蒙，及长，随研习晋唐及诸代和当今名家碑帖。篆刻从汉印人手，涉猎明清诸家，不拘派别，博采众长。</w:t>
        <w:br/>
      </w:r>
      <w:r>
        <w:t>曾参加全国、省、市、区和西北、陕西电力系统书画展，并多次获奖。作品入编《全国榜书精品集》、《国际书画名家作品集》、《中华当代书画作品博览》等。</w:t>
        <w:br/>
      </w:r>
      <w:r>
        <w:br/>
        <w:br/>
        <w:br/>
        <w:br/>
        <w:br/>
        <w:br/>
        <w:br/>
        <w:br/>
        <w:br/>
        <w:br/>
        <w:br/>
        <w:br/>
        <w:br/>
        <w:br/>
        <w:br/>
        <w:br/>
        <w:br/>
        <w:br/>
        <w:br/>
        <w:br/>
        <w:br/>
        <w:br/>
        <w:br/>
        <w:br/>
        <w:br/>
        <w:br/>
        <w:br/>
        <w:br/>
        <w:br/>
        <w:br/>
        <w:br/>
        <w:br/>
        <w:br/>
        <w:br/>
        <w:br/>
        <w:br/>
        <w:br/>
        <w:br/>
        <w:br/>
        <w:br/>
        <w:br/>
        <w:br/>
        <w:br/>
        <w:br/>
        <w:br/>
        <w:br/>
        <w:br/>
        <w:br/>
        <w:br/>
      </w:r>
    </w:p>
    <w:p>
      <w:pPr>
        <w:pStyle w:val="Heading3"/>
      </w:pPr>
      <w:r>
        <w:t>福建  厦门思明区</w:t>
      </w:r>
    </w:p>
    <w:p>
      <w:r>
        <w:rPr>
          <w:i/>
        </w:rPr>
        <w:t>裴金佳</w:t>
      </w:r>
    </w:p>
    <w:p>
      <w:r>
        <w:t>裴金佳，男，汉族，1963年8月生，福建安溪人，1990年12月加入中国共产党，1984年8月参加工作，中央党校大学学历。</w:t>
      </w:r>
    </w:p>
    <w:p>
      <w:r>
        <w:t>出生日期: 1963年8月</w:t>
      </w:r>
    </w:p>
    <w:p>
      <w:r>
        <w:t>中文名: 裴金佳</w:t>
      </w:r>
    </w:p>
    <w:p>
      <w:r>
        <w:t>出生地: 福建安溪</w:t>
      </w:r>
    </w:p>
    <w:p>
      <w:r>
        <w:t>国    籍: 中国</w:t>
      </w:r>
    </w:p>
    <w:p>
      <w:r>
        <w:t>毕业院校: 中央党校</w:t>
      </w:r>
    </w:p>
    <w:p>
      <w:r>
        <w:t>民    族: 汉族</w:t>
      </w:r>
    </w:p>
    <w:p>
      <w:r>
        <w:t>简历：</w:t>
      </w:r>
      <w:r>
        <w:t>现任福建省委常委、厦门市委书记。</w:t>
        <w:br/>
      </w:r>
      <w:r>
        <w:t>1982.09——1984.07，福建省集美财经学校财会专业学习；</w:t>
        <w:br/>
      </w:r>
      <w:r>
        <w:t>1984.08——1990.12，福建省厦门市财政局工作（其间：1985.09—1988.06，在厦门大学自学考试财经专业学习）；</w:t>
        <w:br/>
      </w:r>
      <w:r>
        <w:t>1990.12——1992.05，福建省厦门市开元区财政局副局长；</w:t>
        <w:br/>
      </w:r>
      <w:r>
        <w:t>1992.05——1994.01，福建省厦门市开元区财政局局长；</w:t>
        <w:br/>
      </w:r>
      <w:r>
        <w:t>1994.01——1996.11，福建省厦门市开元区副区长（其间：1994.08—1996.12，在中央党校函授本科经济管理专业学习）；</w:t>
        <w:br/>
      </w:r>
      <w:r>
        <w:t>1996.11——1999.01，福建省厦门市开元区委常委、副区长（其间：1996.11—1997.11，参加厦门大学经济系世界经济专业研究生课程进修班学习）；</w:t>
        <w:br/>
      </w:r>
      <w:r>
        <w:t>1999.01——2003.09，福建省厦门市开元区委副书记、区长；</w:t>
        <w:br/>
      </w:r>
      <w:r>
        <w:t>2003.09——2006.05，福建省厦门市思明区委书记；</w:t>
        <w:br/>
      </w:r>
      <w:r>
        <w:t>2006.05——2007.01，福建省厦门市副市长、思明区委书记；</w:t>
        <w:br/>
      </w:r>
      <w:r>
        <w:t>2007.01——2010.04，福建省厦门市副市长；</w:t>
        <w:br/>
      </w:r>
      <w:r>
        <w:t>2010.04——2010.10，福建省南平市委副书记、副市长、代市长；</w:t>
        <w:br/>
      </w:r>
      <w:r>
        <w:t>2010.10——2011.12，福建省南平市委副书记、市长；</w:t>
        <w:br/>
      </w:r>
      <w:r>
        <w:t>2011.12——2012.01，福建省南平市委书记、市长；</w:t>
        <w:br/>
      </w:r>
      <w:r>
        <w:t>2012.01——2015.02，福建省南平市委书记；</w:t>
        <w:br/>
      </w:r>
      <w:r>
        <w:t xml:space="preserve">2015.02——2016.09，福建省厦门市委副书记、市长；[1] </w:t>
        <w:br/>
        <w:br/>
      </w:r>
      <w:r>
        <w:t>2016.09——2016.11，福建省厦门市委书记；</w:t>
        <w:br/>
      </w:r>
      <w:r>
        <w:t>2016.11——，福建省委常委、厦门市委书记。</w:t>
        <w:br/>
      </w:r>
      <w:r>
        <w:t xml:space="preserve">中共十八大代表。第九届福建省委委员，第十届福建省委委员、常委。福建省第十二届人大代表。[2] </w:t>
        <w:br/>
        <w:br/>
      </w:r>
      <w:r>
        <w:br/>
      </w:r>
      <w:r>
        <w:t>2016年9月24日，厦门市先后召开市委常委（扩大）会议和全市领导干部大会。宣读中央、福建省委关于厦门市委、市政府主要领导调整的决定，裴金佳同志任厦门市委书记。</w:t>
        <w:br/>
      </w:r>
      <w:r>
        <w:t xml:space="preserve">2016年9月28日，厦门市十四届人大常委会第三十八次会议在人民会堂举行。因工作变动，会议决定接受裴金佳辞去厦门市市长职务的请求，并报厦门市第十四届人民代表大会备案。[3] </w:t>
        <w:br/>
        <w:br/>
      </w:r>
      <w:r>
        <w:t xml:space="preserve">2016年10月14日，中国共产党厦门市第十二届委员会举行第一次全体会议选举裴金佳为市委书记。[4] </w:t>
        <w:br/>
        <w:br/>
      </w:r>
      <w:r>
        <w:t xml:space="preserve">2016年11月27日，中共福建省第十届委员会第一次全体会议选举裴金佳为省委常委。[5] </w:t>
        <w:br/>
        <w:br/>
      </w:r>
    </w:p>
    <w:p>
      <w:pPr>
        <w:pStyle w:val="Heading3"/>
      </w:pPr>
      <w:r>
        <w:t>浙江  丽水遂昌县</w:t>
      </w:r>
    </w:p>
    <w:p>
      <w:r>
        <w:rPr>
          <w:i/>
        </w:rPr>
        <w:t>杜兴林</w:t>
      </w:r>
    </w:p>
    <w:p>
      <w:r>
        <w:t>杜兴林，男，汉族，1967年11月出生，浙江绍兴人，1990年8月参加工作，1994年8月加入中国共产党，清华大学经管学院高级管理人员工商管理硕士。</w:t>
      </w:r>
    </w:p>
    <w:p>
      <w:r>
        <w:t>出生日期: 1967年11月</w:t>
      </w:r>
    </w:p>
    <w:p>
      <w:r>
        <w:t>信    仰: 共产主义</w:t>
      </w:r>
    </w:p>
    <w:p>
      <w:r>
        <w:t>中文名: 杜兴林</w:t>
      </w:r>
    </w:p>
    <w:p>
      <w:r>
        <w:t>出生地: 浙江绍兴</w:t>
      </w:r>
    </w:p>
    <w:p>
      <w:r>
        <w:t>国    籍: 中国</w:t>
      </w:r>
    </w:p>
    <w:p>
      <w:r>
        <w:t>毕业院校: 清华大学经管学院</w:t>
      </w:r>
    </w:p>
    <w:p>
      <w:r>
        <w:t>民    族: 汉族</w:t>
      </w:r>
    </w:p>
    <w:p>
      <w:r>
        <w:t>简历：</w:t>
      </w:r>
      <w:r>
        <w:t xml:space="preserve">现任浙江省丽水市莲都区委书记。[1] </w:t>
        <w:br/>
        <w:br/>
      </w:r>
      <w:r>
        <w:t>1986.09-1990.07浙江师范大学历史系历史专业学习</w:t>
        <w:br/>
      </w:r>
      <w:r>
        <w:t>1990.08-1991.07丽水地区实验学校教师</w:t>
        <w:br/>
      </w:r>
      <w:r>
        <w:t>1991.07-1995.11丽水地区教委办公室秘书、科员</w:t>
        <w:br/>
      </w:r>
      <w:r>
        <w:t>1995.11-2000.07共青团丽水地委副书记、党组成员</w:t>
        <w:br/>
      </w:r>
      <w:r>
        <w:t>2000.07-2001.03共青团丽水市委副书记、党组成员</w:t>
        <w:br/>
      </w:r>
      <w:r>
        <w:t>2001.03-2002.11青田县政府副县长</w:t>
        <w:br/>
      </w:r>
      <w:r>
        <w:t>2002.11-2004.05青田县委常委、副县长(常务)</w:t>
        <w:br/>
      </w:r>
      <w:r>
        <w:t>2004.05-2006.03青田县委副书记、副县长(常务)(其间：2005.07-2006.01挂职任省委组织部组织处副处长)　　（2003.11-2005.07兼任县滩坑水电站工程建设指挥部总指挥、党组书记）</w:t>
        <w:br/>
      </w:r>
      <w:r>
        <w:t xml:space="preserve">2006.03-2009.08庆元县委副书记、代县长、县长[2] </w:t>
        <w:br/>
        <w:br/>
      </w:r>
      <w:r>
        <w:t>2009.08-2010.03丽水市莲都区委副书记，区政府副区长、代区长</w:t>
        <w:br/>
      </w:r>
      <w:r>
        <w:t xml:space="preserve">2010.03-2011.11丽水市莲都区委副书记、区长[3] </w:t>
        <w:br/>
        <w:br/>
      </w:r>
      <w:r>
        <w:t xml:space="preserve">2011.11-2016.06遂昌县委书记[1] </w:t>
        <w:br/>
        <w:br/>
      </w:r>
      <w:r>
        <w:t>2016.06-2016.10丽水市委秘书长</w:t>
        <w:br/>
      </w:r>
      <w:r>
        <w:t xml:space="preserve">2016.10-丽水市莲都区委书记[5] </w:t>
        <w:br/>
        <w:br/>
      </w:r>
      <w:r>
        <w:t xml:space="preserve">主持区委全面工作。[5] </w:t>
        <w:br/>
        <w:br/>
      </w:r>
      <w:r>
        <w:t xml:space="preserve">2016年6月21日，浙江遂昌县委召开全县领导干部会议，杜兴林同志任浙江丽水市委秘书长。[6] </w:t>
        <w:br/>
        <w:br/>
      </w:r>
      <w:r>
        <w:t xml:space="preserve">2016年11月12日，莲都区召开全区领导干部会议，宣布省委、市委关于莲都区委、区政府主要领导调整的决定。根据岗位变动，省委、市委决定杜兴林同志任莲都区委书记。[7] </w:t>
        <w:br/>
        <w:br/>
      </w:r>
    </w:p>
    <w:p>
      <w:pPr>
        <w:pStyle w:val="Heading3"/>
      </w:pPr>
      <w:r>
        <w:t>山西  运城市垣曲县</w:t>
      </w:r>
    </w:p>
    <w:p>
      <w:r>
        <w:rPr>
          <w:i/>
        </w:rPr>
        <w:t>高峰</w:t>
      </w:r>
    </w:p>
    <w:p>
      <w:r>
        <w:t>高锦（原名高峰），1977年3月2日出生于山西省大同市，毕业于解放军艺术学院，中国内地男演员。</w:t>
      </w:r>
    </w:p>
    <w:p>
      <w:r>
        <w:t>出生日期: 1977年3月2日</w:t>
      </w:r>
    </w:p>
    <w:p>
      <w:r>
        <w:t>代表作品: None</w:t>
      </w:r>
    </w:p>
    <w:p>
      <w:r>
        <w:t>家庭成员: 父母，妻子，弟弟，女儿</w:t>
      </w:r>
    </w:p>
    <w:p>
      <w:r>
        <w:t>原    名: 高峰</w:t>
      </w:r>
    </w:p>
    <w:p>
      <w:r>
        <w:t>毕业院校: 解放军艺术学院</w:t>
      </w:r>
    </w:p>
    <w:p>
      <w:r>
        <w:t>中文名: 高锦</w:t>
      </w:r>
    </w:p>
    <w:p>
      <w:r>
        <w:t>出生地: 山西省大同市</w:t>
      </w:r>
    </w:p>
    <w:p>
      <w:r>
        <w:t>所属单位: 北京军区战友文工团</w:t>
      </w:r>
    </w:p>
    <w:p>
      <w:r>
        <w:t>星    座: 双鱼座</w:t>
      </w:r>
    </w:p>
    <w:p>
      <w:r>
        <w:t>血    型: O型</w:t>
      </w:r>
    </w:p>
    <w:p>
      <w:r>
        <w:t>国    籍: 中国</w:t>
      </w:r>
    </w:p>
    <w:p>
      <w:r>
        <w:t>身    高: 182CM</w:t>
      </w:r>
    </w:p>
    <w:p>
      <w:r>
        <w:t>体    重: 67KG</w:t>
      </w:r>
    </w:p>
    <w:p>
      <w:r>
        <w:t>民    族: 汉族</w:t>
      </w:r>
    </w:p>
    <w:p>
      <w:r>
        <w:t>职    业: 演员</w:t>
      </w:r>
    </w:p>
    <w:p>
      <w:r>
        <w:t>简历：</w:t>
      </w:r>
      <w:r>
        <w:t xml:space="preserve">2001年出演了个人的首部电视剧作品《田教授家的二十八个房客》。2003年参演军旅题材剧《我们的连队》[1] </w:t>
        <w:br/>
        <w:t xml:space="preserve">。2006年出演军事励志剧《士兵突击》[2] </w:t>
        <w:br/>
        <w:t xml:space="preserve">。2008年参演战争题材剧《我的团长我的团》[3] </w:t>
        <w:br/>
        <w:t xml:space="preserve">。2009年加盟战争情感剧《军旗飘扬》[4] </w:t>
        <w:br/>
        <w:t xml:space="preserve">。2010年领衔主演异域爱情电影《喀纳斯之恋》[5] </w:t>
        <w:br/>
        <w:t xml:space="preserve">。2011年凭借主演的战争题材电影《九月杀》提名第18届北京大学生电影节最佳电视电影男演员奖[6] </w:t>
        <w:br/>
        <w:t xml:space="preserve">。2012年出演革命历史剧《战火兵魂》[7-8] </w:t>
        <w:br/>
        <w:t xml:space="preserve">。2013年加盟抗战剧《满山打鬼子》[9] </w:t>
        <w:br/>
        <w:t xml:space="preserve">。2014年参演救捞题材剧《碧海雄心》[10] </w:t>
        <w:br/>
        <w:t xml:space="preserve">。2015高锦加盟抗战题材剧《共赴国难》[11] </w:t>
        <w:br/>
        <w:t xml:space="preserve">。2016年参演公安题材剧《警察锅哥》[12] </w:t>
        <w:br/>
        <w:t>。</w:t>
        <w:br/>
      </w:r>
      <w:r>
        <w:br/>
        <w:br/>
        <w:br/>
        <w:br/>
        <w:br/>
        <w:t>《满山打鬼子》剧照(4张)</w:t>
        <w:br/>
        <w:br/>
        <w:br/>
        <w:br/>
        <w:br/>
        <w:br/>
        <w:br/>
        <w:t>2001年参演何伟执导的情景喜剧《田教授家的二十八个房客》，自此开始演艺事业。</w:t>
        <w:br/>
      </w:r>
      <w:r>
        <w:t xml:space="preserve">2003年参演刘岩执导的军旅纪实剧《归途如虹》。同年在罗刚、刘敏涛主演的军旅题材剧《我们的连队》中饰演成熟的老兵张家林[1] </w:t>
        <w:br/>
        <w:t xml:space="preserve">。2005年在孙晓光执导的军旅题材剧《沙场点兵》中饰演野狼团参谋肖书悦[13] </w:t>
        <w:br/>
        <w:t xml:space="preserve">。同年与刘广楠共同主演军旅题材电影《警报157》，在剧中饰演周指导员[14] </w:t>
        <w:br/>
        <w:t>。</w:t>
        <w:br/>
        <w:br/>
        <w:br/>
        <w:br/>
        <w:br/>
        <w:t>电视剧《军旗飘扬》剧照(3张)</w:t>
        <w:br/>
        <w:br/>
        <w:br/>
        <w:br/>
        <w:br/>
        <w:br/>
        <w:br/>
        <w:br/>
      </w:r>
      <w:r>
        <w:t xml:space="preserve">2006年在康洪雷执导的军事励志剧《士兵突击》中饰演A大队队长助手齐桓[2] </w:t>
        <w:br/>
        <w:t>。2007年与唐诗逸共同主演激情幽默电影《大城市小宝马》。</w:t>
        <w:br/>
      </w:r>
      <w:r>
        <w:t xml:space="preserve">2008年出演程煜、李佳主演的农村题材剧《金色农家》。7月在胡琤执导的农村题材剧《绝地逢生》中饰演性格憨厚老实的蒙大棍[15-17] </w:t>
        <w:br/>
        <w:t xml:space="preserve">。8月参演的战争题材剧《我的团长我的团》杀青，在剧中饰演绰号康丫的山西兵康火镰[18-19] </w:t>
        <w:br/>
        <w:t>。</w:t>
        <w:br/>
      </w:r>
      <w:r>
        <w:br/>
        <w:br/>
        <w:br/>
        <w:br/>
        <w:br/>
        <w:t>2012年12月5日《时尚新娘》婚尚盛典(4张)</w:t>
        <w:br/>
        <w:br/>
        <w:br/>
        <w:br/>
        <w:br/>
        <w:br/>
        <w:br/>
        <w:t xml:space="preserve">2009年在朱时春执导的战争情感剧《军旗飘扬》中饰演农村出身、毫无背景的军人王长贵[20-22] </w:t>
        <w:br/>
        <w:t>。</w:t>
        <w:br/>
      </w:r>
      <w:r>
        <w:t xml:space="preserve">2010年在战争题材电影《九月杀》中饰演土匪首领赵鸣武[23] </w:t>
        <w:br/>
        <w:t xml:space="preserve">，凭借该片提名第18届北京大学生电影节最佳电视电影男演员奖[6] </w:t>
        <w:br/>
        <w:t xml:space="preserve">。9月在朱时春执导的异域爱情电影《喀纳斯之恋》中饰演一名为爱痴狂、热心边区教育的“文艺青年”易初建[24-25] </w:t>
        <w:br/>
        <w:t xml:space="preserve">。同年在花箐执导的抗战传奇剧《远去的飞鹰》中饰演飞鹰队教官许争[26-27] </w:t>
        <w:br/>
        <w:t>。</w:t>
        <w:br/>
      </w:r>
      <w:r>
        <w:t xml:space="preserve">2011年4月在丁黑执导的历史剧《大秦帝国之崛起》中饰演风流倜傥的仁义之君“信陵君”[28-29] </w:t>
        <w:br/>
        <w:t>。同年参演印小天、任帅主演的近代传奇剧《追逃》。</w:t>
        <w:br/>
      </w:r>
      <w:r>
        <w:t xml:space="preserve">2012年与杨舒婷、成泰燊共同主演伦理犯罪电影《爱的替身》，在片中饰演农妇李巧鱼的丈夫何满[30] </w:t>
        <w:br/>
        <w:t xml:space="preserve">。4月24日出席北京国际电影节[31] </w:t>
        <w:br/>
        <w:t xml:space="preserve">。同年在孙小光执导的革命历史剧《战火兵魂》中饰演有勇有谋、真实亲切的八路军军长王北风[32-35] </w:t>
        <w:br/>
        <w:t>。</w:t>
        <w:br/>
      </w:r>
      <w:r>
        <w:t xml:space="preserve">2013年与杨烁、董维嘉共同主演谍战剧《绝路逢生》[36] </w:t>
        <w:br/>
        <w:t xml:space="preserve">。同年在抗战剧《满山打鬼子》中饰演翻译官海川[9] </w:t>
        <w:br/>
        <w:t xml:space="preserve">[38] </w:t>
        <w:br/>
        <w:t>。</w:t>
        <w:br/>
      </w:r>
      <w:r>
        <w:t xml:space="preserve">2014年在简川訸执导的谍战悬疑剧《王大花的革命生涯》中饰演日伪统治下的小科长孙世奇[39-41] </w:t>
        <w:br/>
        <w:t xml:space="preserve">。之后加盟刘涛、聂军联合执导的战地爱情传奇剧《我叫刘传说》[42] </w:t>
        <w:br/>
        <w:t xml:space="preserve">。同年参演陈思诚、张国强主演的救捞题材剧《碧海雄心》[43-45] </w:t>
        <w:br/>
        <w:t>。</w:t>
        <w:br/>
      </w:r>
      <w:r>
        <w:t xml:space="preserve">2015年5月高锦加盟谷智鑫、徐僧主演的战争题材剧《共赴国难》[11] </w:t>
        <w:br/>
        <w:t>。</w:t>
        <w:br/>
      </w:r>
      <w:r>
        <w:t xml:space="preserve">2016年参演公安题材剧《警察锅哥》[12] </w:t>
        <w:br/>
        <w:t>。</w:t>
        <w:br/>
      </w:r>
      <w:r>
        <w:t xml:space="preserve">2004年高锦与演员孙琳琳因一起出演电视剧《红领章》而结缘，6月确立了关系，7月结婚，又过了二十多天，就领了结婚证，5个多月后有了他们爱的结晶，2006年1月女儿降生[46-48] </w:t>
        <w:br/>
        <w:t>。</w:t>
        <w:br/>
      </w:r>
      <w:r>
        <w:t xml:space="preserve">2011年高锦发表改名公告，改名为“高锦”[49] </w:t>
        <w:br/>
        <w:t>。</w:t>
        <w:br/>
      </w:r>
      <w:r>
        <w:t xml:space="preserve">高锦是军人出身，用精湛的演技成功诠释过中国多个历史时期的军人形象[8] </w:t>
        <w:br/>
        <w:t xml:space="preserve">（新浪娱乐评）。无论是《远去的飞鹰》从飞行队军官转变成军火商人的许争[50] </w:t>
        <w:br/>
        <w:t xml:space="preserve">，《我叫刘传说》中彪悍霸道，却不失温柔的“草上飞[42] </w:t>
        <w:br/>
        <w:t xml:space="preserve">，还是《王大花的革命生涯》中尖酸刻薄、城府深的汉奸孙世奇，高锦驾轻就熟的塑造了不同的人物形象，精湛的演技经常得到观众的赞赏[51] </w:t>
        <w:br/>
        <w:t>（搜狐娱乐评）。</w:t>
        <w:br/>
      </w:r>
    </w:p>
    <w:p>
      <w:pPr>
        <w:pStyle w:val="Heading3"/>
      </w:pPr>
      <w:r>
        <w:t>湖南  常德武陵区</w:t>
      </w:r>
    </w:p>
    <w:p>
      <w:r>
        <w:rPr>
          <w:i/>
        </w:rPr>
        <w:t>罗少挟</w:t>
      </w:r>
    </w:p>
    <w:p>
      <w:r>
        <w:t>罗少挟，女，汉族，生于1962年12月，籍贯湖南省澧县，1979年12月参加工作，1984年6月加入中国共产党，大学毕业。</w:t>
      </w:r>
    </w:p>
    <w:p>
      <w:r>
        <w:t>出生日期: 1962年12月</w:t>
      </w:r>
    </w:p>
    <w:p>
      <w:r>
        <w:t>民    族: 汉族</w:t>
      </w:r>
    </w:p>
    <w:p>
      <w:r>
        <w:t>国    籍: 中国</w:t>
      </w:r>
    </w:p>
    <w:p>
      <w:r>
        <w:t>中文名: 罗少挟</w:t>
      </w:r>
    </w:p>
    <w:p>
      <w:r>
        <w:t>简历：</w:t>
      </w:r>
      <w:r>
        <w:t>现任湖南省常德市人大常委会副主任、党组成员。</w:t>
        <w:br/>
      </w:r>
      <w:r>
        <w:t>1979.12-1985.05，澧县财税局预算股会计、副股长，1983.11转干</w:t>
        <w:br/>
      </w:r>
      <w:r>
        <w:t>1985.05-1990.04，常德地区财政局预算科总会计</w:t>
        <w:br/>
      </w:r>
      <w:r>
        <w:t>1990.04-1995.09，常德市财政局预算科副科长，1993.09科长（其中：1989.09-1991.07，参加常德广播电视大学会计专业学习毕业</w:t>
        <w:br/>
      </w:r>
      <w:r>
        <w:t>1995.09-1999.05，常德市财政局副局长、党组成员（其中：1993.09-1996.06，参加湖南师大汉语言文学专业自考本科学习毕业</w:t>
        <w:br/>
      </w:r>
      <w:r>
        <w:t>1999.06-2002.05，武陵区人民政府副区长</w:t>
        <w:br/>
      </w:r>
      <w:r>
        <w:t>2002.05-2003.12，武陵区委常委、区人民政府副区长</w:t>
        <w:br/>
      </w:r>
      <w:r>
        <w:t>2003.12-2004.02，武陵区委副书记，2004.01区人民政府副区长、代区长</w:t>
        <w:br/>
      </w:r>
      <w:r>
        <w:t>2004.02-2010.11，武陵区委副书记、区人民政府区长</w:t>
        <w:br/>
      </w:r>
      <w:r>
        <w:t>2010.11-2010.12，武陵区委书记、区人民政府区长</w:t>
        <w:br/>
      </w:r>
      <w:r>
        <w:t xml:space="preserve">2010.12-2015.12，武陵区委书记[1] </w:t>
        <w:br/>
        <w:br/>
      </w:r>
      <w:r>
        <w:t xml:space="preserve">2015.12-2016.01，常德市人大常委会党组成员、武陵区委书记[2] </w:t>
        <w:br/>
        <w:br/>
      </w:r>
      <w:r>
        <w:t xml:space="preserve">2016.01-2016.07，常德市人大常委会副主任、党组成员、武陵区委书记[3] </w:t>
        <w:br/>
        <w:br/>
      </w:r>
      <w:r>
        <w:t xml:space="preserve">2016.07-，常德市人大常委会副主任、党组成员[4] </w:t>
        <w:br/>
        <w:br/>
      </w:r>
      <w:r>
        <w:t xml:space="preserve">2016年1月15日，常德市六届人大五次会议第四次全体会议闭幕。大会补选罗少挟为市六届人大常委会副主任。[5] </w:t>
        <w:br/>
        <w:br/>
      </w:r>
    </w:p>
    <w:p>
      <w:pPr>
        <w:pStyle w:val="Heading3"/>
      </w:pPr>
      <w:r>
        <w:t>贵州  铜仁松桃苗族自治县</w:t>
      </w:r>
    </w:p>
    <w:p>
      <w:r>
        <w:rPr>
          <w:i/>
        </w:rPr>
        <w:t>冉晓东</w:t>
      </w:r>
    </w:p>
    <w:p>
      <w:r>
        <w:t>冉晓东，男，土家族，1964年8月出生，贵州沿河县人。1986年8月参加工作，1990年9月加入中国共产党，贵州师范大学化学系毕业，大学理学学士。</w:t>
      </w:r>
    </w:p>
    <w:p>
      <w:r>
        <w:t>出生日期: 1964年8月</w:t>
      </w:r>
    </w:p>
    <w:p>
      <w:r>
        <w:t>中文名: 冉晓东</w:t>
      </w:r>
    </w:p>
    <w:p>
      <w:r>
        <w:t>出生地: 贵州沿河县</w:t>
      </w:r>
    </w:p>
    <w:p>
      <w:r>
        <w:t>国    籍: 中国</w:t>
      </w:r>
    </w:p>
    <w:p>
      <w:r>
        <w:t>毕业院校: 贵州师范大学</w:t>
      </w:r>
    </w:p>
    <w:p>
      <w:r>
        <w:t>民    族: 土家族</w:t>
      </w:r>
    </w:p>
    <w:p>
      <w:r>
        <w:t>简历：</w:t>
      </w:r>
      <w:r>
        <w:t>现任铜仁市政协副主席、 松桃苗族自治县委书记。</w:t>
        <w:br/>
      </w:r>
      <w:r>
        <w:t xml:space="preserve">1982.09—1986.08　贵州师范大学化学系学生；　　1986.09—1990.09　沿河县二中教师；　　1990.09—1993.08　沿河县人民政府办公室工作员；　　1993.08—1993.12　沿河县烟办副主任；　　1993.12—1998.02　沿河县黑水乡党委书记；　　1998.02—1998.11　沿河县计生局局长；　　1998.11—1999.03　沿河县人民政府县长助理；　　1999.03—2002.03　沿河县人民政府副县长；　　2002.03—2002.12　沿河县委常委、县人民政府副县长； 　　　2002.12—2004.03　沿河县委副书记、政法委书记（其间：2003.08—2003.12挂任武汉市江夏区区委办副主任）；　　2004.03—2005.05　铜仁地区移民开发办公室副主任（主持工作）；　　2005.05—2005.08　铜仁地区移民开发办公室主任；　　2005.08—2008.11　铜仁地区移民开发办公室主任、党组书记（其间：2005.10—2005.11在铜仁地委党校全区新提拔县级领导干部培训班　　学习）；　　2008.11—2011.10　江口县委委员、常委、书记；　　2011.10—　 松桃苗族自治县委书记；　　2012.01—　 铜仁市政协副主席、 松桃苗族自治县委书记。[1] </w:t>
        <w:br/>
        <w:br/>
      </w:r>
      <w:r>
        <w:t>因兼任松桃县委书记，不参与分工。联系松桃县政协。</w:t>
        <w:br/>
      </w:r>
    </w:p>
    <w:p>
      <w:pPr>
        <w:pStyle w:val="Heading3"/>
      </w:pPr>
      <w:r>
        <w:t>山西  长治市黎城县</w:t>
      </w:r>
    </w:p>
    <w:p>
      <w:r>
        <w:rPr>
          <w:i/>
        </w:rPr>
        <w:t>郜双庆</w:t>
      </w:r>
    </w:p>
    <w:p>
      <w:r>
        <w:t>郜双庆，男，汉族，1963年4月出生，山西省长子县人，大学本科学历，1983年9月参加工作，1984年7月加入中国共产党。</w:t>
      </w:r>
    </w:p>
    <w:p>
      <w:r>
        <w:t>性    别: 男</w:t>
      </w:r>
    </w:p>
    <w:p>
      <w:r>
        <w:t>出生日期: 1963年4月</w:t>
      </w:r>
    </w:p>
    <w:p>
      <w:r>
        <w:t>民    族: 汉族</w:t>
      </w:r>
    </w:p>
    <w:p>
      <w:r>
        <w:t>中文名: 郜双庆</w:t>
      </w:r>
    </w:p>
    <w:p>
      <w:r>
        <w:t>简历：</w:t>
      </w:r>
      <w:r>
        <w:t>1983年9月——1984年9月黎城县平头乡团委书记；</w:t>
        <w:br/>
      </w:r>
      <w:r>
        <w:t>1984年9月——1985年5月 黎城县平头乡副乡长；</w:t>
        <w:br/>
      </w:r>
      <w:r>
        <w:t>1985年5月——1987年3月 黎城县南委泉乡副乡长；</w:t>
        <w:br/>
      </w:r>
      <w:r>
        <w:t>1987年3月——1995年1月 共青团黎城县委副书记、书记；</w:t>
        <w:br/>
      </w:r>
      <w:r>
        <w:t>1995年1月——1996年12月 黎城县柏峪乡党委书记；</w:t>
        <w:br/>
      </w:r>
      <w:r>
        <w:t>1996年12月——1997年2月 黎城县政府办公室副主任﹔</w:t>
        <w:br/>
      </w:r>
      <w:r>
        <w:t>1997年2月——1997年12月 黎城县政府办公室主任﹔</w:t>
        <w:br/>
      </w:r>
      <w:r>
        <w:t>1997年12月——2001年6月 沁县县委常委、组织部部长（期间：2000年在山西省人事厅调配处挂职一年）；</w:t>
        <w:br/>
      </w:r>
      <w:r>
        <w:t>2001年6月——2005年2月 共青团长治市委书记；</w:t>
        <w:br/>
      </w:r>
      <w:r>
        <w:t>2005年2月——2007年2月 潞城市委副书记（正县级）；</w:t>
        <w:br/>
      </w:r>
      <w:r>
        <w:t>2007年2月——2007年5月 黎城县委副书记、代县长；</w:t>
        <w:br/>
      </w:r>
      <w:r>
        <w:t>2007年5月——2011年5月 黎城县委副书记、县长；</w:t>
        <w:br/>
      </w:r>
      <w:r>
        <w:t xml:space="preserve">2011年5月—— 黎城县委书记。[1] </w:t>
        <w:br/>
        <w:br/>
      </w:r>
      <w:r>
        <w:t xml:space="preserve">2016年8月27日当选为中国共产党黎城县第十五届委员会委员、常委、书记。[2] </w:t>
        <w:br/>
        <w:br/>
      </w:r>
    </w:p>
    <w:p>
      <w:pPr>
        <w:pStyle w:val="Heading3"/>
      </w:pPr>
      <w:r>
        <w:t>湖南  常德桃源县</w:t>
      </w:r>
    </w:p>
    <w:p>
      <w:r>
        <w:rPr>
          <w:i/>
        </w:rPr>
        <w:t>胡宗清</w:t>
      </w:r>
    </w:p>
    <w:p>
      <w:r>
        <w:t>胡宗清，男，汉族，1954年3月出生，湖南常德市鼎城区人，1974年11月参加工作，1974年10月入党，大专文化。</w:t>
      </w:r>
    </w:p>
    <w:p>
      <w:r>
        <w:t>民    族: 汉</w:t>
      </w:r>
    </w:p>
    <w:p>
      <w:r>
        <w:t>国    籍: 中国</w:t>
      </w:r>
    </w:p>
    <w:p>
      <w:r>
        <w:t>中文名: 胡宗清</w:t>
      </w:r>
    </w:p>
    <w:p>
      <w:r>
        <w:t xml:space="preserve"> 性别: 男</w:t>
      </w:r>
    </w:p>
    <w:p>
      <w:r>
        <w:t>简历：</w:t>
      </w:r>
      <w:r>
        <w:t>湖南省公安干校侦察教员，原常德县公安局侦察员；</w:t>
        <w:br/>
      </w:r>
      <w:r>
        <w:t>原常德县中河口公社党委委员、县公安局公安特派员；</w:t>
        <w:br/>
      </w:r>
      <w:r>
        <w:t>原中河口公社（乡）党委副书记、书记；</w:t>
        <w:br/>
      </w:r>
      <w:r>
        <w:t>原蒿子港区委副书记、区长，区委书记；</w:t>
        <w:br/>
      </w:r>
      <w:r>
        <w:t>原蒿子港办事处党委书记；</w:t>
        <w:br/>
      </w:r>
      <w:r>
        <w:t>1990.01 常德市鼎城区政府副区长；</w:t>
        <w:br/>
      </w:r>
      <w:r>
        <w:t>1992.09 常德市鼎城区委常委、副区长；</w:t>
        <w:br/>
      </w:r>
      <w:r>
        <w:t>1994.03 鼎城区委副书记、代区长、区长；</w:t>
        <w:br/>
      </w:r>
      <w:r>
        <w:t>1995.04 桃源县委副书记、代县长、县长；</w:t>
        <w:br/>
      </w:r>
      <w:r>
        <w:t>1995.08 桃源县委书记；</w:t>
        <w:br/>
      </w:r>
      <w:r>
        <w:t>2001.03-2001.12 常德市委常委、桃源县委书记；</w:t>
        <w:br/>
      </w:r>
      <w:r>
        <w:t xml:space="preserve">2001.12-2011.09 常德市委常委、政法委书记[1] </w:t>
        <w:br/>
        <w:t>；</w:t>
        <w:br/>
      </w:r>
      <w:r>
        <w:t>2011.09- 常德市委正厅级干部。</w:t>
        <w:br/>
      </w:r>
      <w:r>
        <w:t>第三、四届市委委员</w:t>
        <w:br/>
      </w:r>
    </w:p>
    <w:p>
      <w:pPr>
        <w:pStyle w:val="Heading3"/>
      </w:pPr>
      <w:r>
        <w:t>广西  河池市都安瑶族自治县</w:t>
      </w:r>
    </w:p>
    <w:p>
      <w:r>
        <w:rPr>
          <w:i/>
        </w:rPr>
        <w:t>刘先明</w:t>
      </w:r>
    </w:p>
    <w:p>
      <w:r>
        <w:t>刘先明，男，1955年11月生，广西罗城人，1974年6月加入中国共产党，1973年7月参加工作，2006年1月广西师范大学社会文化与旅游学院经济史专业毕业，研究生学历，经济师。现任广西壮族自治区河池市政协主席。</w:t>
      </w:r>
    </w:p>
    <w:p>
      <w:r>
        <w:t>性    别: 男</w:t>
      </w:r>
    </w:p>
    <w:p>
      <w:r>
        <w:t>民    族: None</w:t>
      </w:r>
    </w:p>
    <w:p>
      <w:r>
        <w:t>国    籍: 中国</w:t>
      </w:r>
    </w:p>
    <w:p>
      <w:r>
        <w:t>中文名: 刘先明</w:t>
      </w:r>
    </w:p>
    <w:p>
      <w:r>
        <w:t>简历：</w:t>
      </w:r>
      <w:r>
        <w:t>1973.07—1976.03 广西罗城仫佬族自治县插队知青</w:t>
        <w:br/>
      </w:r>
      <w:r>
        <w:t>1976.03—1978.01 广西罗城仫佬族自治县委组织部干事</w:t>
        <w:br/>
      </w:r>
      <w:r>
        <w:t>1978.01—1981.09 广西罗城仫佬族自治县东门公社组织委员</w:t>
        <w:br/>
      </w:r>
      <w:r>
        <w:t>1981.09—1988.06 广西罗城仫佬族自治县委组织部干事、秘书（其间：1985.09—1988.06 在广西区党委党校理论班政治经济学专业学习）</w:t>
        <w:br/>
      </w:r>
      <w:r>
        <w:t>1988.06—1990.05 广西罗城仫佬族自治县东门乡党委书记</w:t>
        <w:br/>
      </w:r>
      <w:r>
        <w:t>1990.05—1990.09 广西都安瑶族族自治县委常委、组织部部长</w:t>
        <w:br/>
      </w:r>
      <w:r>
        <w:t>1990.09—1992.04 广西都安瑶族自治县委常委、政府副县长</w:t>
        <w:br/>
      </w:r>
      <w:r>
        <w:t>1992.04—1993.09 广西都安瑶族自治县委副书记、政府副县长</w:t>
        <w:br/>
      </w:r>
      <w:r>
        <w:t>1993.09—1998.08 广西宜山县（宜州市）委书记（其间：1994.03—1994.05 在广西区党委党校全区县市委书记培训班学习）</w:t>
        <w:br/>
      </w:r>
      <w:r>
        <w:t>1998.08—2002.10 广西都安瑶族自治县委书记（其间：2001.03—2001.07 在中央党校第二期县委书记班学习）</w:t>
        <w:br/>
      </w:r>
      <w:r>
        <w:t>2002.10—2002.10 广西百色地区行署副专员（试用期一年）</w:t>
        <w:br/>
      </w:r>
      <w:r>
        <w:t>2002.10—2006.08 广西百色市副市长（其间：2000.07—2004.02 在东南大学研究生班学习；2004.02—2006.01 在广西师范大学社会文化与旅游学院在职研究生班经济史专业学习）</w:t>
        <w:br/>
      </w:r>
      <w:r>
        <w:t>2006.08—2010.01 广西百色市委常委、纪委书记</w:t>
        <w:br/>
      </w:r>
      <w:r>
        <w:t>2010.01— 政协广西河池市委员会党组书记、主席。</w:t>
        <w:br/>
      </w:r>
      <w:r>
        <w:t>广西壮族自治区纪委委员</w:t>
        <w:br/>
      </w:r>
      <w:r>
        <w:t>广西壮族自治区河池市政协主席。</w:t>
        <w:br/>
      </w:r>
    </w:p>
    <w:p>
      <w:pPr>
        <w:pStyle w:val="Heading3"/>
      </w:pPr>
      <w:r>
        <w:t>湖北  省直辖神农架林区</w:t>
      </w:r>
    </w:p>
    <w:p>
      <w:r>
        <w:rPr>
          <w:i/>
        </w:rPr>
        <w:t>王海涛</w:t>
      </w:r>
    </w:p>
    <w:p>
      <w:r>
        <w:t>王海涛，男，汉族，1962年9月出生，湖北荆门人，1984年5月加入中国共产党，1987年7月参加工作，1980年9月至1987年6月在华中师范大学中文系学习，大学本科，硕士研究生，文学硕士。</w:t>
      </w:r>
    </w:p>
    <w:p>
      <w:r>
        <w:t>出生日期: 1962年9月</w:t>
      </w:r>
    </w:p>
    <w:p>
      <w:r>
        <w:t>中文名: 王海涛</w:t>
      </w:r>
    </w:p>
    <w:p>
      <w:r>
        <w:t>出生地: 湖北荆门</w:t>
      </w:r>
    </w:p>
    <w:p>
      <w:r>
        <w:t>国    籍: 中国</w:t>
      </w:r>
    </w:p>
    <w:p>
      <w:r>
        <w:t>职    业: 公务员</w:t>
      </w:r>
    </w:p>
    <w:p>
      <w:r>
        <w:t>民    族: 汉族</w:t>
      </w:r>
    </w:p>
    <w:p>
      <w:r>
        <w:t>简历：</w:t>
      </w:r>
      <w:r>
        <w:t xml:space="preserve">曾任中共湖北省恩施州委书记、州人大常委会主任等职；[1] </w:t>
        <w:br/>
        <w:br/>
      </w:r>
      <w:r>
        <w:t xml:space="preserve">现任中共湖北省委农工部副主任。[2] </w:t>
        <w:br/>
        <w:br/>
      </w:r>
      <w:r>
        <w:t>1980.09——1984.09，华中师范大学中文系本科班学习；</w:t>
        <w:br/>
      </w:r>
      <w:r>
        <w:t>1984.09——1987.07，华中师范大学中文系研究生班学习；</w:t>
        <w:br/>
      </w:r>
      <w:r>
        <w:t>1987.07——1990.04，武汉市人大办公厅秘书、副主任科员；</w:t>
        <w:br/>
      </w:r>
      <w:r>
        <w:t>1990.04——1994.03，湖北省政府研究室一处副主任科员、主任科员；</w:t>
        <w:br/>
      </w:r>
      <w:r>
        <w:t>1994.03——1999.08，湖北省政府研究室信息处副处长；</w:t>
        <w:br/>
      </w:r>
      <w:r>
        <w:t>1999.08——2000.07，湖北省政府研究室信息处处长；</w:t>
        <w:br/>
      </w:r>
      <w:r>
        <w:t>2000.07——2003.10，湖北省政府研究室正处级干部（其间：2000.06—2000.12美国俄亥俄大学学习；2002.01—2003.10下派任黄冈市市长助理）；</w:t>
        <w:br/>
      </w:r>
      <w:r>
        <w:t>2003.10——2004.01，中共湖北省神农架林区党委副书记、代理区长；</w:t>
        <w:br/>
      </w:r>
      <w:r>
        <w:t>2004.01——2006.01，中共湖北省神农架林区党委副书记、政府区长（2005.06兼任林区旅游委员会主任）；</w:t>
        <w:br/>
      </w:r>
      <w:r>
        <w:t>2006.01——2006.08，中共湖北省神农架林区党委副书记、区长、政协主席；</w:t>
        <w:br/>
      </w:r>
      <w:r>
        <w:t>2006.08——2007.01，中共湖北省神农架林区党委书记；</w:t>
        <w:br/>
      </w:r>
      <w:r>
        <w:t>2007.01——2009.03，中共湖北省神农架林区党委书记、区人大常委会主任（其间：2008.03—2009.01中央党校中青年干部培训二班学习）；</w:t>
        <w:br/>
      </w:r>
      <w:r>
        <w:t>2009.03——2010.09，湖北省林业局局长、党组书记；</w:t>
        <w:br/>
      </w:r>
      <w:r>
        <w:t>2010.09——2013.01，湖北省林业厅厅长、党组书记；</w:t>
        <w:br/>
      </w:r>
      <w:r>
        <w:t>2013.01——2013.02，中共湖北省恩施州委副书记、代理书记；</w:t>
        <w:br/>
      </w:r>
      <w:r>
        <w:t>2013.02———2013.04，中共湖北省恩施州委书记；</w:t>
        <w:br/>
      </w:r>
      <w:r>
        <w:t xml:space="preserve">2013.04——2016.11，中共湖北省恩施州委书记、州人大常委会主任；[1] </w:t>
        <w:br/>
        <w:br/>
      </w:r>
      <w:r>
        <w:t xml:space="preserve">2016.11——至今，中共湖北省委农工部副主任。[2] </w:t>
        <w:br/>
        <w:br/>
      </w:r>
      <w:r>
        <w:t xml:space="preserve">2016年11月，王海涛不再担任恩施州委书记。[3] </w:t>
        <w:br/>
        <w:br/>
      </w:r>
      <w:r>
        <w:t xml:space="preserve">2016年11月23日，湖北省委农工部副主任王海涛来仙桃市调研。市委书记胡玖明陪同调研[2] </w:t>
        <w:br/>
        <w:t>。</w:t>
        <w:br/>
      </w:r>
    </w:p>
    <w:p>
      <w:pPr>
        <w:pStyle w:val="Heading3"/>
      </w:pPr>
      <w:r>
        <w:t>新疆  喀什巴楚县</w:t>
      </w:r>
    </w:p>
    <w:p>
      <w:r>
        <w:rPr>
          <w:i/>
        </w:rPr>
        <w:t>刘喀生</w:t>
      </w:r>
    </w:p>
    <w:p>
      <w:r>
        <w:t>刘喀生，男，汉族，1956年11月出生，新疆乌鲁木齐人，党员，大学学历。曾担任新疆维吾尔自治区人大常委会喀什地区工作委员会副主任（副厅级）兼巴楚县县委书记职务。因严重违纪2010年8月被撤职，2011年2月24日，刘喀生与妻子邱小梅在乌鲁木齐市中级人民法院受审，二人被指控在刘喀生任职期间，涉嫌受贿34起，受贿金额670余万元。</w:t>
      </w:r>
    </w:p>
    <w:p>
      <w:r>
        <w:t>民    族: 汉族</w:t>
      </w:r>
    </w:p>
    <w:p>
      <w:r>
        <w:t>中文名: 刘喀生</w:t>
      </w:r>
    </w:p>
    <w:p>
      <w:r>
        <w:t>毕业院校: 大学</w:t>
      </w:r>
    </w:p>
    <w:p>
      <w:r>
        <w:t>出生年月: 1956年11月</w:t>
      </w:r>
    </w:p>
    <w:p>
      <w:r>
        <w:t>性    别: 男</w:t>
      </w:r>
    </w:p>
    <w:p>
      <w:r>
        <w:t>政    党: 中共</w:t>
      </w:r>
    </w:p>
    <w:p>
      <w:r>
        <w:t>籍    贯: 乌鲁木齐</w:t>
      </w:r>
    </w:p>
    <w:p>
      <w:r>
        <w:t>简历：</w:t>
      </w:r>
      <w:r>
        <w:t xml:space="preserve">因严重违法违纪，2010年8月23日新疆维吾尔自治区十一届人大常委会第二十次会议决定，撤销刘喀生的新疆维吾尔自治区人大常委会喀什地区工作委员会副主任职务。 [1] </w:t>
        <w:br/>
        <w:br/>
      </w:r>
      <w:r>
        <w:t>2011年2月24日，原新疆喀什地区人大工委副主任（副厅级）兼巴楚县县委书记刘喀生与妻子邱小梅在乌鲁木齐市中级人民法院受审，二人被指控在刘喀生任职期间，涉嫌受贿34起，受贿金额670余万元。</w:t>
        <w:br/>
      </w:r>
      <w:r>
        <w:t xml:space="preserve">　　当日上午12时，54岁的刘喀生和53岁的邱小梅被带进法庭，夫妻二人被带往被告席时，不约而同向旁听席张望。　　公诉人指控，从2005年5月至2010年案发，刘喀生利用职务便利，与妻子分多次收受巴楚县11个乡镇党委书记的好处费，分别为6万元至65.5万元不等，其中一名乡党委书记还送给刘喀生女儿一台价值1.8万元的笔记本；两人多次收受巴楚县夏玛丽胡杨林场场长娄某、巴楚县人大副主任兼水利局党委书记刘某、巴楚县青山大棚骨架有限公司经理游某等18人的好处费，分别为5万元至62.1万元不等，两人共收取上述29人贿金568万余元。　　公诉人称，从2003年至2010年春节期间，刘喀生个人利用职务上的便利，先后收受叶城阿迪力商贸城阿某10万元、巴楚县光大棉业公司经理吴某（另案处理）80万元等5人行贿，受贿金额108万余元。　　公诉机关认为，刘喀生夫妻索取他人贿赂受贿金额共计670余万元，数额特别巨大，应当以受贿罪依法追究其刑事责任。 当日，法院未当庭宣判此案。</w:t>
        <w:br/>
      </w:r>
      <w:r>
        <w:t xml:space="preserve">“刘喀生是县委书记，我们都叫他老婆‘老佛爷’，县里的人都知道。”曾送给刘喀生54万元的某乡党委书记罗某对侦查机关交代称，因为想从穷的乡调到富裕的乡，他数次给刘喀生送钱，而刘喀生从不亲自收钱，都由老婆收钱，每次送钱之前都先给“老佛爷”打电话，然后以逢年过节和给其女儿买衣服等为由，最少一次送5万元，最多时候送了15万元。　　其他行贿的乡镇党委书记也都供述，如果不送钱，刘喀生就会在大会小会上批评自己，动不动就说换人，但一送钱后，他的态度马上转变了。　　“我对起诉书有异议。”刘喀生声音很响亮，他除了认可巴楚县鑫鹏棉业公司经理阮某送的5万元外，对其它33起均不认可。　　法庭上，邱小梅哭了，她说，刘喀生曾给自己立下规矩，不能晚上接待干部，不能和老板来往，都是自己背着丈夫收的钱，大部分都投入股市，案发时，其股市金额近800万元。她对公诉机关指控金额有异议，认为多算了。 [2] </w:t>
        <w:br/>
        <w:br/>
      </w:r>
    </w:p>
    <w:p>
      <w:pPr>
        <w:pStyle w:val="Heading3"/>
      </w:pPr>
      <w:r>
        <w:t>河北  石家庄新乐市</w:t>
      </w:r>
    </w:p>
    <w:p>
      <w:r>
        <w:rPr>
          <w:i/>
        </w:rPr>
        <w:t>高新城</w:t>
      </w:r>
    </w:p>
    <w:p>
      <w:r>
        <w:t>高新城，男，汉族，1958年8月生，河北正定人，1984年6月入党，1980年3月参加工作，大学学历。</w:t>
      </w:r>
    </w:p>
    <w:p>
      <w:r>
        <w:t>出生日期: 1958年8月</w:t>
      </w:r>
    </w:p>
    <w:p>
      <w:r>
        <w:t>民    族: 汉族</w:t>
      </w:r>
    </w:p>
    <w:p>
      <w:r>
        <w:t>国    籍: 中国</w:t>
      </w:r>
    </w:p>
    <w:p>
      <w:r>
        <w:t>中文名: 高新城</w:t>
      </w:r>
    </w:p>
    <w:p>
      <w:r>
        <w:t>简历：</w:t>
      </w:r>
      <w:r>
        <w:t>现任河北省科学技术厅副巡视员。</w:t>
        <w:br/>
      </w:r>
      <w:r>
        <w:t>1978.03—1980.03 地区财贸学校商业会计专业学习</w:t>
        <w:br/>
      </w:r>
      <w:r>
        <w:t>1980.03—1982.04 正定县南牛供销社会计</w:t>
        <w:br/>
      </w:r>
      <w:r>
        <w:t>1982.04—1985.01 正定县商业局财计科科员</w:t>
        <w:br/>
      </w:r>
      <w:r>
        <w:t>1985.01—1986.01 正定县供销社财计科副科长</w:t>
        <w:br/>
      </w:r>
      <w:r>
        <w:t>1986.01—1988.07 正定县商业局副局长</w:t>
        <w:br/>
      </w:r>
      <w:r>
        <w:t>1988.07—1992.11 正定县供销社主任、党委书记</w:t>
        <w:br/>
      </w:r>
      <w:r>
        <w:t>1992.11—1998.01 正定县副县长</w:t>
        <w:br/>
      </w:r>
      <w:r>
        <w:t>1998.01—2004.02 元氏县委常委、副县长、县委副书记、县长、书记</w:t>
        <w:br/>
      </w:r>
      <w:r>
        <w:t>2004.02—2008.12 新乐市委书记</w:t>
        <w:br/>
      </w:r>
      <w:r>
        <w:t>2008.12—2009.12 石家庄市人事局局长、党组书记、编办主任</w:t>
        <w:br/>
      </w:r>
      <w:r>
        <w:t>2009.12—2010.3 石家庄市人力资源和社会保障局局长、党组书记、编办主任</w:t>
        <w:br/>
      </w:r>
      <w:r>
        <w:t>2010.3— 石家庄市委组织部副部长、市人力资源和社会保障局局长、党组书记</w:t>
        <w:br/>
      </w:r>
      <w:r>
        <w:t>2012.10—2016.10 河北省石家庄循环化工园区党工委书记、管委会主任</w:t>
        <w:br/>
      </w:r>
      <w:r>
        <w:t>2016.10— 河北省科学技术厅副巡视员</w:t>
        <w:br/>
      </w:r>
      <w:r>
        <w:t xml:space="preserve">2016年10月28日决定：任命高新城同志为河北省科学技术厅副巡视员。[1] </w:t>
        <w:br/>
        <w:br/>
      </w:r>
    </w:p>
    <w:p>
      <w:pPr>
        <w:pStyle w:val="Heading3"/>
      </w:pPr>
      <w:r>
        <w:t>河南  周口淮阳县</w:t>
      </w:r>
    </w:p>
    <w:p>
      <w:r>
        <w:rPr>
          <w:i/>
        </w:rPr>
        <w:t>刘庆森</w:t>
      </w:r>
    </w:p>
    <w:p>
      <w:r>
        <w:t>刘庆森，男，现任河南省周口市人大副主任。</w:t>
      </w:r>
    </w:p>
    <w:p>
      <w:r>
        <w:t>简历：</w:t>
      </w:r>
      <w:r>
        <w:t>河南省周口市人民代表大会常务委员会副主任</w:t>
        <w:br/>
      </w:r>
      <w:r>
        <w:t xml:space="preserve">分管法制工作委员会和信访办公室工作。[1] </w:t>
        <w:br/>
        <w:br/>
      </w:r>
    </w:p>
    <w:p>
      <w:pPr>
        <w:pStyle w:val="Heading3"/>
      </w:pPr>
      <w:r>
        <w:t>湖南  湘西泸溪县</w:t>
      </w:r>
    </w:p>
    <w:p>
      <w:r>
        <w:rPr>
          <w:i/>
        </w:rPr>
        <w:t>向兴仁</w:t>
      </w:r>
    </w:p>
    <w:p>
      <w:r>
        <w:t>向兴仁，男，土家族，1954年1月出生，湖南省张家界市人，1977年8月参加工作，1984年6月加入中国共产党，大学文化。 主持州委机关日常工作。</w:t>
      </w:r>
    </w:p>
    <w:p>
      <w:r>
        <w:t>性    别: 男</w:t>
      </w:r>
    </w:p>
    <w:p>
      <w:r>
        <w:t>民    族: 土家族</w:t>
      </w:r>
    </w:p>
    <w:p>
      <w:r>
        <w:t>国    籍: 中国</w:t>
      </w:r>
    </w:p>
    <w:p>
      <w:r>
        <w:t>中文名: 向兴仁</w:t>
      </w:r>
    </w:p>
    <w:p>
      <w:r>
        <w:t>简历：</w:t>
      </w:r>
      <w:r>
        <w:t>曾任湘西自治州委宣传部副部长（1993.02--1993.12挂任湖南省委政研室五处处长助理、1994.02--1995.12挂任湖南凤凰县委副书记）</w:t>
        <w:br/>
      </w:r>
      <w:r>
        <w:t>1995年12月任湘西自治州委副秘书长、办公室主任</w:t>
        <w:br/>
      </w:r>
      <w:r>
        <w:t>2001年6月任泸溪县委书记</w:t>
        <w:br/>
      </w:r>
      <w:r>
        <w:t>2004年7月任湘西自治州委常委、泸溪县委书记</w:t>
        <w:br/>
      </w:r>
      <w:r>
        <w:t>2004年9月——至今任湘西自治州委常委、秘书长、办公室主任</w:t>
        <w:br/>
      </w:r>
    </w:p>
    <w:p>
      <w:pPr>
        <w:pStyle w:val="Heading3"/>
      </w:pPr>
      <w:r>
        <w:t>内蒙古  赤峰市红山区</w:t>
      </w:r>
    </w:p>
    <w:p>
      <w:r>
        <w:rPr>
          <w:i/>
        </w:rPr>
        <w:t>张利平</w:t>
      </w:r>
    </w:p>
    <w:p>
      <w:r>
        <w:t xml:space="preserve">张利平，男，汉族，1960年9月生，内蒙古赤峰市松山区人，1983年7月参加工作，1984年6月加入中国共产党，大学本科，历史学学士。[1] </w:t>
        <w:br/>
      </w:r>
    </w:p>
    <w:p>
      <w:r>
        <w:t>出生日期: 1960年9月</w:t>
      </w:r>
    </w:p>
    <w:p>
      <w:r>
        <w:t>民    族: 汉族</w:t>
      </w:r>
    </w:p>
    <w:p>
      <w:r>
        <w:t>中文名: 张利平</w:t>
      </w:r>
    </w:p>
    <w:p>
      <w:r>
        <w:t>出生地: 内蒙古赤峰市松山区</w:t>
      </w:r>
    </w:p>
    <w:p>
      <w:r>
        <w:t>简历：</w:t>
      </w:r>
      <w:r>
        <w:t>现任内蒙古自治区国土资源厅厅长、党组书记。</w:t>
        <w:br/>
      </w:r>
      <w:r>
        <w:t>1979.09——1983.07，辽宁大学历史系历史专业学生；</w:t>
        <w:br/>
      </w:r>
      <w:r>
        <w:t>1983.07——1984.01，内蒙古自治区党委组织部青年干部培训班学员；</w:t>
        <w:br/>
      </w:r>
      <w:r>
        <w:t>1984.01——1984.11，内蒙古自治区林西县新林镇团委书记、党委秘书；</w:t>
        <w:br/>
      </w:r>
      <w:r>
        <w:t>1984.11——1987.03，内蒙古自治区林西县新林镇副镇长（其间：1986.09——1987.01内蒙古党校青年干部培训班学习）；</w:t>
        <w:br/>
      </w:r>
      <w:r>
        <w:t>1987.03——1989.05，内蒙古自治区林西县老房身乡乡长；</w:t>
        <w:br/>
      </w:r>
      <w:r>
        <w:t>1989.05——1993.01，内蒙古自治区林西县委组织部副部长；</w:t>
        <w:br/>
      </w:r>
      <w:r>
        <w:t>1993.01——1993.12，内蒙古自治区林西县委常委、县委组织部部长；</w:t>
        <w:br/>
      </w:r>
      <w:r>
        <w:t>1993.12——1998.03，内蒙古自治区林西县人民政府副县长；</w:t>
        <w:br/>
      </w:r>
      <w:r>
        <w:t>1998.03——1998.11，内蒙古自治区林西县委常委、常务副县长；</w:t>
        <w:br/>
      </w:r>
      <w:r>
        <w:t>1998.11——2000.05，内蒙古自治区林西县委副书记、代县长、县长；</w:t>
        <w:br/>
      </w:r>
      <w:r>
        <w:t>2000.05——2002.01，内蒙古自治区林西县委书记；</w:t>
        <w:br/>
      </w:r>
      <w:r>
        <w:t>2002.01——2003.11，内蒙古自治区赤峰市红山区区委书记；</w:t>
        <w:br/>
      </w:r>
      <w:r>
        <w:t>2003.11——2007.11，内蒙古自治区赤峰市副市长；</w:t>
        <w:br/>
      </w:r>
      <w:r>
        <w:t>2007.11——2010.10，内蒙古自治区赤峰市委常委、副市长；</w:t>
        <w:br/>
      </w:r>
      <w:r>
        <w:t>2010.10——2011.01，内蒙古自治区发展和改革委员会副主任、党组成员、自治区铁路重点项目协调办公室主任（正厅级）；</w:t>
        <w:br/>
      </w:r>
      <w:r>
        <w:t>2011.01——2011.03，内蒙古呼伦贝尔市委副书记、代市长；</w:t>
        <w:br/>
      </w:r>
      <w:r>
        <w:t>2011.03——2016.03，内蒙古呼伦贝尔市委副书记、市长。</w:t>
        <w:br/>
      </w:r>
      <w:r>
        <w:t xml:space="preserve">2016.03——，内蒙古自治区国土资源厅厅长、党组书记。[2-3] </w:t>
        <w:br/>
        <w:br/>
      </w:r>
      <w:r>
        <w:t xml:space="preserve">中国共产党内蒙古自治区第十届委员会委员。[4] </w:t>
        <w:br/>
        <w:br/>
      </w:r>
      <w:r>
        <w:t xml:space="preserve">2016年3月2日，呼伦贝尔市召开全市干部大会，宣布自治区党委关于呼伦贝尔市党政主要领导同志任免职决定：张利平同志不再担任呼伦贝尔市委副书记、常委、委员，提名免去呼伦贝尔市市长职务。[1] </w:t>
        <w:br/>
        <w:br/>
      </w:r>
      <w:r>
        <w:t xml:space="preserve">2016年3月30日，内蒙古自治区十二届人大常委会第二十一次会议举行第二次全体会议，王君为新任命的自治区国土资源厅厅长张利平颁发任命书。[3] </w:t>
        <w:br/>
        <w:br/>
      </w:r>
    </w:p>
    <w:p>
      <w:pPr>
        <w:pStyle w:val="Heading3"/>
      </w:pPr>
      <w:r>
        <w:t>福建  厦门翔安区</w:t>
      </w:r>
    </w:p>
    <w:p>
      <w:r>
        <w:rPr>
          <w:i/>
        </w:rPr>
        <w:t>林国耀</w:t>
      </w:r>
    </w:p>
    <w:p>
      <w:r>
        <w:t>林国耀，男，汉族，1966年1月出生，福建仙游县人，1990年9月加入中国共产党，1986年7月参加工作，大学学历。</w:t>
      </w:r>
    </w:p>
    <w:p>
      <w:r>
        <w:t>出生日期: 1966年1月</w:t>
      </w:r>
    </w:p>
    <w:p>
      <w:r>
        <w:t>中文名: 林国耀</w:t>
      </w:r>
    </w:p>
    <w:p>
      <w:r>
        <w:t>出生地: 福建仙游县</w:t>
      </w:r>
    </w:p>
    <w:p>
      <w:r>
        <w:t>国    籍: 中国</w:t>
      </w:r>
    </w:p>
    <w:p>
      <w:r>
        <w:t>毕业院校: 南京大学</w:t>
      </w:r>
    </w:p>
    <w:p>
      <w:r>
        <w:t>民    族: 汉族</w:t>
      </w:r>
    </w:p>
    <w:p>
      <w:r>
        <w:t>简历：</w:t>
      </w:r>
      <w:r>
        <w:t>现任福建省龙岩市委副书记、代市长。</w:t>
        <w:br/>
      </w:r>
      <w:r>
        <w:t>1982年09月至1986年07月，南京大学经济系经济管理专业学习；</w:t>
        <w:br/>
      </w:r>
      <w:r>
        <w:t>1986年07月至1992年01月，福建省厦门市计委科员；</w:t>
        <w:br/>
      </w:r>
      <w:r>
        <w:t>1992年01月至1993年10月，任福建省厦门市海沧管委会综合计划部副处长；</w:t>
        <w:br/>
      </w:r>
      <w:r>
        <w:t>1993年10月至1994年10月，任福建省厦门海沧台商投资区管委会秘书（正处级）；</w:t>
        <w:br/>
      </w:r>
      <w:r>
        <w:t>1994年10月至1995年06月，任福建省厦门海沧台商投资区经济发展局副局长；</w:t>
        <w:br/>
      </w:r>
      <w:r>
        <w:t>1995年06月至1997年08月，任福建省厦门市委办经济处负责人；</w:t>
        <w:br/>
      </w:r>
      <w:r>
        <w:t>1997年08月至1997年09月，任福建省厦门市委办主任助理；</w:t>
        <w:br/>
      </w:r>
      <w:r>
        <w:t>1997年09月至1998年12月，中国投资银行福州分行计财部经理（正处级）、兼科技部经理（正处级）；</w:t>
        <w:br/>
      </w:r>
      <w:r>
        <w:t>1998年12月至2001年01月，任国家开发银行福州分行计财处负责人（正处级）、信贷一处处长；</w:t>
        <w:br/>
      </w:r>
      <w:r>
        <w:t>2001年01月至2002年01月，任福建省厦门市委办公厅副主任、市纪委委员（2001年06月）；</w:t>
        <w:br/>
      </w:r>
      <w:r>
        <w:t>2002年01月至2003年07月，任福建省厦门市委副秘书长、政策研究室主任、市纪委委员；</w:t>
        <w:br/>
      </w:r>
      <w:r>
        <w:t>2003年07月至2006年02月，任福建省厦门翔安区委书记、区政协主席（2003年10月）、市纪委委员；</w:t>
        <w:br/>
      </w:r>
      <w:r>
        <w:t>2006年02月至2007年01月，任福建省厦门翔安区委书记、市纪委委员；</w:t>
        <w:br/>
      </w:r>
      <w:r>
        <w:t>2007年01月至2010年07月，任福建省厦门海沧台商投资区管委会主任、党工委副书记，海沧区委副书记、区长，海沧保税港区党工委副书记（2009年09月）、管委会主任（2009年11月）；</w:t>
        <w:br/>
      </w:r>
      <w:r>
        <w:t>2010年07月至2011年03月，任福建省厦门市副市长、市政府党组成员，海沧保税港区管委会主任、党工委副书记；</w:t>
        <w:br/>
      </w:r>
      <w:r>
        <w:t>2011年03月至2011年09月，任福建省厦门市副市长、市政府党组成员；</w:t>
        <w:br/>
      </w:r>
      <w:r>
        <w:t>2011年09月至2012年01月，任福建省厦门市委常委、副市长、市政府党组成员；</w:t>
        <w:br/>
      </w:r>
      <w:r>
        <w:t>2012年01月至2014年10月，任福建省厦门市委常委、常务副市长、市政府党组副书记；</w:t>
        <w:br/>
      </w:r>
      <w:r>
        <w:t xml:space="preserve">2014年10月至2014年11月，任福建省经济和信息化委员会党组书记；[1] </w:t>
        <w:br/>
        <w:br/>
      </w:r>
      <w:r>
        <w:t xml:space="preserve">2014年11月至2016年07月，任福建省经济和信息化委员会党组书记、主任；[2] </w:t>
        <w:br/>
        <w:br/>
      </w:r>
      <w:r>
        <w:t xml:space="preserve">2016年07月至今，任福建省龙岩市委副书记、代市长。[3-4] </w:t>
        <w:br/>
        <w:br/>
      </w:r>
      <w:r>
        <w:t xml:space="preserve">十届福建省委委员[5] </w:t>
        <w:br/>
        <w:br/>
      </w:r>
      <w:r>
        <w:t xml:space="preserve">2016年9月，免去林国耀的福建省经济和信息化委员会主任职务。[6] </w:t>
        <w:br/>
        <w:br/>
      </w:r>
    </w:p>
    <w:p>
      <w:pPr>
        <w:pStyle w:val="Heading3"/>
      </w:pPr>
      <w:r>
        <w:t>四川  雅安芦山县</w:t>
      </w:r>
    </w:p>
    <w:p>
      <w:r>
        <w:rPr>
          <w:i/>
        </w:rPr>
        <w:t>刘十庆</w:t>
      </w:r>
    </w:p>
    <w:p>
      <w:r>
        <w:t>刘十庆，男，汉族，1959年9月生，四川乐山人，1984年12月加入中国共产党，1977年8月参加工作，四川农业大学经济管理专业毕业，研究生学历。</w:t>
      </w:r>
    </w:p>
    <w:p>
      <w:r>
        <w:t>出生日期: 1959年9月</w:t>
      </w:r>
    </w:p>
    <w:p>
      <w:r>
        <w:t>中文名: 刘十庆</w:t>
      </w:r>
    </w:p>
    <w:p>
      <w:r>
        <w:t>出生地: 四川乐山</w:t>
      </w:r>
    </w:p>
    <w:p>
      <w:r>
        <w:t>国    籍: 中国</w:t>
      </w:r>
    </w:p>
    <w:p>
      <w:r>
        <w:t>毕业院校: 四川农业大学</w:t>
      </w:r>
    </w:p>
    <w:p>
      <w:r>
        <w:t>民    族: 汉族</w:t>
      </w:r>
    </w:p>
    <w:p>
      <w:r>
        <w:t>简历：</w:t>
      </w:r>
      <w:r>
        <w:t>现任眉山市四届人大常委会主任。</w:t>
        <w:br/>
      </w:r>
      <w:r>
        <w:t>1977.08——1978.09，乐山县健丰公社插队知青</w:t>
        <w:br/>
      </w:r>
      <w:r>
        <w:t>1978.09——1982.07，四川农学院农学系农学专业学习</w:t>
        <w:br/>
      </w:r>
      <w:r>
        <w:t>1982.07——1990.08，雅安地委办公室副科级秘书、副科长、科长</w:t>
        <w:br/>
      </w:r>
      <w:r>
        <w:t>1990.08——1992.11，雅安地委政研室副主任</w:t>
        <w:br/>
      </w:r>
      <w:r>
        <w:t>1992.11——1994.10，雅安地区农工委副主任</w:t>
        <w:br/>
      </w:r>
      <w:r>
        <w:t>1994.10——1997.10，汉源县政府副县长</w:t>
        <w:br/>
      </w:r>
      <w:r>
        <w:t>1997.10——1998.02，雅安地区工业局副局长、党委副书记（主持全面工作）</w:t>
        <w:br/>
      </w:r>
      <w:r>
        <w:t>1998.02——2000.11，雅安地区工业局局长、党委书记</w:t>
        <w:br/>
      </w:r>
      <w:r>
        <w:t>2000.11——2001.04，雅安市乡镇企业局局长、党委书记</w:t>
        <w:br/>
      </w:r>
      <w:r>
        <w:t>2001.04——2002.11，芦山县委书记</w:t>
        <w:br/>
      </w:r>
      <w:r>
        <w:t>2002.11——2004.10，芦山县委书记、县人大常委会主任（1998.09—2002.12，在四川省委党校法律专业本科班学习；2001.09—2004.03在四川农业大学经济管理专业研究生班学习）</w:t>
        <w:br/>
      </w:r>
      <w:r>
        <w:t>2004.10——2011.01，眉山市委常委、组织部长（其间：2005.09起在电子科技大学工商管理专业硕士研究生在读）</w:t>
        <w:br/>
      </w:r>
      <w:r>
        <w:t xml:space="preserve">2011.01——2011.11，眉山市委常委、常务副市长[1] </w:t>
        <w:br/>
        <w:br/>
      </w:r>
      <w:r>
        <w:t>2011.11——2016.11，眉山市委副书记</w:t>
        <w:br/>
      </w:r>
      <w:r>
        <w:t>2016.11——眉山市四届人大常委会主任</w:t>
        <w:br/>
      </w:r>
      <w:r>
        <w:t xml:space="preserve">2016年9月，拟提名为眉山市人大常委会主任候选人。[2] </w:t>
        <w:br/>
        <w:br/>
      </w:r>
      <w:r>
        <w:t xml:space="preserve">2016年11月26日，眉山市第四届人民代表大会第一次会议选举刘十庆为眉山市四届人大常委会主任。[3] </w:t>
        <w:br/>
        <w:br/>
      </w:r>
    </w:p>
    <w:p>
      <w:pPr>
        <w:pStyle w:val="Heading3"/>
      </w:pPr>
      <w:r>
        <w:t>贵州  遵义赤水市</w:t>
      </w:r>
    </w:p>
    <w:p>
      <w:r>
        <w:rPr>
          <w:i/>
        </w:rPr>
        <w:t>穆嵘坤</w:t>
      </w:r>
    </w:p>
    <w:p>
      <w:r>
        <w:t>穆嵘坤，男，汉族，1973年9月生，贵州遵义县人，1991年8月参加工作，1998年3月加入中国共产党，贵州省南白师范学校毕业，省委党校在职研究生学历，云南大学软件工程、领域工程硕士。</w:t>
      </w:r>
    </w:p>
    <w:p>
      <w:r>
        <w:t>出生日期: 1973年9月</w:t>
      </w:r>
    </w:p>
    <w:p>
      <w:r>
        <w:t>中文名: 穆嵘坤</w:t>
      </w:r>
    </w:p>
    <w:p>
      <w:r>
        <w:t>出生地: 贵州遵义县</w:t>
      </w:r>
    </w:p>
    <w:p>
      <w:r>
        <w:t>国    籍: 中国</w:t>
      </w:r>
    </w:p>
    <w:p>
      <w:r>
        <w:t>毕业院校: 云南大学</w:t>
      </w:r>
    </w:p>
    <w:p>
      <w:r>
        <w:t>民    族: 汉族</w:t>
      </w:r>
    </w:p>
    <w:p>
      <w:r>
        <w:t>简历：</w:t>
      </w:r>
      <w:r>
        <w:t>现任贵州省黔西南州委副书记。</w:t>
        <w:br/>
      </w:r>
      <w:r>
        <w:t>1988.09-1991.08，贵州省南白师范学校普师专业学习；</w:t>
        <w:br/>
      </w:r>
      <w:r>
        <w:t>1991.08-1995.11，贵州省遵义县第二中学、团溪中学、第一中学教师；</w:t>
        <w:br/>
      </w:r>
      <w:r>
        <w:t>1995.11-1996.12，贵州省遵义县政府办公室秘书（1993.09-1996.07，在贵州省教育学院中文专业学习）；</w:t>
        <w:br/>
      </w:r>
      <w:r>
        <w:t>1996.12-2001.12，贵州省遵义（地区）市政府（行署）办公室秘书、秘书科副科长、综合科副科长，团总支书记；</w:t>
        <w:br/>
      </w:r>
      <w:r>
        <w:t>2001.12-2003.04，贵州省遵义市委督查室副主任（正科级）（其间：2002.09-2002.11，市委党校中青班学习）；</w:t>
        <w:br/>
      </w:r>
      <w:r>
        <w:t>2003.04-2004.08，共青团贵州省遵义市委副书记、党组成员（其间：2000.09-2003.07，贵州省委党校经济学专业研究生班学员）；</w:t>
        <w:br/>
      </w:r>
      <w:r>
        <w:t>2004.08-2006.05，贵州省遵义市委副秘书长；</w:t>
        <w:br/>
      </w:r>
      <w:r>
        <w:t>2006.05-2006.06，贵州省赤水市委副书记；</w:t>
        <w:br/>
      </w:r>
      <w:r>
        <w:t>2006.06-2006.07，贵州省赤水市委副书记、市人民政府副市长；</w:t>
        <w:br/>
      </w:r>
      <w:r>
        <w:t>2006.07-2006.11，贵州省赤水市委副书记、市人民政府代理市长；</w:t>
        <w:br/>
      </w:r>
      <w:r>
        <w:t>2006.11-2007.10，贵州省赤水市委副书记、市人民政府市长；</w:t>
        <w:br/>
      </w:r>
      <w:r>
        <w:t xml:space="preserve">2007.10-2011.11，贵州省赤水市委书记（其间：2008.09-2009.01，在贵州省委党校中青班学习；2007.04-2010.06，在云南大学软件工程、领域工程硕士专业攻读硕士学位）；[1] </w:t>
        <w:br/>
        <w:br/>
      </w:r>
      <w:r>
        <w:t>2011.11-2011.12，贵州省遵义县委书记；</w:t>
        <w:br/>
      </w:r>
      <w:r>
        <w:t>2011.12-2014.02，贵州省遵义市委常委、遵义县委书记；</w:t>
        <w:br/>
      </w:r>
      <w:r>
        <w:t xml:space="preserve">2014.02-2015.12，贵州省黔西南州委常委、组织部部长；[2] </w:t>
        <w:br/>
        <w:br/>
      </w:r>
      <w:r>
        <w:t xml:space="preserve">2015.12-2016.04，贵州省黔西南州委副书记、组织部部长；[3] </w:t>
        <w:br/>
        <w:br/>
      </w:r>
      <w:r>
        <w:t xml:space="preserve">2016.04-，贵州省黔西南州委副书记[4-5] </w:t>
        <w:br/>
        <w:br/>
      </w:r>
      <w:r>
        <w:t xml:space="preserve">2016年4月18日，黔西南召开2016年全州同步小康驻村工作动员部署电视电话会。州委副书记穆嵘坤在会上发表讲话。州委常委、副州长谭辉主持会议。州委常委、州委组织部部长顾先林讲话。[4] </w:t>
        <w:br/>
        <w:br/>
      </w:r>
    </w:p>
    <w:p>
      <w:pPr>
        <w:pStyle w:val="Heading3"/>
      </w:pPr>
      <w:r>
        <w:t>陕西  西安蓝田县</w:t>
      </w:r>
    </w:p>
    <w:p>
      <w:r>
        <w:rPr>
          <w:i/>
        </w:rPr>
        <w:t>王新法</w:t>
      </w:r>
    </w:p>
    <w:p>
      <w:r>
        <w:t xml:space="preserve">王新法  男 汉族  陕西省西安市纪委常委，市政务服务中心主任、党组书记。主持市政务服务中心工作。[1] </w:t>
        <w:br/>
      </w:r>
    </w:p>
    <w:p>
      <w:r>
        <w:t>简历：</w:t>
      </w:r>
      <w:r>
        <w:t xml:space="preserve">陕西省西安市纪委常委。[1] </w:t>
        <w:br/>
        <w:br/>
      </w:r>
    </w:p>
    <w:p>
      <w:pPr>
        <w:pStyle w:val="Heading3"/>
      </w:pPr>
      <w:r>
        <w:t>四川  凉山金阳县</w:t>
      </w:r>
    </w:p>
    <w:p>
      <w:r>
        <w:rPr>
          <w:i/>
        </w:rPr>
        <w:t>龙伟</w:t>
      </w:r>
    </w:p>
    <w:p>
      <w:r>
        <w:t>龙伟，工学博士，教授，四川大学制造科学与工程学院博士生导师，四川省首届青年科技奖获得者，全国高校制造技术与机床学会副理事长及西南分会理事长，四川省机械工程学会常务理事，《机械设计与制造工程》杂志编委,曾任四川大学副校长。</w:t>
      </w:r>
    </w:p>
    <w:p>
      <w:r>
        <w:t>生    日: 1956年3月</w:t>
      </w:r>
    </w:p>
    <w:p>
      <w:r>
        <w:t>性    别: 男</w:t>
      </w:r>
    </w:p>
    <w:p>
      <w:r>
        <w:t>国    籍: 中国</w:t>
      </w:r>
    </w:p>
    <w:p>
      <w:r>
        <w:t>中文名: 龙伟</w:t>
      </w:r>
    </w:p>
    <w:p>
      <w:r>
        <w:t>简历：</w:t>
      </w:r>
      <w:r>
        <w:t>龙伟先后主持完成了《分布式数控系统》，《分布式工业控制机》，《摩托车发动机性能的微机群测群控系统》以及《多微处理器并行解优实时通讯端口技术》、《超立方体多阶网的链接路径算法》等多项科研课题。同时，主持完成了《国家863CAC—CIMS物料管理与物流控制系统设计与实施》、《石油在役管道检测智能爬行机原型机研究》、《小孔喷丸加工机数控系统》、《多微孔系激光加工数控系统》、《大型数控机床油压模糊控制器》、《天然气井场生产实时数据集成管理系统》、《电动汽车动力变频控制系统研究》等国家及省部级科研项目，获得了专利技术发明奖、863—CIMS应用领先贡献奖、科技进步奖、国防科工委光华科技奖等多项科技成果奖励。其《在多学科文化氛围中培养高素质专门人才》的教育科研成果获得国家二等奖。主要研究方向：计算机数控技术及工业设备自动化。</w:t>
        <w:br/>
      </w:r>
    </w:p>
    <w:p>
      <w:pPr>
        <w:pStyle w:val="Heading3"/>
      </w:pPr>
      <w:r>
        <w:t>新疆  乌鲁木齐市新市区</w:t>
      </w:r>
    </w:p>
    <w:p>
      <w:r>
        <w:rPr>
          <w:i/>
        </w:rPr>
        <w:t>袁宝新</w:t>
      </w:r>
    </w:p>
    <w:p>
      <w:r>
        <w:t>袁宝新，男，汉族，1963年3月生，陕西宝鸡人，1981年9月参加工作，1987年3月加入中国共产党，在职研究生学历（1999年7月新疆大学政治经济学专业毕业）。</w:t>
      </w:r>
    </w:p>
    <w:p>
      <w:r>
        <w:t>出生日期: 1963年3月</w:t>
      </w:r>
    </w:p>
    <w:p>
      <w:r>
        <w:t>民    族: 汉族</w:t>
      </w:r>
    </w:p>
    <w:p>
      <w:r>
        <w:t>国    籍: 中国</w:t>
      </w:r>
    </w:p>
    <w:p>
      <w:r>
        <w:t>中文名: 袁宝新</w:t>
      </w:r>
    </w:p>
    <w:p>
      <w:r>
        <w:t>简历：</w:t>
      </w:r>
      <w:r>
        <w:t>现任乌鲁木齐市委常委、副市长、市政府党组成员、市甘泉堡工业区党工委副书记、管委会主任。</w:t>
        <w:br/>
      </w:r>
      <w:r>
        <w:t>1981.09——1983.06，乌鲁木齐市五金批发部工作；</w:t>
        <w:br/>
      </w:r>
      <w:r>
        <w:t>1983.06——1984.07，乌鲁木齐市五金公司机关工作；</w:t>
        <w:br/>
      </w:r>
      <w:r>
        <w:t>1984.07——1988.08，乌鲁木齐市第一商业局团委工作；</w:t>
        <w:br/>
      </w:r>
      <w:r>
        <w:t>1988.08——1993.01，乌鲁木齐市第一商业局团委副书记（其间：1990.04—1991.03在乌鲁木齐市大十字商业大厦挂职任党委副书记）；</w:t>
        <w:br/>
      </w:r>
      <w:r>
        <w:t>1993.01——2001.01，乌鲁木齐市沙依巴克区副区长（其间：1997.09—1999.07在新疆大学政治经济学专业学习）；</w:t>
        <w:br/>
      </w:r>
      <w:r>
        <w:t>2001.01——2001.03，乌鲁木齐市沙依巴克区委副书记；</w:t>
        <w:br/>
      </w:r>
      <w:r>
        <w:t>2001.03——2002.01，乌鲁木齐市水磨沟区委副书记、代理区长；</w:t>
        <w:br/>
      </w:r>
      <w:r>
        <w:t>2002.01——2004.06，乌鲁木齐市水磨沟区委副书记、区长；</w:t>
        <w:br/>
      </w:r>
      <w:r>
        <w:t>2004.06——2006.08，乌鲁木齐市水磨沟区委书记；</w:t>
        <w:br/>
      </w:r>
      <w:r>
        <w:t>2006.08——2007.12，乌鲁木齐市新市区委书记；</w:t>
        <w:br/>
      </w:r>
      <w:r>
        <w:t>2007.12——2008.02，乌鲁木齐市副市长、新市区委书记；</w:t>
        <w:br/>
      </w:r>
      <w:r>
        <w:t>2008.02——2010.07，乌鲁木齐市副市长、市政府党组成员；</w:t>
        <w:br/>
      </w:r>
      <w:r>
        <w:t>2010.07——2011.09，乌鲁木齐市副市长、市政府党组成员、市甘泉堡工业区党工委副书记、管委会主任；</w:t>
        <w:br/>
      </w:r>
      <w:r>
        <w:t xml:space="preserve">2011.09——，乌鲁木齐市委常委、副市长、市政府党组成员、市甘泉堡工业区党工委副书记、管委会主任。[1] </w:t>
        <w:br/>
        <w:br/>
      </w:r>
      <w:r>
        <w:t>负责工业经济、安全生产、科技和国有企业改制工作；负责分管系统安全生产工作。</w:t>
        <w:br/>
      </w:r>
    </w:p>
    <w:p>
      <w:pPr>
        <w:pStyle w:val="Heading3"/>
      </w:pPr>
      <w:r>
        <w:t>江苏  徐州沛县</w:t>
      </w:r>
    </w:p>
    <w:p>
      <w:r>
        <w:rPr>
          <w:i/>
        </w:rPr>
        <w:t>冯兴振</w:t>
      </w:r>
    </w:p>
    <w:p>
      <w:r>
        <w:t>冯兴振，男，汉族，1965年5月出生，江苏省徐州市铜山区人。大学本科学历，江苏省委党校硕士研究生，农业技术推广研究员。</w:t>
      </w:r>
    </w:p>
    <w:p>
      <w:r>
        <w:t>出生日期: 1965年5月</w:t>
      </w:r>
    </w:p>
    <w:p>
      <w:r>
        <w:t>信    仰: 共产主义</w:t>
      </w:r>
    </w:p>
    <w:p>
      <w:r>
        <w:t>代表作品: 《天下汉风》、《永远的湖边草》</w:t>
      </w:r>
    </w:p>
    <w:p>
      <w:r>
        <w:t>中文名: 冯兴振</w:t>
      </w:r>
    </w:p>
    <w:p>
      <w:r>
        <w:t>出生地: 江苏铜山</w:t>
      </w:r>
    </w:p>
    <w:p>
      <w:r>
        <w:t>国    籍: 中国</w:t>
      </w:r>
    </w:p>
    <w:p>
      <w:r>
        <w:t>职    业: 公务员</w:t>
      </w:r>
    </w:p>
    <w:p>
      <w:r>
        <w:t>毕业院校: 江苏省委党校</w:t>
      </w:r>
    </w:p>
    <w:p>
      <w:r>
        <w:t>民    族: 汉族</w:t>
      </w:r>
    </w:p>
    <w:p>
      <w:r>
        <w:t>简历：</w:t>
      </w:r>
      <w:r>
        <w:t>现任徐州市副市长、市政府党组成员。</w:t>
        <w:br/>
      </w:r>
      <w:r>
        <w:t>1984.07-1990.02 徐州市农业局经作科办事员</w:t>
        <w:br/>
      </w:r>
      <w:r>
        <w:t>1990.02-1992.02 徐州市农业局经作科副科长</w:t>
        <w:br/>
      </w:r>
      <w:r>
        <w:t>1992.02-1997.12 徐州市农业局经作科科长</w:t>
        <w:br/>
      </w:r>
      <w:r>
        <w:t>1997.12-1999.06 徐州市农业局粮食科科长</w:t>
        <w:br/>
      </w:r>
      <w:r>
        <w:t>1999.06-2002.08 徐州市农业局副局长（其间：1999.07-2002.08挂职任新疆塔城地区农业局副局长、党组成员）</w:t>
        <w:br/>
      </w:r>
      <w:r>
        <w:t>2002.08-2005.01 徐州市农业局副局长、党组成员</w:t>
        <w:br/>
      </w:r>
      <w:r>
        <w:t>2005.01-2007.01 沛县县委副书记（2003.09-2005.07中国农业大学农业推广与创新管理专业本科学习）</w:t>
        <w:br/>
      </w:r>
      <w:r>
        <w:t xml:space="preserve">2007.01-2007.02 沛县县委副书记、代县长[1] </w:t>
        <w:br/>
        <w:br/>
      </w:r>
      <w:r>
        <w:t xml:space="preserve">2007.02-2010.07 沛县县委副书记、县长（2007.12获扬州大学农业推广硕士学位；2007.09-2010.07江苏省委党校宪法学与行政法学专业研究生学习）[2] </w:t>
        <w:br/>
        <w:br/>
      </w:r>
      <w:r>
        <w:t xml:space="preserve">2010.07-2010.09 沛县县委书记、县长[3] </w:t>
        <w:br/>
        <w:br/>
      </w:r>
      <w:r>
        <w:t>2010.09-2011.01 沛县县委书记</w:t>
        <w:br/>
      </w:r>
      <w:r>
        <w:t>2011.01-2013.12 沛县县委书记、县人大常委会主任</w:t>
        <w:br/>
      </w:r>
      <w:r>
        <w:t xml:space="preserve">2013.12- 徐州市副市长、市政府党组成员[4] </w:t>
        <w:br/>
        <w:br/>
      </w:r>
      <w:r>
        <w:br/>
        <w:br/>
        <w:br/>
        <w:br/>
        <w:br/>
        <w:t>照片(31张)</w:t>
        <w:br/>
        <w:br/>
        <w:br/>
        <w:br/>
        <w:br/>
        <w:br/>
        <w:br/>
        <w:br/>
      </w:r>
      <w:r>
        <w:t xml:space="preserve">负责工业经济和信息化、民营经济、国有资产管理、交通运输、公路、铁路、港口、通讯、安全生产、农业和农村经济、中心镇建设、林牧渔业、水利水务、农业资源开发、扶贫、矿乡关系、绿化、南水北调等方面工作，协助分管有关重大项目。[1] </w:t>
        <w:br/>
        <w:br/>
      </w:r>
      <w:r>
        <w:t>分管市经信委、中小企业局、交通运输局（港口管理局）、国资委、安监局、铁路办、无线电管理局、观音机场、各市属国有资产公司、市农委（林业局）、水利局、南水北调办、农机局、农业资源开发局、农科院、矿乡办。</w:t>
        <w:br/>
      </w:r>
      <w:r>
        <w:t xml:space="preserve">联系徐州供电公司、电信局、邮政管理局、烟草专卖局、盐务局、上海铁路局徐州铁路办事处、徐矿集团、华润天能、大屯煤电及其他省部属工交企业，市气象局、农垦办。[4] </w:t>
        <w:br/>
        <w:br/>
      </w:r>
      <w:r>
        <w:t>扬州大学兼职教授、硕士生导师，</w:t>
        <w:br/>
      </w:r>
      <w:r>
        <w:t>江苏师范大学兼职教授，</w:t>
        <w:br/>
      </w:r>
      <w:r>
        <w:t>江苏省委党校江苏小康与现代化研究中心特约研究员；</w:t>
        <w:br/>
      </w:r>
      <w:r>
        <w:t>中国农学会会员，</w:t>
        <w:br/>
      </w:r>
      <w:r>
        <w:t>中国园艺学会长江蔬菜协会、</w:t>
        <w:br/>
      </w:r>
      <w:r>
        <w:t>江苏省食用菌协会、</w:t>
        <w:br/>
      </w:r>
      <w:r>
        <w:t>江苏省花卉协会常务理事，</w:t>
        <w:br/>
      </w:r>
      <w:r>
        <w:t>中国作家协会会员、</w:t>
        <w:br/>
      </w:r>
      <w:r>
        <w:t>中国散文学会、</w:t>
        <w:br/>
      </w:r>
      <w:r>
        <w:t>江苏省作家协会会员、</w:t>
        <w:br/>
      </w:r>
      <w:r>
        <w:t>徐州市作协副主席。</w:t>
        <w:br/>
      </w:r>
      <w:r>
        <w:t>先后获省（部）、市级科技成果30余项，发表散文、论文、著作200余篇，出版《社会主义新农村建设的实践与思考》、《天下汉风》、《永远的湖边草》、《百强之路》、《我的乡村我的乡亲》、《转型跨越的动力源》等论著9部300余万字。散文《母亲》荣获中国散文华表奖特等奖，入编中学生语文教辅。</w:t>
        <w:br/>
      </w:r>
    </w:p>
    <w:p>
      <w:pPr>
        <w:pStyle w:val="Heading3"/>
      </w:pPr>
      <w:r>
        <w:t>黑龙江  牡丹江林口县</w:t>
      </w:r>
    </w:p>
    <w:p>
      <w:r>
        <w:rPr>
          <w:i/>
        </w:rPr>
        <w:t>梁桥</w:t>
      </w:r>
    </w:p>
    <w:p>
      <w:r>
        <w:t xml:space="preserve">梁桥[1] </w:t>
        <w:br/>
        <w:t>，1957年1月生，汉族，黑龙江省通河县人。1974年8月参加工作，1976年7月加入中国共产党，研究生学历，高级会计师。现任牡丹江市委常委、市政府副市长。</w:t>
      </w:r>
    </w:p>
    <w:p>
      <w:r>
        <w:t>出生日期: 1957年1月</w:t>
      </w:r>
    </w:p>
    <w:p>
      <w:r>
        <w:t>民    族: 汉族</w:t>
      </w:r>
    </w:p>
    <w:p>
      <w:r>
        <w:t>国    籍: 中国</w:t>
      </w:r>
    </w:p>
    <w:p>
      <w:r>
        <w:t>中文名: 梁桥</w:t>
      </w:r>
    </w:p>
    <w:p>
      <w:r>
        <w:t>简历：</w:t>
      </w:r>
      <w:r>
        <w:t>1974年8月，佳木斯市桦川县五七采购站出纳员；</w:t>
        <w:br/>
        <w:br/>
        <w:br/>
        <w:br/>
        <w:br/>
      </w:r>
      <w:r>
        <w:t>1977年3月，牡丹江商业学校学生；</w:t>
        <w:br/>
      </w:r>
      <w:r>
        <w:t>1978年8月，佳木斯市服务局财务科科员；</w:t>
        <w:br/>
      </w:r>
      <w:r>
        <w:t>1982年11月，牡丹江财会干部学校教师；</w:t>
        <w:br/>
      </w:r>
      <w:r>
        <w:t>1983年11月，牡丹江市财政局预算科科员；</w:t>
        <w:br/>
      </w:r>
      <w:r>
        <w:t>1984年11月，牡丹江市财政局政工科副科长、科长；</w:t>
        <w:br/>
      </w:r>
      <w:r>
        <w:t>1988年12月牡丹江市财政局综合计划科科长(其间：1985年8月～1988年7月在东北财经大学财税专业在职学习）；</w:t>
        <w:br/>
      </w:r>
      <w:r>
        <w:t>1990年3月，牡丹江市财政局副局长、党组成员兼收费局局长（期间：1992年3月～1994年3月在黑龙江社科院研究生班在职学习）。</w:t>
        <w:br/>
      </w:r>
      <w:r>
        <w:t>1996年3月，中共林口县委副书记、政府县长。</w:t>
        <w:br/>
      </w:r>
      <w:r>
        <w:t>1998年3月，中共林口县委书记。</w:t>
        <w:br/>
      </w:r>
      <w:r>
        <w:t>2000年12月，中共牡丹江市人民政府党组成员兼市直机关工委副书记。</w:t>
        <w:br/>
      </w:r>
      <w:r>
        <w:t>2001年3月，中共牡丹江市人民政府秘书长、党组成员兼市直机关工委副书记。</w:t>
        <w:br/>
      </w:r>
      <w:r>
        <w:t>2002年8月，中共牡丹江市人民政府党组成员、市政府副市长。</w:t>
        <w:br/>
      </w:r>
      <w:r>
        <w:t>2007年1月，中共牡丹江市委常委，市政府副市长。</w:t>
        <w:br/>
      </w:r>
      <w:r>
        <w:t>2007年1月22日，在牡丹江市十四届人民代表大会第一次会议上当选为牡丹江市人民政府副市长（其间：2002年3月~2005年1月在黑龙江省委党校经济管理研究生班在职学习）。</w:t>
        <w:br/>
      </w:r>
      <w:r>
        <w:t>主管工业交通、安全生产和项目建设工作。</w:t>
        <w:br/>
      </w:r>
      <w:r>
        <w:t>协助市长管理市发改委、市规划局。</w:t>
        <w:br/>
      </w:r>
      <w:r>
        <w:t>分管市经委、市招商办、园区管委会、市交通局、市安全生产监管局、市统计局、市信息产业局、市科技局、市石化行业协会、市轻纺行业协会、市机械冶金协会、市建材行业协会、市食品药品监管局、市质量技术监督局、牡丹江电业局、牡丹江无线电管理处、牡丹江铁路办事处、牡丹江机场管理公司、市邮政局、中国网通公司牡分公司、省移动通信公司牡分公司、中国联通公司牡分公司、中国电信公司牡分公司、省征费稽查局牡丹江处、省高速公路牡丹江管理处、牡丹江海事局。</w:t>
        <w:br/>
      </w:r>
      <w:r>
        <w:t>联系市工商联、市科协、市总工会、团市委、市青联。</w:t>
        <w:br/>
      </w:r>
    </w:p>
    <w:p>
      <w:pPr>
        <w:pStyle w:val="Heading3"/>
      </w:pPr>
      <w:r>
        <w:t>山东  潍坊寒亭区</w:t>
      </w:r>
    </w:p>
    <w:p>
      <w:r>
        <w:rPr>
          <w:i/>
        </w:rPr>
        <w:t>李世光</w:t>
      </w:r>
    </w:p>
    <w:p>
      <w:r>
        <w:t>李世光，山东省莱西市人，1921年出生，营长。</w:t>
      </w:r>
    </w:p>
    <w:p>
      <w:r>
        <w:t>出生日期: 1921</w:t>
      </w:r>
    </w:p>
    <w:p>
      <w:r>
        <w:t xml:space="preserve">信    仰: 共产党    </w:t>
      </w:r>
    </w:p>
    <w:p>
      <w:r>
        <w:t>中文名: 李世光</w:t>
      </w:r>
    </w:p>
    <w:p>
      <w:r>
        <w:t>出生地: 山东省莱西市</w:t>
      </w:r>
    </w:p>
    <w:p>
      <w:r>
        <w:t>国    籍: 中国</w:t>
      </w:r>
    </w:p>
    <w:p>
      <w:r>
        <w:t>职    业: 营长</w:t>
      </w:r>
    </w:p>
    <w:p>
      <w:r>
        <w:t>性    别: 男</w:t>
      </w:r>
    </w:p>
    <w:p>
      <w:r>
        <w:t>逝世日期: 1948</w:t>
      </w:r>
    </w:p>
    <w:p>
      <w:r>
        <w:t>简历：</w:t>
      </w:r>
      <w:r>
        <w:t xml:space="preserve">李世光[1] </w:t>
        <w:br/>
        <w:br/>
      </w:r>
    </w:p>
    <w:p>
      <w:pPr>
        <w:pStyle w:val="Heading3"/>
      </w:pPr>
      <w:r>
        <w:t>湖北  恩施建始县</w:t>
      </w:r>
    </w:p>
    <w:p>
      <w:r>
        <w:rPr>
          <w:i/>
        </w:rPr>
        <w:t>杨天然</w:t>
      </w:r>
    </w:p>
    <w:p>
      <w:r>
        <w:t>杨天然，男，土家族，1963年1月出生，湖北宣恩人，1982年8月参加工作，1984年7月加入中国共产党。武汉大学马克思主义理论与思想政治教育专业，研究生学历，硕士学位。</w:t>
      </w:r>
    </w:p>
    <w:p>
      <w:r>
        <w:t>出生日期: 1963年1月</w:t>
      </w:r>
    </w:p>
    <w:p>
      <w:r>
        <w:t>信    仰: 共产主义</w:t>
      </w:r>
    </w:p>
    <w:p>
      <w:r>
        <w:t>中文名: 杨天然</w:t>
      </w:r>
    </w:p>
    <w:p>
      <w:r>
        <w:t>出生地: 湖北宣恩</w:t>
      </w:r>
    </w:p>
    <w:p>
      <w:r>
        <w:t>国    籍: 中国</w:t>
      </w:r>
    </w:p>
    <w:p>
      <w:r>
        <w:t>职    业: 公务员</w:t>
      </w:r>
    </w:p>
    <w:p>
      <w:r>
        <w:t>毕业院校: 武汉大学</w:t>
      </w:r>
    </w:p>
    <w:p>
      <w:r>
        <w:t>民    族: 土家族</w:t>
      </w:r>
    </w:p>
    <w:p>
      <w:r>
        <w:t>简历：</w:t>
      </w:r>
      <w:r>
        <w:t>现任湖北省地方税务局党组书记、局长。</w:t>
        <w:br/>
      </w:r>
      <w:r>
        <w:t>历任宣恩县老干局、县委组织部干部，宣恩县椒园区椒园乡党委副书记，宣恩县团委副书记，宣恩县高罗区委副书记、区长、区委书记，宣恩县经济委员会副主任（正科级）、县交通局局长，县政府办公室副主任，利川市委常委、政法委书记，挂职京山县副县长，建始县委副书记、县长，建始县委书记，利川市委书记，恩施州委常委、利川市委书记（其间挂职国家民委经济司副司长），恩施州委常委、州人民政府副州长，恩施州委副书记、州人民政府州长。</w:t>
        <w:br/>
      </w:r>
      <w:r>
        <w:t>2015年6月任湖北省地方税务局党组书记、局长。</w:t>
        <w:br/>
      </w:r>
      <w:r>
        <w:t xml:space="preserve">主持省地方税务局全面工作。代管人事处、湖北财税职业学院。[1-2] </w:t>
        <w:br/>
        <w:br/>
      </w:r>
    </w:p>
    <w:p>
      <w:pPr>
        <w:pStyle w:val="Heading3"/>
      </w:pPr>
      <w:r>
        <w:t>浙江  台州玉环县</w:t>
      </w:r>
    </w:p>
    <w:p>
      <w:r>
        <w:rPr>
          <w:i/>
        </w:rPr>
        <w:t>高敏</w:t>
      </w:r>
    </w:p>
    <w:p>
      <w:r>
        <w:t xml:space="preserve">高敏，女，汉族，1955年6月出生，山东临沭人， 1976年12月加入中国共产党，1975年5月参加工作，中央党校研究生学历。现任浙江省台州市副市长。[1] </w:t>
        <w:br/>
      </w:r>
    </w:p>
    <w:p>
      <w:r>
        <w:t>性    别: 女</w:t>
      </w:r>
    </w:p>
    <w:p>
      <w:r>
        <w:t>民    族: 汉族</w:t>
      </w:r>
    </w:p>
    <w:p>
      <w:r>
        <w:t>国    籍: 中国</w:t>
      </w:r>
    </w:p>
    <w:p>
      <w:r>
        <w:t>中文名: 高敏</w:t>
      </w:r>
    </w:p>
    <w:p>
      <w:r>
        <w:t>简历：</w:t>
      </w:r>
      <w:r>
        <w:t>1975.05——1976.12，山东省临沭县河湾大队插队知青</w:t>
        <w:br/>
      </w:r>
      <w:r>
        <w:t>1976.12——1978.02，山东省临沂地区计量所干部</w:t>
        <w:br/>
      </w:r>
      <w:r>
        <w:t>1978.02——1982.01，山东工学院金属材料及热处理专业学生</w:t>
        <w:br/>
      </w:r>
      <w:r>
        <w:t>1982.01——1984.09，浙江省台州地区科委干部</w:t>
        <w:br/>
      </w:r>
      <w:r>
        <w:t>1984.09——1989.09，浙江省台州地区纪委信访室干部</w:t>
        <w:br/>
      </w:r>
      <w:r>
        <w:t>1989.09——1992.12，浙江省台州地区纪委信访室副主任（1991.08明确正科级）</w:t>
        <w:br/>
      </w:r>
      <w:r>
        <w:t>1992.12——1997.09，浙江省仙居县委常委、纪委书记</w:t>
        <w:br/>
      </w:r>
      <w:r>
        <w:t>1997.09——2000.04，浙江省台州市椒江区委副书记</w:t>
        <w:br/>
      </w:r>
      <w:r>
        <w:t>2000.04——2005.06，浙江省台州市椒江区委副书记、区长</w:t>
        <w:br/>
      </w:r>
      <w:r>
        <w:t>2005.06——2008.01，浙江省玉环县委书记</w:t>
        <w:br/>
      </w:r>
      <w:r>
        <w:t>2008.01——2008.04，浙江省台州市副市长、玉环县委书记</w:t>
        <w:br/>
      </w:r>
      <w:r>
        <w:t xml:space="preserve">2008.04——浙江省台州市副市长[1-2] </w:t>
        <w:br/>
        <w:br/>
      </w:r>
      <w:r>
        <w:t>负责教育、文化、卫生、体育、人口和计划生育、广播电视、新闻出版等方面的工作。分管教育局、文化广电新闻出版局、卫生局、人口和计生委、体育局、广播电视总台、新闻办。联系档案局、新闻机构、共青团、妇联、社联（社科院）、文联、关工委、儿少、各民主党派、大专院校、浙江大学台州研究生院、创建办等工作。</w:t>
        <w:br/>
      </w:r>
    </w:p>
    <w:p>
      <w:pPr>
        <w:pStyle w:val="Heading3"/>
      </w:pPr>
      <w:r>
        <w:t>山东  菏泽东明县</w:t>
      </w:r>
    </w:p>
    <w:p>
      <w:r>
        <w:rPr>
          <w:i/>
        </w:rPr>
        <w:t>万存周</w:t>
      </w:r>
    </w:p>
    <w:p>
      <w:r>
        <w:t xml:space="preserve">万存周，男，汉族，1960年5月生，籍贯山东曹县，出生地山东曹县，省委党校大学学历，中共党员，2006年2月任正县级，2010年12月任现职，现任东明县委书记。[1] </w:t>
        <w:br/>
      </w:r>
    </w:p>
    <w:p>
      <w:r>
        <w:t>出生日期: 1962年1月</w:t>
      </w:r>
    </w:p>
    <w:p>
      <w:r>
        <w:t>信    仰: 马克思主义</w:t>
      </w:r>
    </w:p>
    <w:p>
      <w:r>
        <w:t>中文名: 万存周</w:t>
      </w:r>
    </w:p>
    <w:p>
      <w:r>
        <w:t>出生地: 山东省曹县</w:t>
      </w:r>
    </w:p>
    <w:p>
      <w:r>
        <w:t>国    籍: 中国</w:t>
      </w:r>
    </w:p>
    <w:p>
      <w:r>
        <w:t>职    业: 公务员</w:t>
      </w:r>
    </w:p>
    <w:p>
      <w:r>
        <w:t>外文名: wan cun zhou</w:t>
      </w:r>
    </w:p>
    <w:p>
      <w:r>
        <w:t>民    族: 汉族</w:t>
      </w:r>
    </w:p>
    <w:p>
      <w:r>
        <w:t>简历：</w:t>
      </w:r>
      <w:r>
        <w:t>1984.04-1992.07 任曹县团县委副书记</w:t>
        <w:br/>
      </w:r>
      <w:r>
        <w:t>1992.07-1993.01 任曹县团县委书记、党组书记。</w:t>
        <w:br/>
      </w:r>
      <w:r>
        <w:t>1993.01-1995.01 任曹县倪集乡党委书记</w:t>
        <w:br/>
      </w:r>
      <w:r>
        <w:t>1995.01-1998.01 任东明县政府副县长</w:t>
        <w:br/>
        <w:br/>
        <w:br/>
        <w:br/>
        <w:br/>
      </w:r>
      <w:r>
        <w:t>1998.01-2001.03 任东明县委常委、政法委书记</w:t>
        <w:br/>
      </w:r>
      <w:r>
        <w:t>2001.03-2006.01 任东明县委副书记、副县长</w:t>
        <w:br/>
      </w:r>
      <w:r>
        <w:t>2006.01-2010.12 任郓城县委副书记、政府县长</w:t>
        <w:br/>
      </w:r>
      <w:r>
        <w:t>2010.12-至今 中共东明县县委书记</w:t>
        <w:br/>
      </w:r>
      <w:r>
        <w:t xml:space="preserve">现任东明县委书记。[1] </w:t>
        <w:br/>
        <w:br/>
      </w:r>
    </w:p>
    <w:p>
      <w:pPr>
        <w:pStyle w:val="Heading3"/>
      </w:pPr>
      <w:r>
        <w:t>湖南  永州零陵区</w:t>
      </w:r>
    </w:p>
    <w:p>
      <w:r>
        <w:rPr>
          <w:i/>
        </w:rPr>
        <w:t>唐定</w:t>
      </w:r>
    </w:p>
    <w:p>
      <w:r>
        <w:t>唐定：湖南省永州市政协主席</w:t>
      </w:r>
    </w:p>
    <w:p>
      <w:r>
        <w:t>简历：</w:t>
      </w:r>
      <w:r>
        <w:t>唐定：湖南理工学院新闻与传播学院讲师</w:t>
        <w:br/>
      </w:r>
    </w:p>
    <w:p>
      <w:pPr>
        <w:pStyle w:val="Heading3"/>
      </w:pPr>
      <w:r>
        <w:t>陕西  商洛洛南县</w:t>
      </w:r>
    </w:p>
    <w:p>
      <w:r>
        <w:rPr>
          <w:i/>
        </w:rPr>
        <w:t>雷二虎</w:t>
      </w:r>
    </w:p>
    <w:p>
      <w:r>
        <w:t xml:space="preserve">雷二虎，男，曾任陕西洛南县委书记。[1] </w:t>
        <w:br/>
      </w:r>
    </w:p>
    <w:p>
      <w:r>
        <w:t>国    籍: 中国</w:t>
      </w:r>
    </w:p>
    <w:p>
      <w:r>
        <w:t>中文名: 雷二虎</w:t>
      </w:r>
    </w:p>
    <w:p>
      <w:r>
        <w:t>简历：</w:t>
      </w:r>
      <w:r>
        <w:t>2016年3月，开除党籍。</w:t>
        <w:br/>
      </w:r>
      <w:r>
        <w:t>2005年前往洛南县工作，历任洛南县人民政府常务副县长、县长。</w:t>
        <w:br/>
      </w:r>
      <w:r>
        <w:t>2011年3月-2015年4月，任陕西洛南县委书记。</w:t>
        <w:br/>
      </w:r>
      <w:r>
        <w:t xml:space="preserve">2015年4月24日，据商洛市纪委消息：商洛市洛南县委书记雷二虎涉嫌严重违纪违法，接受组织调查。[2] </w:t>
        <w:br/>
        <w:br/>
      </w:r>
      <w:r>
        <w:t>2015年4月22日，商洛市人大常委会发布公告，洛南县人大常委会依法罢免洛南县委书记雷二虎的商洛市第三届人大代表职务。</w:t>
        <w:br/>
      </w:r>
      <w:r>
        <w:t xml:space="preserve">2015年5月，商洛市人民检察院决定，依法对洛南县委原书记雷二虎涉嫌受贿犯罪立案侦查，并采取强制措施。[3] </w:t>
        <w:br/>
        <w:br/>
      </w:r>
      <w:r>
        <w:t xml:space="preserve">2015年5月，陕西省人民检察院依法以涉嫌受贿罪对商洛市洛南县委书记雷二虎决定逮捕。案件正在进一步办理中。[4] </w:t>
        <w:br/>
        <w:br/>
      </w:r>
      <w:r>
        <w:t>2015年11月12日上午10时整，商洛市洛南原县委书记雷二虎受贿一案将在丹凤县人民法院公开审理。</w:t>
        <w:br/>
      </w:r>
      <w:r>
        <w:t>2016年3月日经商洛市委批准，商洛市纪委对商洛市委委员、洛南县委原书记雷二虎严重违纪问题进行了立案审查。</w:t>
        <w:br/>
      </w:r>
      <w:r>
        <w:t>经查，雷二虎在任洛南县副县长、县长、洛南县委书记期间，利用职务上的便利，在企业经营、工作调动、干部任用等方面为他人谋利益，收受他人财物，且党的十八大后仍不收敛、不收手，其行为已严重违纪并涉嫌犯罪。</w:t>
        <w:br/>
      </w:r>
      <w:r>
        <w:t xml:space="preserve">依据《中国共产党纪律处分条例》等有关规定，经商洛市纪委常委会议、商洛市委常委会议讨论，并经省纪委常委会审议报省委批准，决定给予雷二虎开除党籍处分；其涉嫌犯罪问题、线索及涉案款物移交司法机关依法处理。[5] </w:t>
        <w:br/>
        <w:br/>
      </w:r>
    </w:p>
    <w:p>
      <w:pPr>
        <w:pStyle w:val="Heading3"/>
      </w:pPr>
      <w:r>
        <w:t>内蒙古  呼伦贝尔市额尔古纳市</w:t>
      </w:r>
    </w:p>
    <w:p>
      <w:r>
        <w:rPr>
          <w:i/>
        </w:rPr>
        <w:t>牛振声</w:t>
      </w:r>
    </w:p>
    <w:p>
      <w:r>
        <w:t>牛振声，男，蒙古族，1961年1月生，内蒙古赤峰人，研究生学历，法学硕士，高级经济师，1984年6月加入中国共产党，1984年8月参加工作。</w:t>
      </w:r>
    </w:p>
    <w:p>
      <w:r>
        <w:t>出生日期: 1961年1月生</w:t>
      </w:r>
    </w:p>
    <w:p>
      <w:r>
        <w:t>信    仰: 共产主义</w:t>
      </w:r>
    </w:p>
    <w:p>
      <w:r>
        <w:t>中文名: 牛振声</w:t>
      </w:r>
    </w:p>
    <w:p>
      <w:r>
        <w:t>国    籍: 中国</w:t>
      </w:r>
    </w:p>
    <w:p>
      <w:r>
        <w:t>毕业院校: 中央民族大学</w:t>
      </w:r>
    </w:p>
    <w:p>
      <w:r>
        <w:t>民    族: 蒙古族</w:t>
      </w:r>
    </w:p>
    <w:p>
      <w:r>
        <w:t>简历：</w:t>
      </w:r>
      <w:r>
        <w:t>现任内蒙古呼伦贝尔市副市长。</w:t>
        <w:br/>
      </w:r>
      <w:r>
        <w:t>1980．09—1984．07 内蒙古大学历史专业学习</w:t>
        <w:br/>
      </w:r>
      <w:r>
        <w:t>1984．08—1984．12 内蒙古党校青干班学习</w:t>
        <w:br/>
      </w:r>
      <w:r>
        <w:t>1984．12—1987．05 海拉尔市奋斗乡政府秘书、副乡长</w:t>
        <w:br/>
      </w:r>
      <w:r>
        <w:t>1987．05—1990．04 呼盟盟委组织部青干科干事</w:t>
        <w:br/>
      </w:r>
      <w:r>
        <w:t>1990．04—1992．04 呼盟盟委组织部干教科副主任科员、副科长</w:t>
        <w:br/>
      </w:r>
      <w:r>
        <w:t>1992．04—1995．03 呼盟人事劳动局办公室副主任</w:t>
        <w:br/>
      </w:r>
      <w:r>
        <w:t>1995．03—2000．11 呼盟乡镇企业局副局长</w:t>
        <w:br/>
      </w:r>
      <w:r>
        <w:t>2000．11—2001．10 额尔古纳市副市长 (其间：1999．05—2001．05北方交通大学工商管理研究生班函授学习)</w:t>
        <w:br/>
      </w:r>
      <w:r>
        <w:t>2001．10—2001．11 额尔古纳市委常委、副市长</w:t>
        <w:br/>
      </w:r>
      <w:r>
        <w:t>2001．11—2002．02 呼盟旅游局副局长</w:t>
        <w:br/>
      </w:r>
      <w:r>
        <w:t>2002．02—2002．03 呼盟旅游局局长</w:t>
        <w:br/>
      </w:r>
      <w:r>
        <w:t>2002．03—2004．05 呼伦贝尔市旅游局局长，呼伦贝尔百合生态旅游集团有限责任公司党委书记、董事长</w:t>
        <w:br/>
      </w:r>
      <w:r>
        <w:t>2004．05—2007．03 呼伦贝尔市旅游局局长</w:t>
        <w:br/>
      </w:r>
      <w:r>
        <w:t xml:space="preserve">2007．03—2013．01 额尔古纳市委书记 （其间：2007．01—2009．06中央民族大学少数民族经济专业研究生班学习）[1] </w:t>
        <w:br/>
        <w:br/>
      </w:r>
      <w:r>
        <w:t xml:space="preserve">2013．01—今 呼伦贝尔市人民政府副市长[2] </w:t>
        <w:br/>
        <w:br/>
      </w:r>
      <w:r>
        <w:t>协助于立新代市长负责工业经济、安全生产、环境保护、经济技术开发等方面工作。分管市经济和信息化委员会、环境保护局、安全生产监督管理局、能源局。</w:t>
        <w:br/>
      </w:r>
      <w:r>
        <w:t>分管呼伦贝尔经济技术开发区管委会。</w:t>
        <w:br/>
      </w:r>
      <w:r>
        <w:t xml:space="preserve">联系：国家电网蒙东公司呼伦贝尔公司及驻呼各大企业，自治区煤矿安全监察局呼伦贝尔分局，市总工会、市工商联合会、市无线电管理处，移动通信呼伦贝尔分公司、电信呼伦贝尔分公司、联通呼伦贝尔分公司、中国铁塔呼伦贝尔市分公司。[2] </w:t>
        <w:br/>
        <w:br/>
      </w:r>
    </w:p>
    <w:p>
      <w:pPr>
        <w:pStyle w:val="Heading3"/>
      </w:pPr>
      <w:r>
        <w:t>河南  信阳商城县</w:t>
      </w:r>
    </w:p>
    <w:p>
      <w:r>
        <w:rPr>
          <w:i/>
        </w:rPr>
        <w:t>李绍文</w:t>
      </w:r>
    </w:p>
    <w:p>
      <w:r>
        <w:t>李绍文，中国作家协会会员， 笔名霜枫（shuang feng），河南淮阳人，中共党员。现任河南牧业经济学院党委副书记</w:t>
      </w:r>
    </w:p>
    <w:p>
      <w:r>
        <w:t>毕业院校: None</w:t>
      </w:r>
    </w:p>
    <w:p>
      <w:r>
        <w:t>民    族: 汉族</w:t>
      </w:r>
    </w:p>
    <w:p>
      <w:r>
        <w:t>国    籍: 中国</w:t>
      </w:r>
    </w:p>
    <w:p>
      <w:r>
        <w:t>中文名: 李绍文</w:t>
      </w:r>
    </w:p>
    <w:p>
      <w:r>
        <w:t>职    业: 干部</w:t>
      </w:r>
    </w:p>
    <w:p>
      <w:r>
        <w:t>简历：</w:t>
      </w:r>
      <w:r>
        <w:t>1976—1978年为项城园林场知青。</w:t>
        <w:br/>
      </w:r>
      <w:r>
        <w:t>1978—1981年在周口农校学习，</w:t>
        <w:br/>
      </w:r>
      <w:r>
        <w:t>1988—1991年在华中师大（函授）政教专业学习，</w:t>
        <w:br/>
      </w:r>
      <w:r>
        <w:t>2000—2002年在南京大学研究生班学习。</w:t>
        <w:br/>
      </w:r>
      <w:r>
        <w:t>1981年后历任商水县公社副主任、副乡长、乡党委书记，周口团地委副书记，沈丘县委党委宣传部部长、副县长，县委副书记，商水县委副书记、县长，商城县委副书记、县长。</w:t>
        <w:br/>
      </w:r>
      <w:r>
        <w:t>2007年7月至2011年4月河南省商城县委书记。</w:t>
        <w:br/>
      </w:r>
      <w:r>
        <w:t>2008年加入中国作家协会。著有诗集《霜枫诗选》、《心路芳草》、《百花风韵》、《世纪放歌》，诗歌摄影《大别明珠·人间仙境——锦绣商城》等。《略论集约经营》获全国优秀论文奖，《霜枫诗选》获中山图书奖，《春风化雨润心田》、《论青年干部的素养》均获河南省优秀论文奖。</w:t>
        <w:br/>
      </w:r>
      <w:r>
        <w:t>2011年4月至今任信阳师范学院党委副书记。</w:t>
        <w:br/>
      </w:r>
      <w:r>
        <w:t xml:space="preserve">2015年3月任河南牧业经济学院党委副书记[1] </w:t>
        <w:br/>
        <w:br/>
      </w:r>
      <w:r>
        <w:t xml:space="preserve">李绍文在2011年4月从河南省商城县委书记任上晋升副厅级的信阳师范学院党委副书记，在2015年3月平调至省会郑州出任河南牧业经济学院党委副书记。主政商城期间，李绍文曾通过招商引资32亿元打造“世界桂花博览园”项目，但该项目后因资金问题烂尾。[2] </w:t>
        <w:br/>
        <w:br/>
      </w:r>
      <w:r>
        <w:t>2015年10月24日，河南牧业经济学院党委副书记李绍文(曾任河南商城县县委书记)遭到绑架，至少两名绑匪将其携至信阳市浉河区鸡公山一带后逃逸。24日下午，信阳市公安局相关负责人称该案系刑事案件，细节不便对外透露，但人质已被解救出来。</w:t>
        <w:br/>
      </w:r>
      <w:r>
        <w:t xml:space="preserve">网传消息称，有至少2名绑匪挟持李绍文自郑州出发前往信阳市，而该事件在信阳浉河区东双河镇王店村龚冲发生变数，疑似车辆突然烧毁，李乘势脱险，绑匪随即向柳林乡方向逃窜。[3] </w:t>
        <w:br/>
        <w:br/>
      </w:r>
    </w:p>
    <w:p>
      <w:pPr>
        <w:pStyle w:val="Heading3"/>
      </w:pPr>
      <w:r>
        <w:t>青海  海南共和县</w:t>
      </w:r>
    </w:p>
    <w:p>
      <w:r>
        <w:rPr>
          <w:i/>
        </w:rPr>
        <w:t>王振昌</w:t>
      </w:r>
    </w:p>
    <w:p>
      <w:r>
        <w:t>王振昌，男，汉族，1964年10月生，青海贵德人，1986年10月加入中国共产党，1984年07月参加工作，省委党校研究生学历。</w:t>
      </w:r>
    </w:p>
    <w:p>
      <w:r>
        <w:t>出生日期: 1964年10月</w:t>
      </w:r>
    </w:p>
    <w:p>
      <w:r>
        <w:t>入党时间: 1986年10月</w:t>
      </w:r>
    </w:p>
    <w:p>
      <w:r>
        <w:t>参加工作: 1984年07月</w:t>
      </w:r>
    </w:p>
    <w:p>
      <w:r>
        <w:t>中文名: 王振昌</w:t>
      </w:r>
    </w:p>
    <w:p>
      <w:r>
        <w:t>出生地: 青海贵德</w:t>
      </w:r>
    </w:p>
    <w:p>
      <w:r>
        <w:t>国    籍: 中国</w:t>
      </w:r>
    </w:p>
    <w:p>
      <w:r>
        <w:t>毕业院校: 省委党校</w:t>
      </w:r>
    </w:p>
    <w:p>
      <w:r>
        <w:t>民    族: 汉族</w:t>
      </w:r>
    </w:p>
    <w:p>
      <w:r>
        <w:t>简历：</w:t>
      </w:r>
      <w:r>
        <w:t>现任中共海西州委副书记(正厅级)。</w:t>
        <w:br/>
      </w:r>
      <w:r>
        <w:t>1980.09——1984.07，青海省建工建材学校硅酸盐专业学习；</w:t>
        <w:br/>
      </w:r>
      <w:r>
        <w:t>1984.07——1985.07，青海省互助县水泥厂技术员、车间主任；</w:t>
        <w:br/>
      </w:r>
      <w:r>
        <w:t>1985.07——1990.08，青海省贵德县水泥厂副厂长、厂长；</w:t>
        <w:br/>
      </w:r>
      <w:r>
        <w:t>1990.08——1993.10，青海省贵德县计划经济委员会副主任、主任；</w:t>
        <w:br/>
      </w:r>
      <w:r>
        <w:t>1993.10——1995.06，青海省贵德县政府副县长；</w:t>
        <w:br/>
      </w:r>
      <w:r>
        <w:t>1995.06——1999.11，青海省同德县委常委、副县长；</w:t>
        <w:br/>
      </w:r>
      <w:r>
        <w:t>1999.11——2000.04，青海省共和县委副书记、代县长；</w:t>
        <w:br/>
      </w:r>
      <w:r>
        <w:t>2000.04——2006.01，青海省共和县委副书记、县长；</w:t>
        <w:br/>
      </w:r>
      <w:r>
        <w:t>2006.01——2006.04，青海省共和县委书记；</w:t>
        <w:br/>
      </w:r>
      <w:r>
        <w:t>2006.04——2008.09，青海省海南藏族自治州委常委、共和县委书记；</w:t>
        <w:br/>
      </w:r>
      <w:r>
        <w:t>2008.09——2008.10，青海省海北藏族自治州委常委；</w:t>
        <w:br/>
      </w:r>
      <w:r>
        <w:t>2008.10——2010.04，青海省海北藏族自治州委常委、州委秘书长；</w:t>
        <w:br/>
      </w:r>
      <w:r>
        <w:t xml:space="preserve">2010.04——2015.03，青海省海北藏族自治州委副书记、统战部部长；[1] </w:t>
        <w:br/>
        <w:br/>
      </w:r>
      <w:r>
        <w:t>2015.03——，中共海西州委副书记(正厅级)。</w:t>
        <w:br/>
      </w:r>
      <w:r>
        <w:t xml:space="preserve">2015年02月，拟提任中共海西州委副书记(正厅级)。[2] </w:t>
        <w:br/>
        <w:br/>
      </w:r>
      <w:r>
        <w:t xml:space="preserve">2015年03月06日，全州干部大会在海西会议中心召开。会议宣读了省委关于海西州委班子有关领导同志职务任免的决定，王振昌同志任中共海西州委委员、常委、副书记（正厅级）。[3] </w:t>
        <w:br/>
        <w:br/>
      </w:r>
      <w:r>
        <w:t xml:space="preserve">2016年10月中共海西州委十二届一次全体会议，孟海、王振昌、王敬斋当选海西州委副书记；[4] </w:t>
        <w:br/>
        <w:br/>
      </w:r>
    </w:p>
    <w:p>
      <w:pPr>
        <w:pStyle w:val="Heading3"/>
      </w:pPr>
      <w:r>
        <w:t>山东  潍坊寿光市</w:t>
      </w:r>
    </w:p>
    <w:p>
      <w:r>
        <w:rPr>
          <w:i/>
        </w:rPr>
        <w:t>刘命信</w:t>
      </w:r>
    </w:p>
    <w:p>
      <w:r>
        <w:t>刘命信，男，1954年2月出生，山东昌乐人。原青岛市人民检察院检察长、党组书记。2009年6月2日零时因心脏病突发，经抢救无效去世，终年55岁。</w:t>
      </w:r>
    </w:p>
    <w:p>
      <w:r>
        <w:t>出生日期: 1954年2月</w:t>
      </w:r>
    </w:p>
    <w:p>
      <w:r>
        <w:t>信    仰: 共产主义</w:t>
      </w:r>
    </w:p>
    <w:p>
      <w:r>
        <w:t>毕业院校: 昌潍师专</w:t>
      </w:r>
    </w:p>
    <w:p>
      <w:r>
        <w:t>中文名: 刘命信</w:t>
      </w:r>
    </w:p>
    <w:p>
      <w:r>
        <w:t>出生地: 山东昌乐</w:t>
      </w:r>
    </w:p>
    <w:p>
      <w:r>
        <w:t>国    籍: 中国</w:t>
      </w:r>
    </w:p>
    <w:p>
      <w:r>
        <w:t>职    业: 公务员</w:t>
      </w:r>
    </w:p>
    <w:p>
      <w:r>
        <w:t>外文名: Liu Mingxin</w:t>
      </w:r>
    </w:p>
    <w:p>
      <w:r>
        <w:t>民    族: 汉族</w:t>
      </w:r>
    </w:p>
    <w:p>
      <w:r>
        <w:t>逝世日期: 2009年6月2日</w:t>
      </w:r>
    </w:p>
    <w:p>
      <w:r>
        <w:t>简历：</w:t>
      </w:r>
      <w:r>
        <w:br/>
        <w:br/>
        <w:br/>
        <w:br/>
        <w:br/>
        <w:t>刘命信</w:t>
        <w:br/>
        <w:br/>
        <w:t>1976年12月参加工作。1976年8月加入中国共产党。</w:t>
        <w:br/>
      </w:r>
      <w:r>
        <w:t>1972年至1976年12月为昌乐县委通讯员、县委工作队队员。</w:t>
        <w:br/>
      </w:r>
      <w:r>
        <w:t>1976年12月至1983年9月任昌乐县委组织部干事。</w:t>
        <w:br/>
      </w:r>
      <w:r>
        <w:t>1983年9月至1985年7月为昌潍师专干部专修科学员。</w:t>
        <w:br/>
      </w:r>
      <w:r>
        <w:t>1985年7月至1986年7月任昌乐县委组织员办公室副主任、县委办公室副主任。</w:t>
        <w:br/>
      </w:r>
      <w:r>
        <w:t>1986年7月至1992年5月任潍坊市委组织部秘书科副科长、科长，办公室副主任、主任。</w:t>
        <w:br/>
      </w:r>
      <w:r>
        <w:t>1992年5月至1993年12月任潍坊市委组织部副部级巡视员。</w:t>
        <w:br/>
      </w:r>
      <w:r>
        <w:t>1993年12月至1994年7月潍坊高新科技产业开发区政治部部长(正县级)。</w:t>
        <w:br/>
      </w:r>
      <w:r>
        <w:t>1994年7月至1996年10月任寿光市委副书记(正县级)。</w:t>
        <w:br/>
      </w:r>
      <w:r>
        <w:t>1996年10月至1997年12月任寿光市委副书记、代市长、市长。</w:t>
        <w:br/>
      </w:r>
      <w:r>
        <w:t>1997年12月至2001年2月任寿光市委书记。</w:t>
        <w:br/>
      </w:r>
      <w:r>
        <w:t>2001年2月至2002年12月任潍坊市政府副市长。</w:t>
        <w:br/>
      </w:r>
      <w:r>
        <w:t xml:space="preserve">2002年12月起，任威海市委副书记，市政府副市长、党组副书记。[1] </w:t>
        <w:br/>
        <w:br/>
      </w:r>
      <w:r>
        <w:t>2007年2月任青岛市人民检察院检察长、党组书记。</w:t>
        <w:br/>
      </w:r>
      <w:r>
        <w:t>刘命信同志遗体告别仪式于2009年6月4日上午在青岛市殡仪馆举行。</w:t>
        <w:br/>
        <w:br/>
        <w:br/>
        <w:br/>
        <w:br/>
        <w:t>刘命信</w:t>
        <w:br/>
        <w:br/>
        <w:t>省委书记、省人大常委会主任姜异康，省委副书记、省长姜大明，省委副书记刘伟，省委常委、组织部部长李玉妹，省人大常委会副主任刘玉功，副省长郭兆信，省人民检察院检察长国家森，山东省的一些老领导和省委、省政府、省委办公厅、省委组织部、省人民检察院、省政府办公厅、省科技厅、省侨办、山东出入境检验检疫局、山东海事局分别来电或送花圈，对刘命信同志的逝世表示深切哀悼，对其亲属表示亲切慰问。</w:t>
        <w:br/>
      </w:r>
      <w:r>
        <w:t>昨天，青岛殡仪馆第一告别厅庄严肃穆，刘命信同志的遗体安放在鲜花簇拥的大厅中央，上面覆盖着中国共产党党旗。上午10时，省、市领导阎启俊、崔曰臣、夏耕、张若飞、王文华等，省人民检察院副检察长马永胜，省、市老领导曹学成、徐长聚、张旭升等，潍坊、聊城、威海等市党政领导张新起、宋远方等，省有关部门负责同志，省内各市人民检察院检察长，青岛各区市、市直机关和中央省驻青单位、驻青部队有关领导，刘命信同志生前友好和原籍潍坊、昌乐县及曾工作过单位的同志，青岛市检察系统的干警代表等前往殡仪馆为刘命信同志送别，并对其亲属表示亲切慰问。</w:t>
        <w:br/>
      </w:r>
      <w:r>
        <w:t xml:space="preserve">淄博、东营、烟台、德州、滨州、菏泽等市党委、政府通过不同方式对刘命信同志的逝世表示哀悼，对其亲属表示慰问。[2] </w:t>
        <w:br/>
        <w:br/>
      </w:r>
      <w:r>
        <w:br/>
        <w:br/>
        <w:br/>
        <w:br/>
        <w:br/>
        <w:t>刘命信</w:t>
        <w:br/>
        <w:br/>
        <w:t>刘命信同志是一位优秀领导干部，在三十多年的工作生涯中，始终忠于党，忠于人民，忠于共产主义事业。在担任寿光、潍坊、威海等市领导期间，为地方经济社会发展、提高人民生活水平付出了艰辛努力，作出了积极贡献。</w:t>
        <w:br/>
      </w:r>
      <w:r>
        <w:t>在担任青岛市人民检察院检察长、党组书记期间，坚决贯彻落实市委、省检察院的指示部署，全面履行法律监督职责，工作大胆负责，敢抓敢管，带领全市检察干警致力于服务保障社会和谐稳定、经济平稳较快发展，受到了党委政府和上级机关的充分肯定和高度赞扬，得到了社会各界、广大干警的信任和尊敬。</w:t>
        <w:br/>
      </w:r>
      <w:r>
        <w:t>他政治立场坚定，党性强，觉悟高，顾全大局，坚持原则，处处以党的利益为重；他领导经验丰富，思想解放，视野开阔，开拓创新意识强，富于拼搏精神；他勤勉敬业，无私奉献，具有强烈的事业心和责任感；他作风正派，清正廉洁，严于律己，深受广大干部群众的爱戴和拥护。刘命信同志的逝世，是党和人民事业的损失。</w:t>
        <w:br/>
      </w:r>
      <w:r>
        <w:t>刘命信同志的一生，是刻苦学习、勤奋工作、开拓创新的一生。刘命信同志勤政务实、以身作则的工作作风，锐意进取、勇于开拓的创新意识，廉洁自律、无私奉献的优秀品质，为人正派、襟怀坦荡的高尚情操，永远值得我们怀念和学习。</w:t>
        <w:br/>
      </w:r>
    </w:p>
    <w:p>
      <w:pPr>
        <w:pStyle w:val="Heading3"/>
      </w:pPr>
      <w:r>
        <w:t>浙江  温州乐清市</w:t>
      </w:r>
    </w:p>
    <w:p>
      <w:r>
        <w:rPr>
          <w:i/>
        </w:rPr>
        <w:t>徐令义</w:t>
      </w:r>
    </w:p>
    <w:p>
      <w:r>
        <w:t>徐令义，男，汉族，1958年4月出生，浙江衢州人，1977年5月加入中国共产党，1976年3月参加工作，中央党校研究生学历。</w:t>
      </w:r>
    </w:p>
    <w:p>
      <w:r>
        <w:t>出生日期: 1958年4月</w:t>
      </w:r>
    </w:p>
    <w:p>
      <w:r>
        <w:t>入党时间: 1977年5月</w:t>
      </w:r>
    </w:p>
    <w:p>
      <w:r>
        <w:t>参加工作: 1976年3月</w:t>
      </w:r>
    </w:p>
    <w:p>
      <w:r>
        <w:t>中文名: 徐令义</w:t>
      </w:r>
    </w:p>
    <w:p>
      <w:r>
        <w:t>出生地: 浙江衢州</w:t>
      </w:r>
    </w:p>
    <w:p>
      <w:r>
        <w:t>国    籍: 中国</w:t>
      </w:r>
    </w:p>
    <w:p>
      <w:r>
        <w:t>毕业院校: 中央党校</w:t>
      </w:r>
    </w:p>
    <w:p>
      <w:r>
        <w:t>民    族: 汉族</w:t>
      </w:r>
    </w:p>
    <w:p>
      <w:r>
        <w:t>简历：</w:t>
      </w:r>
      <w:r>
        <w:t>现任中央纪委驻中央办公厅纪检组组长。</w:t>
        <w:br/>
      </w:r>
      <w:r>
        <w:t>1976年03月，在江苏省军区独立师三团服役；</w:t>
        <w:br/>
      </w:r>
      <w:r>
        <w:t>1978年09月，浙江省衢县车塘乡中学民办教师；</w:t>
        <w:br/>
      </w:r>
      <w:r>
        <w:t>1983年08月，温州师范专科学校毕业后留校任秘书；</w:t>
        <w:br/>
      </w:r>
      <w:r>
        <w:t>1984年03月，历任温州市委宣传部理论科干事、副科长、科长；</w:t>
        <w:br/>
      </w:r>
      <w:r>
        <w:t>1988年07月，任温州市委政研室副主任；</w:t>
        <w:br/>
      </w:r>
      <w:r>
        <w:t>1990年01月，任共青团浙江省温州市委书记；</w:t>
        <w:br/>
      </w:r>
      <w:r>
        <w:t>1991年11月，任温州市委副秘书长、办公室主任；</w:t>
        <w:br/>
      </w:r>
      <w:r>
        <w:t>1994年07月，任永嘉县委书记；</w:t>
        <w:br/>
      </w:r>
      <w:r>
        <w:t>1997年06月，任温州市委常委、乐清市委书记；</w:t>
        <w:br/>
      </w:r>
      <w:r>
        <w:t>2001年08月，任浙江省委宣传部副部长、省文明办主任；</w:t>
        <w:br/>
      </w:r>
      <w:r>
        <w:t>2005年08月，任浙江省委副秘书长、信访局局长；</w:t>
        <w:br/>
      </w:r>
      <w:r>
        <w:t xml:space="preserve">2008年08月，任国家信访局副局长、党组成员。[1] </w:t>
        <w:br/>
        <w:br/>
      </w:r>
      <w:r>
        <w:t xml:space="preserve">2014年02月，任中央文明办专职副主任[2] </w:t>
        <w:br/>
        <w:br/>
      </w:r>
      <w:r>
        <w:t>2015年03月，任中央纪委驻中央办公厅纪检组组长。</w:t>
        <w:br/>
      </w:r>
      <w:r>
        <w:t>中共浙江省第十二届纪律检查委员会委员。</w:t>
        <w:br/>
      </w:r>
      <w:r>
        <w:t xml:space="preserve">2015年03月25日至27日，中央办公厅、中央组织部、中央宣传部、中央统战部、全国人大机关、国务院办公厅、全国政协机关分别举行见面会，欢迎中央纪委派驻纪检组组长任职报到。按照工作安排，徐令义任中纪委驻中央办公厅纪检组组长。[3] </w:t>
        <w:br/>
        <w:br/>
      </w:r>
    </w:p>
    <w:p>
      <w:pPr>
        <w:pStyle w:val="Heading3"/>
      </w:pPr>
      <w:r>
        <w:t>福建  厦门同安区</w:t>
      </w:r>
    </w:p>
    <w:p>
      <w:r>
        <w:rPr>
          <w:i/>
        </w:rPr>
        <w:t>陈昭扬</w:t>
      </w:r>
    </w:p>
    <w:p>
      <w:r>
        <w:t>陈昭扬男，汉族，1957年4月出生，安溪县城厢镇人，大学本科毕业，1979年4月加入中国共产党，1981年5月参加工作。1979年4月至1981年5月在晋江地区师专永春分班中文专业学习，1986年9月至1988年8月在福建省委党校第五期党政干部培训班（本科）学习，1985年至1992年先后参加省委党校、市委党校组干班、县委书记岗位培训班、邓小平理论培训班学习。</w:t>
      </w:r>
    </w:p>
    <w:p>
      <w:r>
        <w:t>出生日期: 1957年4月</w:t>
      </w:r>
    </w:p>
    <w:p>
      <w:r>
        <w:t>国    籍: 中国</w:t>
      </w:r>
    </w:p>
    <w:p>
      <w:r>
        <w:t>中文名: 陈昭扬</w:t>
      </w:r>
    </w:p>
    <w:p>
      <w:r>
        <w:t>出生地: 安溪县城厢镇</w:t>
      </w:r>
    </w:p>
    <w:p>
      <w:r>
        <w:t>简历：</w:t>
      </w:r>
      <w:r>
        <w:t>现任厦门市人大常委会副主任。</w:t>
        <w:br/>
      </w:r>
      <w:r>
        <w:t>昭扬于1981年5月在安溪县城厢光德附中实习；1981年8月在中共安溪县委办公室工作；1983年10月任安溪县祥华乡党委书记；1984年10月至1990年10月任中共安溪县委常委、组织部长；1990年10月至1993年4月任中共安溪县委副书记；1993年4月至1998年9月任中共安溪县委书记；1998年9月任厦门市杏林区区长（副厅级），后任中共厦门市同安区委书记。</w:t>
        <w:br/>
      </w:r>
      <w:r>
        <w:t>2012年1月，任厦门市人大常委会副主任。</w:t>
        <w:br/>
      </w:r>
      <w:r>
        <w:t xml:space="preserve">2012年1月，厦门市十四届人大一次会议第四次全体会议选举陈昭扬为厦门市人大常委会副主任。[1] </w:t>
        <w:br/>
        <w:br/>
      </w:r>
      <w:r>
        <w:t xml:space="preserve">2016年10月，市十四届人大常委会第三十九次会议增补陈昭扬为市第十四届人民代表大会常务委员会代表资格审查委员会主任委员；[2] </w:t>
        <w:br/>
        <w:br/>
      </w:r>
    </w:p>
    <w:p>
      <w:pPr>
        <w:pStyle w:val="Heading3"/>
      </w:pPr>
      <w:r>
        <w:t>河北  秦皇岛市青龙满族自治县</w:t>
      </w:r>
    </w:p>
    <w:p>
      <w:r>
        <w:rPr>
          <w:i/>
        </w:rPr>
        <w:t>于春海</w:t>
      </w:r>
    </w:p>
    <w:p>
      <w:r>
        <w:t xml:space="preserve">于春海，男，现任河北省秦皇岛市青龙满族自治县县委书记。[1] </w:t>
        <w:br/>
      </w:r>
    </w:p>
    <w:p>
      <w:r>
        <w:t>中文名: 于春海</w:t>
      </w:r>
    </w:p>
    <w:p>
      <w:r>
        <w:t>职    业: 河北省秦皇岛市青龙满族自治县县委书记</w:t>
      </w:r>
    </w:p>
    <w:p>
      <w:r>
        <w:t>简历：</w:t>
      </w:r>
    </w:p>
    <w:p>
      <w:pPr>
        <w:pStyle w:val="Heading3"/>
      </w:pPr>
      <w:r>
        <w:t>广东  汕头潮阳区</w:t>
      </w:r>
    </w:p>
    <w:p>
      <w:r>
        <w:rPr>
          <w:i/>
        </w:rPr>
        <w:t>陈新造</w:t>
      </w:r>
    </w:p>
    <w:p>
      <w:r>
        <w:t>陈新造，男，1965年10月出生，汕头市潮南区人。1987年7月参加工作，1985年4月加入中国共产党，广东省社科院在职研究生学历。</w:t>
      </w:r>
    </w:p>
    <w:p>
      <w:r>
        <w:t>出生日期: 1965年10月</w:t>
      </w:r>
    </w:p>
    <w:p>
      <w:r>
        <w:t>信    仰: 共产主义</w:t>
      </w:r>
    </w:p>
    <w:p>
      <w:r>
        <w:t>中文名: 陈新造</w:t>
      </w:r>
    </w:p>
    <w:p>
      <w:r>
        <w:t>出生地: 汕头市潮南区</w:t>
      </w:r>
    </w:p>
    <w:p>
      <w:r>
        <w:t>国    籍: 中国</w:t>
      </w:r>
    </w:p>
    <w:p>
      <w:r>
        <w:t>毕业院校: 广东省社科院</w:t>
      </w:r>
    </w:p>
    <w:p>
      <w:r>
        <w:t>简历：</w:t>
      </w:r>
      <w:r>
        <w:t xml:space="preserve">现任汕头市委副秘书长。 </w:t>
        <w:br/>
      </w:r>
      <w:r>
        <w:t>曾担任过汕头大学第一任学生会主席，</w:t>
        <w:br/>
      </w:r>
      <w:r>
        <w:t xml:space="preserve">曾任汕头市龙湖区副区长[1] </w:t>
        <w:br/>
        <w:t>，</w:t>
        <w:br/>
      </w:r>
      <w:r>
        <w:t>汕头市政府副秘书长。</w:t>
        <w:br/>
      </w:r>
      <w:r>
        <w:t xml:space="preserve">2011年7月至2016年6月，任汕头市潮阳区区委书记。[2-3] </w:t>
        <w:br/>
        <w:br/>
      </w:r>
      <w:r>
        <w:t>2016年6月，任汕头市委副秘书长。</w:t>
        <w:br/>
      </w:r>
      <w:r>
        <w:t xml:space="preserve">2016年6月，中共广东省委批准：陈新造同志不再担任中共潮阳区委书记职务。[3] </w:t>
        <w:br/>
        <w:br/>
      </w:r>
      <w:r>
        <w:t>2016年7月26日上午，按照汕头市委、市委办公室的工作安排，市委副秘书长陈新造同志在市委办副主任郑宏义陪同下，带领市委机要局、市委办信管科有关人员深入挂钩帮扶单位石炮台街道长厦社区督查指导创文强管工作。上述消息表明，陈新造在卸任汕头市潮阳区委书记后已出任汕头市委副秘书长职务。</w:t>
        <w:br/>
      </w:r>
      <w:r>
        <w:t>陈新造因被汕头市另一个区公安分局的纪委书记用GPS定位跟踪、网上举报而受到社会广泛关注。</w:t>
        <w:br/>
      </w:r>
      <w:r>
        <w:t>2014年，时任汕头市公安局潮南分局党委委员、纪委书记的郑绍鑫因与陈新造有私人恩怨，指使自己的司机将GPS定位设备私自安装到汕头市潮阳区区委书记陈新造乘坐的超标套牌车（3.6L排量白色丰田汉兰达公务车）底盘下，以锁定陈新造出入消费场所的情况，并对其进行跟踪。</w:t>
        <w:br/>
      </w:r>
      <w:r>
        <w:t>其后，郑绍鑫用手机拍摄到该书记在“陶轩酒家”用餐后出来的录像视频，并将上述内容发布在网上对陈新造进行举报。</w:t>
        <w:br/>
      </w:r>
      <w:r>
        <w:t>据《南方周末》报道称，根据陈新造本人、其妻子以及潮阳区多名政府官员的证言，举报内容上网后，陈新造精神压力很大，老紧绷着脸，话也不多……饭也吃不下，晚上睡不着，血压突然升高，工作中总担心被监听。　　为此，潮阳区共投入了约40万元来提高安保。包括在区委、区政府办公场所增加了5名保安，升级了机关大院的监控设备，延长录像保存时间，并对围墙加高加固，买新的电动拉闸大门等。</w:t>
        <w:br/>
      </w:r>
      <w:r>
        <w:t xml:space="preserve">对此，当地官方曾回应称，陈新造前往的不是高档场所，且只花了600多元，也并非公款；超标车系书记的配车发生故障，故而临时由区委办公室调配；至于套牌，陈新造的司机则称是在村民知道书记车牌号并围堵之后，他因担心影响书记正常工作和人身安全而私下找交警大队要的，书记并不知情。[4] </w:t>
        <w:br/>
        <w:br/>
      </w:r>
    </w:p>
    <w:p>
      <w:pPr>
        <w:pStyle w:val="Heading3"/>
      </w:pPr>
      <w:r>
        <w:t>河北  承德市双滦区</w:t>
      </w:r>
    </w:p>
    <w:p>
      <w:r>
        <w:rPr>
          <w:i/>
        </w:rPr>
        <w:t>苏爱国</w:t>
      </w:r>
    </w:p>
    <w:p>
      <w:r>
        <w:t>苏爱国，男，满族，1958年7月出生，河北省滦平县人，1985年8月入党，1975年4月参加工作，中国农业大学经济管理专业毕业，在职大学学历，经济学学士。曾任河北承德市委常委、副市长。</w:t>
      </w:r>
    </w:p>
    <w:p>
      <w:r>
        <w:t>出生日期: 1958年7月</w:t>
      </w:r>
    </w:p>
    <w:p>
      <w:r>
        <w:t>入党时间: 1985年8月</w:t>
      </w:r>
    </w:p>
    <w:p>
      <w:r>
        <w:t>参加工作: 1975年4月</w:t>
      </w:r>
    </w:p>
    <w:p>
      <w:r>
        <w:t>中文名: 苏爱国</w:t>
      </w:r>
    </w:p>
    <w:p>
      <w:r>
        <w:t>出生地: 河北省滦平县</w:t>
      </w:r>
    </w:p>
    <w:p>
      <w:r>
        <w:t>国    籍: 中国</w:t>
      </w:r>
    </w:p>
    <w:p>
      <w:r>
        <w:t>毕业院校: 中国农业大学</w:t>
      </w:r>
    </w:p>
    <w:p>
      <w:r>
        <w:t>民    族: 满族</w:t>
      </w:r>
    </w:p>
    <w:p>
      <w:r>
        <w:t>简历：</w:t>
      </w:r>
      <w:r>
        <w:t>2016年2月2日，因涉嫌严重违纪违法，开除党籍和公职。</w:t>
        <w:br/>
      </w:r>
      <w:r>
        <w:t>1975.04-1978.03滦平县金沟屯公社广播员</w:t>
        <w:br/>
      </w:r>
      <w:r>
        <w:t>1978.03-1979.09围场塞罕坝林场工人</w:t>
        <w:br/>
      </w:r>
      <w:r>
        <w:t>1979.09-1981.08承德师范学校围场分校学员</w:t>
        <w:br/>
      </w:r>
      <w:r>
        <w:t>1981.08-1983.03滦平县张百湾中学教师</w:t>
        <w:br/>
      </w:r>
      <w:r>
        <w:t>1983.03-1984.04滦平县政府办公室干事</w:t>
        <w:br/>
      </w:r>
      <w:r>
        <w:t>1984.04-1985.09滦平县委老干部局干事</w:t>
        <w:br/>
      </w:r>
      <w:r>
        <w:t>1985.09-1987.07承德地委党校党政理论专业学员</w:t>
        <w:br/>
      </w:r>
      <w:r>
        <w:t>1987.07-1987.11滦平县委宣传部干事</w:t>
        <w:br/>
      </w:r>
      <w:r>
        <w:t>1987.11-1988.04滦平县五道营子满族乡副乡长</w:t>
        <w:br/>
      </w:r>
      <w:r>
        <w:t>1988.04-1989.08滦平县五道营子满族乡党委副书记、乡长</w:t>
        <w:br/>
      </w:r>
      <w:r>
        <w:t>1989.08-1990.12滦平县委宣传部副部长</w:t>
        <w:br/>
      </w:r>
      <w:r>
        <w:t>1990.12-1993.11滦平县烟草专卖局局长</w:t>
        <w:br/>
      </w:r>
      <w:r>
        <w:t>1993.11-1995.09滦平县县长助理、烟草专卖局局长</w:t>
        <w:br/>
      </w:r>
      <w:r>
        <w:t>1995.09-1997.01滦平县副县长</w:t>
        <w:br/>
      </w:r>
      <w:r>
        <w:t>1997.01-2002.01滦平县委常委、常务副县长</w:t>
        <w:br/>
      </w:r>
      <w:r>
        <w:t>2002.01-2004.02承德市双滦区委副书记、代区长、区长</w:t>
        <w:br/>
      </w:r>
      <w:r>
        <w:t>2004.02-2008.05承德市双滦区委书记</w:t>
        <w:br/>
      </w:r>
      <w:r>
        <w:t>2008.05-2008.06承德市委常委、秘书长、市直机关工委书记，双滦区委书记</w:t>
        <w:br/>
      </w:r>
      <w:r>
        <w:t>2008.06-2009.12承德市委常委、秘书长、市直机关工委书记</w:t>
        <w:br/>
      </w:r>
      <w:r>
        <w:t>2009.12 -2016.02河北承德市委常委、副市长</w:t>
        <w:br/>
      </w:r>
      <w:r>
        <w:t>2014年12月16日，经河北省委批准，承德市委常委、副市长苏爱国涉嫌严重违纪违法，接受组织调查。</w:t>
        <w:br/>
      </w:r>
      <w:r>
        <w:t xml:space="preserve">2015年2月12日，河北检察机关决定，依法对苏爱国（副厅级）涉嫌受贿犯罪立案侦查。[1] </w:t>
        <w:br/>
        <w:br/>
      </w:r>
      <w:r>
        <w:t xml:space="preserve">2015年7月7日，河北省人民检察院依法以涉嫌受贿罪对苏爱国（副厅级）决定逮捕。案件侦查工作正在进行中[2] </w:t>
        <w:br/>
        <w:t>。</w:t>
        <w:br/>
      </w:r>
      <w:r>
        <w:t>2016年2月2日，据河北省纪委消息，经河北省委批准，河北省纪委对承德市委原常委、市政府原副市长苏爱国严重违纪问题进行了立案审查。</w:t>
        <w:br/>
      </w:r>
      <w:r>
        <w:t>经查，苏爱国违反政治纪律，干扰、对抗组织审查；违反组织纪律，利用职务上的便利为其子在录干、提职等方面谋取利益；违反廉洁纪律，利用职务上的便利为他人谋取利益并收受财物，收受礼金；违反生活纪律。其中，利用职务上的便利为他人谋取利益并收受财物问题涉嫌犯罪。</w:t>
        <w:br/>
      </w:r>
      <w:r>
        <w:t xml:space="preserve">经省纪委常委会议研究并报省委批准，决定给予苏爱国开除党籍处分；按程序由省监察厅报省政府批准，给予其行政开除处分；将其涉嫌犯罪问题、线索及所涉款物移送司法机关依法处理。[3-4] </w:t>
        <w:br/>
        <w:br/>
      </w:r>
    </w:p>
    <w:p>
      <w:pPr>
        <w:pStyle w:val="Heading3"/>
      </w:pPr>
      <w:r>
        <w:t>四川  甘孜石渠县</w:t>
      </w:r>
    </w:p>
    <w:p>
      <w:r>
        <w:rPr>
          <w:i/>
        </w:rPr>
        <w:t>段毅君</w:t>
      </w:r>
    </w:p>
    <w:p>
      <w:r>
        <w:t>段毅君，男，汉族，1967年7月生，四川乐山人，1990年7月参加工作，1994年7月入党，电子科技大学工商管理专业研究生学历，现任四川省公安厅副厅长。</w:t>
      </w:r>
    </w:p>
    <w:p>
      <w:r>
        <w:t>出生日期: 1967年7月</w:t>
      </w:r>
    </w:p>
    <w:p>
      <w:r>
        <w:t>民    族: 汉族</w:t>
      </w:r>
    </w:p>
    <w:p>
      <w:r>
        <w:t>中文名: 段毅君</w:t>
      </w:r>
    </w:p>
    <w:p>
      <w:r>
        <w:t>出生地: 四川乐山</w:t>
      </w:r>
    </w:p>
    <w:p>
      <w:r>
        <w:t>学    历: 研究生</w:t>
      </w:r>
    </w:p>
    <w:p>
      <w:r>
        <w:t>简历：</w:t>
      </w:r>
      <w:r>
        <w:t>1987.09-1990.07 康定高等师范专科政史系学习；</w:t>
        <w:br/>
      </w:r>
      <w:r>
        <w:t>1990.07-1993.10 共青团甘孜州委青少部干事（其间：1991.03-1991.07在甘孜县庭卡乡参加全省社教试点工作）；</w:t>
        <w:br/>
      </w:r>
      <w:r>
        <w:t>1993.10-1994.10 共青团甘孜州委办公室副主任；</w:t>
        <w:br/>
      </w:r>
      <w:r>
        <w:t>1994.10-1996.05 共青团甘孜州委青少部部长；</w:t>
        <w:br/>
      </w:r>
      <w:r>
        <w:t>1996.05-1999.05共青团甘孜州委副书记、党组副书记，主持团州委工作（其间：1996.09-1998.12在省委党校函授学院经济管理本科班学习；1996.05-1996.10在杭州汽轮动力集团挂职锻炼，任管理部部长助理）</w:t>
        <w:br/>
      </w:r>
      <w:r>
        <w:t>1999.05-2002.10 共青团甘孜州委书记、党组书记，州团校校长、州关工委副主任、州青联主席，四川省青联常委（其间：2002.05-2002.10在美国哥伦比亚大学研修）；</w:t>
        <w:br/>
      </w:r>
      <w:r>
        <w:t>2002.10-2002.12 石渠县委书记；</w:t>
        <w:br/>
      </w:r>
      <w:r>
        <w:t>2002.12-2006.11 石渠县委书记、县人大常委会主任；</w:t>
        <w:br/>
      </w:r>
      <w:r>
        <w:t>2006.11-2007.01 石渠县委书记、县政协主席；</w:t>
        <w:br/>
      </w:r>
      <w:r>
        <w:t>2007.01-2007.05 甘孜州委常委、秘书长兼石渠县委书记、县政协主席；</w:t>
        <w:br/>
      </w:r>
      <w:r>
        <w:t>2007.05-2011.10甘孜州委常委、秘书长、州直机关工委书记（其间：2006.09-2008.06在四川农业大学法学专业学习获得本科学历；2008.06-2010.06在电子科技大学经管学院工商管理专业学习取得工商管理硕士学位）；</w:t>
        <w:br/>
      </w:r>
      <w:r>
        <w:t xml:space="preserve">2011.10-2014.02 甘孜州委常委、康定县委书记。[1] </w:t>
        <w:br/>
        <w:br/>
      </w:r>
      <w:r>
        <w:t xml:space="preserve">2014.02—四川省公安厅副厅长[2] </w:t>
        <w:br/>
        <w:br/>
      </w:r>
    </w:p>
    <w:p>
      <w:pPr>
        <w:pStyle w:val="Heading3"/>
      </w:pPr>
      <w:r>
        <w:t>江西  赣州于都县</w:t>
      </w:r>
    </w:p>
    <w:p>
      <w:r>
        <w:rPr>
          <w:i/>
        </w:rPr>
        <w:t>胡健勇</w:t>
      </w:r>
    </w:p>
    <w:p>
      <w:r>
        <w:t>胡健勇，男，1966年8月出生，江西分宜人。1995年7月加入中国共产党，1987年7月参加工作，在职研究生学历。2000年12月起先后担任新余市委办公室副主任、市委办调研员、江西省委农工部办公室副主任（正县）、赣州市委副秘书长（正县），2004年10月起任兴国县委副书记、县长。</w:t>
      </w:r>
    </w:p>
    <w:p>
      <w:r>
        <w:t>出生日期: 1966年8月</w:t>
      </w:r>
    </w:p>
    <w:p>
      <w:r>
        <w:t>信    仰: 共产主义</w:t>
      </w:r>
    </w:p>
    <w:p>
      <w:r>
        <w:t>违纪免职: 因指使他人干扰赣州市换届被免职</w:t>
      </w:r>
    </w:p>
    <w:p>
      <w:r>
        <w:t>中文名: 胡健勇</w:t>
      </w:r>
    </w:p>
    <w:p>
      <w:r>
        <w:t>出生地: 江西分宜</w:t>
      </w:r>
    </w:p>
    <w:p>
      <w:r>
        <w:t>国    籍: 中国</w:t>
      </w:r>
    </w:p>
    <w:p>
      <w:r>
        <w:t>职    业: 公务员</w:t>
      </w:r>
    </w:p>
    <w:p>
      <w:r>
        <w:t>主要成就: None</w:t>
      </w:r>
    </w:p>
    <w:p>
      <w:r>
        <w:t>简历：</w:t>
      </w:r>
      <w:r>
        <w:t xml:space="preserve">原中共于都县委委员、常委、书记。2011.7.27被免去于都县委书记职务。[1] </w:t>
        <w:br/>
        <w:br/>
      </w:r>
      <w:r>
        <w:t>2011年7月27日江西省</w:t>
        <w:br/>
        <w:br/>
        <w:br/>
        <w:br/>
        <w:br/>
        <w:t>胡健勇讲话</w:t>
        <w:br/>
        <w:br/>
        <w:t>纪委、省委组织部严肃查处了于都县委书记</w:t>
        <w:br/>
      </w:r>
      <w:r>
        <w:t>指使他人造谣中伤、干扰换届的严重违纪案件。为严肃换届纪律，根据党的纪律规定，特别是中央关于换届纪律的规定，经赣州市委讨论，江西省纪委、省委组织部研究，并报江西省委批准，决定免去胡健勇的于都县委书记职务。</w:t>
        <w:br/>
      </w:r>
      <w:r>
        <w:t>2011年4月以来，胡健勇因自己未被列为拟提任副厅级干部人选而心存怨恨，指使李某组织其亲属多人，肆意捏造虚假信息，通过电子邮件、手机短信、匿名书信、知名网站发帖等方式，对赣州市2011年换届工作和有关领导进行造谣诬蔑，造成了极为恶劣的政治影响。</w:t>
        <w:br/>
      </w:r>
      <w:r>
        <w:t xml:space="preserve">江西省纪委、省委组织部认为，胡健勇的造谣诬蔑行为，严重背离了党的组织原则，违反了党的政治纪律尤其是中央“5个严禁、17个不准、5个一律”和江西省委“10个严禁”的换届纪律要求，完全背离了党员领导干部的基本道德，损害了党员领导干部形象，扰乱了党和国家机关的正常工作秩序和换届工作，情节严重、性质恶劣、影响极坏。[2] </w:t>
        <w:br/>
        <w:br/>
      </w:r>
      <w:r>
        <w:br/>
        <w:br/>
        <w:br/>
        <w:br/>
        <w:br/>
        <w:t xml:space="preserve">　胡健勇</w:t>
        <w:br/>
        <w:br/>
        <w:t>贪污受贿1700多万元被判无期</w:t>
        <w:br/>
      </w:r>
      <w:r>
        <w:t xml:space="preserve">2012年7月20日，江西省赣州市中级人民法院对赣州市胡健勇一案一审宣判。胡健勇在担任定南县委书记、于都县委书记等职务期间，其行为因构成受贿罪、贪污罪、巨额财产来源不明罪，数罪并罚，依法被判处无[4] </w:t>
        <w:br/>
        <w:t>期徒刑。</w:t>
        <w:br/>
      </w:r>
      <w:r>
        <w:t>法院审理查明：2004年至2011年，胡健勇在担任赣州市委副秘书长、兴国县县长、定南县委书记、于都县委书记期间，利用职务上的便利，为他人谋取或承诺谋取利益，或者利用其职权、地位形成的便利条件，通过其他国家工作人员职务上的行为，为他人谋取不正当利益，单独或伙同其妻子、原司机等人共同非法收受他人财物共计人民币650.088万元，美元4.1万元，港币28.2万元，新加坡币4000元，欧元5000元。</w:t>
        <w:br/>
      </w:r>
      <w:r>
        <w:t>2008年至2011年，胡健勇在担任定南县委书记、于都县委书记期间，利用职务上的便利，采取虚报发票及收不入账的手段，贪污公款共计人民币19万余元。此外，1992年至2012年3月，胡健勇身为国家工作人员，其财产、支出明显超过合法收入，对于差额706万余元的财产不能说明来源，属于差额特别巨大，其行为构成巨额财产来源不明罪。</w:t>
        <w:br/>
      </w:r>
      <w:r>
        <w:t>案发后，办案机关追缴胡健勇赃款共计人民币1713.864252万元。</w:t>
        <w:br/>
      </w:r>
      <w:r>
        <w:t xml:space="preserve">据此，法院一审宣判，被告人胡健勇犯受贿罪，判处无期徒刑，剥夺政治权利终身，并处没收个人全部财产；犯贪污罪，判处有期徒刑10年，并处没收个人财产20万元；犯巨额财产来源不明罪，判处有期徒刑5年。决定执行无期徒刑，剥夺政治权利终身，并处没收个人全部财产[4] </w:t>
        <w:br/>
        <w:t>。</w:t>
        <w:br/>
      </w:r>
      <w:r>
        <w:t>中央巡视组江西寻“老虎”</w:t>
        <w:br/>
      </w:r>
      <w:r>
        <w:t>江西省赣州市于都县原县委书记胡健勇在狱中的举报就已经引起了巡视组的注意。</w:t>
        <w:br/>
      </w:r>
      <w:r>
        <w:t>2012年6月20日，胡健勇因贪污受贿及巨额财产来源不明，被赣州市中级人民法院判处无期徒刑。他的记忆力十分惊人，曾在狱中写举报信，交待过许多人的违法违纪行为，“列举了300多人，谁什么时候送给他什么东西，他又曾经给谁送过什么东西，都记得一清二楚，最后把很多人都供出来了。”上述知情人士说。</w:t>
        <w:br/>
      </w:r>
      <w:r>
        <w:t>接到胡健勇的举报材料，巡视组提审了胡。胡健勇所提供的线索中，所供出的那些未被处罚的官员也引起了巡视组的重视。</w:t>
        <w:br/>
      </w:r>
      <w:r>
        <w:t xml:space="preserve">在当地广为流传的一种说法是，该市一位被巡视组掌握了受贿线索的厅级干部亦被胡健勇牵出。据透露，被巡视组约谈后，该厅级干部当晚已被留下，还供出了其他人。其中，他曾经的下属、一位县处级干部被牵出，并交代了贪腐事实。[5] </w:t>
        <w:br/>
        <w:br/>
      </w:r>
    </w:p>
    <w:p>
      <w:pPr>
        <w:pStyle w:val="Heading3"/>
      </w:pPr>
      <w:r>
        <w:t>江苏  苏州昆山市</w:t>
      </w:r>
    </w:p>
    <w:p>
      <w:r>
        <w:rPr>
          <w:i/>
        </w:rPr>
        <w:t>季建业</w:t>
      </w:r>
    </w:p>
    <w:p>
      <w:r>
        <w:t>季建业，男，汉族，1957年1月生，江苏张家港人，1974年9月入党，1975年3月参加工作，在职研究生学历，博士学位。曾任南京市委副书记、市长。</w:t>
      </w:r>
    </w:p>
    <w:p>
      <w:r>
        <w:t>出生日期: 1957年1月</w:t>
      </w:r>
    </w:p>
    <w:p>
      <w:r>
        <w:t>工作时间: 1975年3月</w:t>
      </w:r>
    </w:p>
    <w:p>
      <w:r>
        <w:t>中文名: 季建业</w:t>
      </w:r>
    </w:p>
    <w:p>
      <w:r>
        <w:t>出生地: 江苏张家港</w:t>
      </w:r>
    </w:p>
    <w:p>
      <w:r>
        <w:t>国    籍: 中国</w:t>
      </w:r>
    </w:p>
    <w:p>
      <w:r>
        <w:t>民    族: 汉族</w:t>
      </w:r>
    </w:p>
    <w:p>
      <w:r>
        <w:t>简历：</w:t>
      </w:r>
      <w:r>
        <w:t>2015年4月7日，被判有期徒刑15年。</w:t>
        <w:br/>
      </w:r>
      <w:r>
        <w:t>1974.11——1975.03，江苏省苏州地委党校中青年干部班学员；</w:t>
        <w:br/>
      </w:r>
      <w:r>
        <w:t>1975.03——1976.12，江苏省沙洲县委宣传部工作人员；</w:t>
        <w:br/>
      </w:r>
      <w:r>
        <w:t>1976.12——1981.07，江苏省苏州地委宣传部工作人员；</w:t>
        <w:br/>
      </w:r>
      <w:r>
        <w:t>1981.07——1986.01，江苏省苏州地（市）委宣传部宣教科副科长（其间：1983.09—1985.07苏州大学政治系干部专修科学习）；</w:t>
        <w:br/>
      </w:r>
      <w:r>
        <w:t>1986.01——1990.10，江苏省苏州日报社副总编、党组成员；</w:t>
        <w:br/>
      </w:r>
      <w:r>
        <w:t>1990.10——1992.08，江苏省吴县县委副书记；</w:t>
        <w:br/>
      </w:r>
      <w:r>
        <w:t>1992.08——1996.01，江苏省吴县县（市）委副书记兼苏州太湖度假区党工委书记、管委会主任；</w:t>
        <w:br/>
      </w:r>
      <w:r>
        <w:t>1996.01——1997.11，江苏省昆山市委副书记、常务副市长（其间：1996.09—1998.07 苏州大学行政管理研究生课程进修班学习，1997.03—1997.12 美国马里兰大学参加江苏省第二期高级管理人才经济研究班学习）；</w:t>
        <w:br/>
      </w:r>
      <w:r>
        <w:t>1997.11——2000.08，江苏省昆山市委副书记、代市长、市长；</w:t>
        <w:br/>
      </w:r>
      <w:r>
        <w:t>2000.08——2001.07，江苏省昆山市委书记；</w:t>
        <w:br/>
      </w:r>
      <w:r>
        <w:t>2001.07——2002.02，江苏省扬州市委副书记、代市长；</w:t>
        <w:br/>
      </w:r>
      <w:r>
        <w:t>2002.02——2004.07，江苏省扬州市委副书记、市长（其间：1999.09—2002.06 苏州大学法学院宪法学与法学专业在职硕士研究生学习）；</w:t>
        <w:br/>
      </w:r>
      <w:r>
        <w:t>2004.07——2005.01，江苏省扬州市委书记；</w:t>
        <w:br/>
      </w:r>
      <w:r>
        <w:t>2005.01——2009.08，江苏省扬州市委书记、市人大常委会主任（其间：2003.09—2006.06 苏州大学法学院宪法学与行政法学专业在职博士研究生学习；2006.11—2006.12 新加坡参加江苏省第九期城市规划专题研讨班学习；2008.03—2008.07 中央党校第二十四期中青年干部培训班学习）；</w:t>
        <w:br/>
      </w:r>
      <w:r>
        <w:t>2009.08——2010.01，中共南京市委副书记、代市长；</w:t>
        <w:br/>
      </w:r>
      <w:r>
        <w:t xml:space="preserve">2010.01——2013.10，中共南京市委副书记、市长。[1-2] </w:t>
        <w:br/>
        <w:br/>
      </w:r>
      <w:r>
        <w:t xml:space="preserve">中共十七大代表，十届全国人大代表；江苏省十次、十一次党代会代表，十届、十一届省委委员；江苏省九届、十届、十一届人大代表。[3] </w:t>
        <w:br/>
        <w:br/>
      </w:r>
      <w:r>
        <w:t xml:space="preserve">2013年10月17日，据中央纪委监察部网站消息，江苏省南京市委副书记、市长季建业涉嫌严重违纪违法，接受组织调查。[4-5] </w:t>
        <w:br/>
        <w:br/>
      </w:r>
      <w:r>
        <w:t xml:space="preserve">2013年10月19日，据中央组织部有关负责人证实，江苏省南京市委副书记、市长季建业涉嫌严重违纪，中央已决定免去其领导职务，在按程序办理。[2] </w:t>
        <w:br/>
        <w:br/>
      </w:r>
      <w:r>
        <w:t>2014年01月30日，中共中央纪委对南京市委原副书记、原市长季建业严重违纪违法问题进行了立案检查。</w:t>
        <w:br/>
      </w:r>
      <w:r>
        <w:t>经查，季建业利用职务上的便利为他人谋取利益，本人或通过其亲属等人收受巨额财物；道德败坏。</w:t>
        <w:br/>
      </w:r>
      <w:r>
        <w:t xml:space="preserve">季建业的上述行为已构成严重违纪违法，其中受贿问题已涉嫌犯罪。依据《中国共产党纪律处分条例》的有关规定，经中央纪委审议并报中共中央批准，决定给予季建业开除党籍处分；将其涉嫌犯罪问题及线索移送司法机关依法处理。[6] </w:t>
        <w:br/>
        <w:br/>
      </w:r>
      <w:r>
        <w:t xml:space="preserve">2014年02月07日，据新华社消息，最高人民检察院经审查，江苏省南京市委原副书记、原市长季建业涉嫌受贿犯罪，依法决定对其立案侦查并采取强制措施，案件侦查工作在进行中。[7] </w:t>
        <w:br/>
        <w:br/>
      </w:r>
      <w:r>
        <w:t>2014年12月17日，经最高人民检察院指定，由山东省人民检察院侦查终结后移送山东省烟台市人民检察院审查起诉，山东省烟台市人民检察院已向烟台市中级人民法院提起公诉。</w:t>
        <w:br/>
      </w:r>
      <w:r>
        <w:t xml:space="preserve">检察机关在审查起诉阶段依法告知了被告人季建业享有的诉讼权利，并讯问了被告人季建业，听取了其委托的辩护人的意见。山东省烟台市人民检察院起诉书指控：被告人季建业利用其担任中共江苏省苏州市吴县县委副书记、苏州太湖国家旅游度假区工作委员会书记、昆山市人民政府市长、扬州市人民政府市长、中共扬州市委书记、南京市人民政府市长等职务上的便利，为他人谋取利益；利用其担任中共扬州市委书记职权和地位形成的便利条件，通过其他国家工作人员职务上的行为，为他人谋取不正当利益，非法收受他人巨额财物，依法应当以受贿罪追究其刑事责任。[8] </w:t>
        <w:br/>
        <w:br/>
      </w:r>
      <w:r>
        <w:t xml:space="preserve">2015年01月16日，烟台中院公开开庭审理被告人季建业受贿一案。[9] </w:t>
        <w:br/>
        <w:br/>
      </w:r>
      <w:r>
        <w:t>检方指控称：季建业于1999年底至2012年下半年，本人或通过其特定关系人非法收受单位和个人给予的财物共计折合人民币1132万余元。应当以受贿罪追究其刑事责任。</w:t>
        <w:br/>
      </w:r>
      <w:r>
        <w:t>检方指控显示，季建业受贿多发生在他在昆山、扬州任职期间。</w:t>
        <w:br/>
      </w:r>
      <w:r>
        <w:t>季建业担任南京市长时引发巨大争议的雨污分流工程，未显示有受贿事实。</w:t>
        <w:br/>
      </w:r>
      <w:r>
        <w:t xml:space="preserve">下午2点55分，审判长宣布休庭，将择期宣判，法警将被告人带出法庭。[10] </w:t>
        <w:br/>
        <w:br/>
      </w:r>
      <w:r>
        <w:t xml:space="preserve">2015年04月07日，烟台中院第一审判庭公开宣判被告人季建业受贿一案。[11] </w:t>
        <w:br/>
        <w:br/>
      </w:r>
      <w:r>
        <w:t xml:space="preserve">2015年04月07日，山东烟台中院公开宣判原南京市长季建业受贿一案，季建业被判有期徒刑15年，并处没收个人财产人民币200万元，一审决定不上诉。[12] </w:t>
        <w:br/>
        <w:br/>
      </w:r>
    </w:p>
    <w:p>
      <w:pPr>
        <w:pStyle w:val="Heading3"/>
      </w:pPr>
      <w:r>
        <w:t>陕西  宝鸡太白县</w:t>
      </w:r>
    </w:p>
    <w:p>
      <w:r>
        <w:rPr>
          <w:i/>
        </w:rPr>
        <w:t>乔春芳</w:t>
      </w:r>
    </w:p>
    <w:p>
      <w:r>
        <w:t>乔春芳，男，汉族，1956年6月生，陕西千阳人。1980年3月加入中国共产党，1976年6月参加工作，中央党校大学学历。现任宝鸡市总工会党组书记、市劳动和社会保障局局长。</w:t>
      </w:r>
    </w:p>
    <w:p>
      <w:r>
        <w:t>性    别: 男</w:t>
      </w:r>
    </w:p>
    <w:p>
      <w:r>
        <w:t>民    族: 汉族</w:t>
      </w:r>
    </w:p>
    <w:p>
      <w:r>
        <w:t>国    籍: 中国</w:t>
      </w:r>
    </w:p>
    <w:p>
      <w:r>
        <w:t>中文名: 乔春芳</w:t>
      </w:r>
    </w:p>
    <w:p>
      <w:r>
        <w:t>简历：</w:t>
      </w:r>
      <w:r>
        <w:t>1976年6月至1982年7月为千阳县南寨公社、高家崖公社干事；</w:t>
        <w:br/>
      </w:r>
      <w:r>
        <w:t>1982年7月至1987年3月任共青团千阳县委副书记、书记（其间：</w:t>
        <w:br/>
      </w:r>
      <w:r>
        <w:t>1984年3月至1986年2月在陕西省委党校学习）；</w:t>
        <w:br/>
      </w:r>
      <w:r>
        <w:t>1987年3月至1988年8月任千阳县委常委、团委书记；</w:t>
        <w:br/>
      </w:r>
      <w:r>
        <w:t>1988年8月至1990年4月任千阳县委常委、政策研究室主任；</w:t>
        <w:br/>
      </w:r>
      <w:r>
        <w:t>1990年4月至1996年5月任千阳县人民政府副县长（其间：1993年8月至1995年12月在中央党校函授学院经济管理专业学习）；</w:t>
        <w:br/>
      </w:r>
      <w:r>
        <w:t>1996年5月至1997年10月任太白县委副书记；</w:t>
        <w:br/>
      </w:r>
      <w:r>
        <w:t>1997年10月至2002年11月任太白县委书记、县人大常委会主任（其间：1999年9月至2001年7月在西北农林科技大学经济管理专业研究生班学习）；</w:t>
        <w:br/>
      </w:r>
      <w:r>
        <w:t>2002年11月至2003年4月任太白县人大常委会主任；</w:t>
        <w:br/>
      </w:r>
      <w:r>
        <w:t>2003年4月至2007年12月任宝鸡市劳动和社会保障局局长、党组书记；</w:t>
        <w:br/>
      </w:r>
      <w:r>
        <w:t>2007年12月以后任宝鸡市总工会党组书记、市</w:t>
        <w:br/>
        <w:br/>
        <w:br/>
        <w:br/>
        <w:br/>
        <w:t>乔春芳</w:t>
        <w:br/>
        <w:br/>
        <w:t>劳动和社会保障局局长。</w:t>
        <w:br/>
      </w:r>
      <w:r>
        <w:t>八届、九届、十届市委委员。</w:t>
        <w:br/>
      </w:r>
    </w:p>
    <w:p>
      <w:pPr>
        <w:pStyle w:val="Heading3"/>
      </w:pPr>
      <w:r>
        <w:t>四川  凉山木里藏族自治县</w:t>
      </w:r>
    </w:p>
    <w:p>
      <w:r>
        <w:rPr>
          <w:i/>
        </w:rPr>
        <w:t>熊正林</w:t>
      </w:r>
    </w:p>
    <w:p>
      <w:r>
        <w:t xml:space="preserve">熊正林，男，藏族，1960年3月生，四川木里人。大专学历(北京外贸大学经济管理专[1] </w:t>
        <w:br/>
        <w:t>业)，1982年8月参加工作，1987年4月加入中国共产党。现任凉山州人大常委会副主任。</w:t>
      </w:r>
    </w:p>
    <w:p>
      <w:r>
        <w:t>性    别: 男</w:t>
      </w:r>
    </w:p>
    <w:p>
      <w:r>
        <w:t>民    族: 藏族</w:t>
      </w:r>
    </w:p>
    <w:p>
      <w:r>
        <w:t>国    籍: 中国</w:t>
      </w:r>
    </w:p>
    <w:p>
      <w:r>
        <w:t>中文名: 熊正林</w:t>
      </w:r>
    </w:p>
    <w:p>
      <w:r>
        <w:t>政治面貌: 中共党员</w:t>
      </w:r>
    </w:p>
    <w:p>
      <w:r>
        <w:t>简历：</w:t>
      </w:r>
      <w:r>
        <w:t>木里县瓦厂经营所工作人员、林业局林政股长；木里县松香厂厂长；</w:t>
        <w:br/>
      </w:r>
      <w:r>
        <w:t>木里县纸浆厂副厂长、厂长、党委书记；木里县人民政府副县长；</w:t>
        <w:br/>
      </w:r>
      <w:r>
        <w:t>中共木里县委副书记、副县长、代理县长、县长；中共木里县委书记；</w:t>
        <w:br/>
      </w:r>
      <w:r>
        <w:t>凉山州人大常委会副主任、中共木里县委书记；凉山州人大常委会副主任。</w:t>
        <w:br/>
      </w:r>
      <w:r>
        <w:t xml:space="preserve">省第九次党代会代表，省十届人大代表，六届州委委员。[1] </w:t>
        <w:br/>
        <w:br/>
      </w:r>
    </w:p>
    <w:p>
      <w:pPr>
        <w:pStyle w:val="Heading3"/>
      </w:pPr>
      <w:r>
        <w:t>湖北  宜昌枝江市</w:t>
      </w:r>
    </w:p>
    <w:p>
      <w:r>
        <w:rPr>
          <w:i/>
        </w:rPr>
        <w:t>王松华</w:t>
      </w:r>
    </w:p>
    <w:p>
      <w:r>
        <w:t>王松华，男，汉族，1961年3月出生于湖北当阳市，1981年7月参加工作，1983年12月加入中国共产党，在职大学。曾任湖北省宜昌市人民政府市长助理、经济技术开发区主任。</w:t>
      </w:r>
    </w:p>
    <w:p>
      <w:r>
        <w:t>出生日期: 1961年3月</w:t>
      </w:r>
    </w:p>
    <w:p>
      <w:r>
        <w:t>信    仰: 共产主义</w:t>
      </w:r>
    </w:p>
    <w:p>
      <w:r>
        <w:t>国    籍: 中国</w:t>
      </w:r>
    </w:p>
    <w:p>
      <w:r>
        <w:t>中文名: 王松华</w:t>
      </w:r>
    </w:p>
    <w:p>
      <w:r>
        <w:t>简历：</w:t>
      </w:r>
      <w:r>
        <w:t xml:space="preserve">2015年6月5日，湖北省荆州市中级人民法院认定，王松华犯受贿罪、巨额财产来源不明罪，一审判处其有期徒刑20年。[1] </w:t>
        <w:br/>
        <w:br/>
      </w:r>
      <w:r>
        <w:t>1981年07月——1983年12月，湖北省大冶县铜矿公社林业管理员；</w:t>
        <w:br/>
      </w:r>
      <w:r>
        <w:t>1984年01月——1985年12月，湖北省大冶县团委工作，先后任副书记、书记；</w:t>
        <w:br/>
        <w:br/>
        <w:br/>
        <w:br/>
        <w:br/>
      </w:r>
      <w:r>
        <w:t>1985年12月——1988年08月，湖北省大冶县毛铺乡党委书记；</w:t>
        <w:br/>
      </w:r>
      <w:r>
        <w:t>1988年09月——1990年06月，武汉大学干部进修班学习；</w:t>
        <w:br/>
      </w:r>
      <w:r>
        <w:t>1990年07月——1991年01月，湖北省宜昌地区行署政研室干部；</w:t>
        <w:br/>
      </w:r>
      <w:r>
        <w:t>1991年01月——1993年02月，湖北省宜昌地区行署政研室正科级政研员、市体改委办公室牵头负责人；</w:t>
        <w:br/>
      </w:r>
      <w:r>
        <w:t>1993年02月——1995年01月，湖北省宜昌市房改办副主任；</w:t>
        <w:br/>
      </w:r>
      <w:r>
        <w:t>1995年01月——2000年04月，湖北省宜昌市房改办主任(副县级)；</w:t>
        <w:br/>
      </w:r>
      <w:r>
        <w:t>2000年04月——2001年06月，湖北省宜昌市农机局党委副书记、局长；</w:t>
        <w:br/>
      </w:r>
      <w:r>
        <w:t>2001年06月——2001年12月，湖北省宜昌市农机局党委书记、局长；</w:t>
        <w:br/>
      </w:r>
      <w:r>
        <w:t>2001年12月——2002年03月，湖北省宜昌市委副秘书长、市委农村工作办公室主任；</w:t>
        <w:br/>
      </w:r>
      <w:r>
        <w:t>2002年03月——2004年01月，中共湖北省枝江市委书记；</w:t>
        <w:br/>
      </w:r>
      <w:r>
        <w:t>2004年01月——2006年11月，湖北省中共枝江市委书记、人大主任；</w:t>
        <w:br/>
      </w:r>
      <w:r>
        <w:t>2006年11月——2007年03月，中共湖北省宜昌市委副秘书长、枝江市人大主任；</w:t>
        <w:br/>
      </w:r>
      <w:r>
        <w:t>2007年03月——2012年12月，湖北省宜昌市人民政府市长助理、经济技术开发区主任；</w:t>
        <w:br/>
      </w:r>
      <w:r>
        <w:t xml:space="preserve">2012年12月17日，鉴于王松华受贿数额巨大，情节严重，已涉嫌受贿犯罪，省纪委监察厅将其移送检察机关依法处理。[2] </w:t>
        <w:br/>
        <w:br/>
      </w:r>
      <w:r>
        <w:t>2012年6月20日，王松华因涉嫌严重违纪，接受组织调查。而就在他接受调查的前一天，他还在连夜和相关人员订立攻守同盟！</w:t>
        <w:br/>
      </w:r>
      <w:r>
        <w:t>2015年6月5日，荆州市中级人民法院认定，王松华犯受贿罪、巨额财产来源不明罪，一审判处其有期徒刑20年。</w:t>
        <w:br/>
      </w:r>
    </w:p>
    <w:p>
      <w:pPr>
        <w:pStyle w:val="Heading3"/>
      </w:pPr>
      <w:r>
        <w:t>河北  唐山市玉田县</w:t>
      </w:r>
    </w:p>
    <w:p>
      <w:r>
        <w:rPr>
          <w:i/>
        </w:rPr>
        <w:t>李晓军</w:t>
      </w:r>
    </w:p>
    <w:p>
      <w:r>
        <w:t>男，汉族，1963年10月出生，河北省滦县人，1988年12月加入中国共产党，1982年9月参加工作，河北省委党校在职研究生学历。</w:t>
      </w:r>
    </w:p>
    <w:p>
      <w:r>
        <w:t>出生日期: None</w:t>
      </w:r>
    </w:p>
    <w:p>
      <w:r>
        <w:t>信    仰: 共产主义</w:t>
      </w:r>
    </w:p>
    <w:p>
      <w:r>
        <w:t>中文名: 李晓军</w:t>
      </w:r>
    </w:p>
    <w:p>
      <w:r>
        <w:t>职    业: 唐山市副市长</w:t>
      </w:r>
    </w:p>
    <w:p>
      <w:r>
        <w:t>毕业院校: 河北省委党校</w:t>
      </w:r>
    </w:p>
    <w:p>
      <w:r>
        <w:t>民    族: 汉族</w:t>
      </w:r>
    </w:p>
    <w:p>
      <w:r>
        <w:t>简历：</w:t>
      </w:r>
      <w:r>
        <w:t>现任唐山市政府副市长兼市委农工委书记。</w:t>
        <w:br/>
      </w:r>
      <w:r>
        <w:t>1982.9-1983.5　唐山地区行署办公室干部</w:t>
        <w:br/>
      </w:r>
      <w:r>
        <w:t>1983.5-1990.9　唐山市政府办公室法制科科员</w:t>
        <w:br/>
      </w:r>
      <w:r>
        <w:t>1990.9-1992.10　唐山市政府办公室副科级秘书</w:t>
        <w:br/>
      </w:r>
      <w:r>
        <w:t>1992.10-1996.10　唐山市政府办公厅法制处主任科员</w:t>
        <w:br/>
      </w:r>
      <w:r>
        <w:t>1996.10-1997.2　唐山市政府办公厅综合处主任科员</w:t>
        <w:br/>
      </w:r>
      <w:r>
        <w:t>1997.2-2000.7　唐山市政府办公厅副主任</w:t>
        <w:br/>
      </w:r>
      <w:r>
        <w:t>2000.7-2003.3　中共玉田县委副书记</w:t>
        <w:br/>
      </w:r>
      <w:r>
        <w:t>2003.3-2003.4中共玉田县委副书记、代县长</w:t>
        <w:br/>
      </w:r>
      <w:r>
        <w:t>2003.4-2007.8　中共玉田县委副书记、县长</w:t>
        <w:br/>
      </w:r>
      <w:r>
        <w:t>2007.8-2013.11　中共玉田县委书记</w:t>
        <w:br/>
      </w:r>
      <w:r>
        <w:t xml:space="preserve">2013.11-2013.12唐山市人民政府副市长候选人[2] </w:t>
        <w:br/>
        <w:br/>
      </w:r>
      <w:r>
        <w:t xml:space="preserve">2013.12-至今唐山市人民政府副市长兼市委农工委书记[1] </w:t>
        <w:br/>
        <w:br/>
      </w:r>
      <w:r>
        <w:t xml:space="preserve">负责农业、农村、水利、供销、粮食、移民、气象、引滦工程管理等方面的工作。[3] </w:t>
        <w:br/>
        <w:br/>
      </w:r>
    </w:p>
    <w:p>
      <w:pPr>
        <w:pStyle w:val="Heading3"/>
      </w:pPr>
      <w:r>
        <w:t>云南  红河蒙自市</w:t>
      </w:r>
    </w:p>
    <w:p>
      <w:r>
        <w:rPr>
          <w:i/>
        </w:rPr>
        <w:t>杨玉清</w:t>
      </w:r>
    </w:p>
    <w:p>
      <w:r>
        <w:t>杨玉清，白族，1956年8月生，大学学历，中共党员，1974年11月参加工作。</w:t>
      </w:r>
    </w:p>
    <w:p>
      <w:r>
        <w:t>出生日期: 1956年8月</w:t>
      </w:r>
    </w:p>
    <w:p>
      <w:r>
        <w:t>民    族: 白族</w:t>
      </w:r>
    </w:p>
    <w:p>
      <w:r>
        <w:t>中文名: 杨玉清</w:t>
      </w:r>
    </w:p>
    <w:p>
      <w:r>
        <w:t>职    业: 云南纪委副书记</w:t>
      </w:r>
    </w:p>
    <w:p>
      <w:r>
        <w:t>简历：</w:t>
      </w:r>
      <w:r>
        <w:t>历任云南省弥勒县委常委、组织部长，云南省红河州委组织部副部长，云南省金平县委书记，云南省蒙自县委书记，云南省玉溪市委副书记、纪委书记，云南省纪委秘书长、 办公厅主任，云南省纪委常委、省监察厅副厅长，2008年3月任云南省纪委副书记。</w:t>
        <w:br/>
      </w:r>
    </w:p>
    <w:p>
      <w:pPr>
        <w:pStyle w:val="Heading3"/>
      </w:pPr>
      <w:r>
        <w:t>河北  沧州市肃宁县</w:t>
      </w:r>
    </w:p>
    <w:p>
      <w:r>
        <w:rPr>
          <w:i/>
        </w:rPr>
        <w:t>姜东胜</w:t>
      </w:r>
    </w:p>
    <w:p>
      <w:r>
        <w:t>姜东胜，1954年5月出生，河北省东光县人，中共党员，大普学历，1970年9月参加工作，曾任中共任丘市委书记。</w:t>
      </w:r>
    </w:p>
    <w:p>
      <w:r>
        <w:t>出生日期: 1954年5月</w:t>
      </w:r>
    </w:p>
    <w:p>
      <w:r>
        <w:t>民    族:  汉族</w:t>
      </w:r>
    </w:p>
    <w:p>
      <w:r>
        <w:t>国    籍: 中国</w:t>
      </w:r>
    </w:p>
    <w:p>
      <w:r>
        <w:t>中文名: 姜东胜</w:t>
      </w:r>
    </w:p>
    <w:p>
      <w:r>
        <w:t>简历：</w:t>
      </w:r>
      <w:r>
        <w:t>1979.03-84.04 东光县科委科员、副主任</w:t>
        <w:br/>
      </w:r>
      <w:r>
        <w:t>1984.04-85.02 东光县民政局局长</w:t>
        <w:br/>
      </w:r>
      <w:r>
        <w:t>1985.02-87.05 东光县张彦恒乡党委书记</w:t>
        <w:br/>
      </w:r>
      <w:r>
        <w:t>1987.05-89.07 东光县法院院长</w:t>
        <w:br/>
      </w:r>
      <w:r>
        <w:t>1989.07-92.11 东光县副县长</w:t>
        <w:br/>
      </w:r>
      <w:r>
        <w:t>1992.11-95.01 吴桥县委常委、副县长</w:t>
        <w:br/>
      </w:r>
      <w:r>
        <w:t>1995.01-95.03 吴桥县委副书记、代县长</w:t>
        <w:br/>
      </w:r>
      <w:r>
        <w:t>1995.03-98.01 吴桥县委副书记、县长</w:t>
        <w:br/>
      </w:r>
      <w:r>
        <w:t>1998.01-2001.05 肃宁县委书记</w:t>
        <w:br/>
      </w:r>
      <w:r>
        <w:t>2001.05-2005.11 任丘市委书记（2002.03-2002.07在中央党校进修）</w:t>
        <w:br/>
      </w:r>
      <w:r>
        <w:t xml:space="preserve">2005.11-2007？ 任丘市委书记（副厅级）[1] </w:t>
        <w:br/>
        <w:br/>
      </w:r>
      <w:r>
        <w:t xml:space="preserve">2008.3.25- 沧州市人大常委会副主任[2] </w:t>
        <w:br/>
        <w:br/>
      </w:r>
    </w:p>
    <w:p>
      <w:pPr>
        <w:pStyle w:val="Heading3"/>
      </w:pPr>
      <w:r>
        <w:t>河北  沧州市孟村回族自治县</w:t>
      </w:r>
    </w:p>
    <w:p>
      <w:r>
        <w:rPr>
          <w:i/>
        </w:rPr>
        <w:t>赵文广</w:t>
      </w:r>
    </w:p>
    <w:p>
      <w:r>
        <w:t>1955年7月生，河北黄骅人，中共党员，大专文化，河北省黄骅市委副书记。他参加工作20多年来，始终恪尽职守，勤政敬业，创造性地开展工作、他任宣传部长5年间，连续5年在上级宣传部门目标考评中名列第一，1994年荣获河北省基层思想政治工作创新奖三等奖，1995年被评为全省“十佳宣传部长”，1996年实施的“三华”教育活动得到了省委和中宣部领导的充分肯定。</w:t>
      </w:r>
    </w:p>
    <w:p>
      <w:r>
        <w:t>性    别: 男</w:t>
      </w:r>
    </w:p>
    <w:p>
      <w:r>
        <w:t>民    族: 汉</w:t>
      </w:r>
    </w:p>
    <w:p>
      <w:r>
        <w:t>国    籍: 中国</w:t>
      </w:r>
    </w:p>
    <w:p>
      <w:r>
        <w:t>中文名: 赵文广</w:t>
      </w:r>
    </w:p>
    <w:p>
      <w:r>
        <w:t>简历：</w:t>
      </w:r>
      <w:r>
        <w:t xml:space="preserve">1955年7月生，河北黄骅人，中共党员，大专文化，河北省黄骅市委副书记。他参加工作20多年来，始终恪尽职守，勤政敬业，创造性地开展工作、他任宣传部长5年间，连续5年在上级宣传部门目标考评中名列第一，1994年荣获河北省基层思想政治工作创新奖三等奖，1995年被评为全省“十佳宣传部长”，1996年实施的“三华”教育活动得到了省委和中宣部领导的充分肯定。他1997年任黄晔市常务副市长期间，市属工业有了较大发展，分管的劳动、人事、公安、统计等项工作受到了省政府和沧州市政府的表彰。他1998年任市委副书记以来，深入基层，调查研究，认真抓好各项分管工作，其中基层创安工作得到了上级部门的肯定。在于好各项工作的同时，他勤于思考、笔耕不辍，他写的文章先后有10余篇被《光明日报》、《农民日报》和大型文献丛书《中国改革文集》采用；他参与编写的《当今社会热点透视》一书，由红旗出版社出版。 [1] </w:t>
        <w:br/>
        <w:br/>
      </w:r>
    </w:p>
    <w:p>
      <w:pPr>
        <w:pStyle w:val="Heading3"/>
      </w:pPr>
      <w:r>
        <w:t>河南  鹤壁浚县</w:t>
      </w:r>
    </w:p>
    <w:p>
      <w:r>
        <w:rPr>
          <w:i/>
        </w:rPr>
        <w:t>陈凤喜</w:t>
      </w:r>
    </w:p>
    <w:p>
      <w:r>
        <w:t>陈凤喜，河南省汤阴县人，1953年6月生，1971年2月参加工作，1981年11月加入中国共产党，大学学历。1971年2月在汤阴县财政局工作，1972年7月任汤阴县宜沟公社基点组长、党组成员。1979年3月至1986年12月先后任鹤壁市中级法院助理审判员、审判员、经济庭庭长、党组成员。其间，1982年7月至1984年9月在郑州大学法律系大专班学习。1986年12月任鹤壁市委政法委业务科科长</w:t>
      </w:r>
    </w:p>
    <w:p>
      <w:r>
        <w:t>出生日期: 1953</w:t>
      </w:r>
    </w:p>
    <w:p>
      <w:r>
        <w:t>中文名: 陈凤喜</w:t>
      </w:r>
    </w:p>
    <w:p>
      <w:r>
        <w:t>出生地: 河南省汤阴县</w:t>
      </w:r>
    </w:p>
    <w:p>
      <w:r>
        <w:t>国    籍: 中国</w:t>
      </w:r>
    </w:p>
    <w:p>
      <w:r>
        <w:t>职    业: 任濮阳市委常委、政法委书记。</w:t>
      </w:r>
    </w:p>
    <w:p>
      <w:r>
        <w:t>民    族: 汉</w:t>
      </w:r>
    </w:p>
    <w:p>
      <w:r>
        <w:t>简历：</w:t>
      </w:r>
      <w:r>
        <w:t>陈凤喜，河南省汤阴县人，1953年6月生，1971年2月参加工作，1981年11月加入中国共产党，大学学历。1971年2月在汤阴县财政局工作，1972年7月任汤阴县宜沟公社基点组长、党组成员。1979年3月至1986年12月先后任鹤壁市中级法院助理审判员、审判员、经济庭庭长、党组成员。其间，1982年7月至1984年9月在郑州大学法律系大专班学习。1986年12月任鹤壁市委政法委业务科科长。1988年10月至1994年4月先后任鹤壁市中级法院副县级审判员、纪检组长、党组成员。其间，1990年8月至1991年8月北京大学法律系高级法官培训中心研究生班结业。1994年4月至1999年3月任鹤壁市司法局局长、党组书记。其间，1998年8月至1999年1月河南省委党校中青班学习。1999年3月至2001年5月任浚县县委书记。其间，1997年8月至1999年12月在中央党校函授学院经济管理专业学习。2001年5月任鹤壁市政府副市长，2001年12月任鹤壁市政府副市长兼鹤壁市建委党委书记。2004年1月任鹤壁市政府副市长、第六届市委委员。2006年12月任濮阳市委常委、政法委书记。</w:t>
        <w:br/>
      </w:r>
    </w:p>
    <w:p>
      <w:pPr>
        <w:pStyle w:val="Heading3"/>
      </w:pPr>
      <w:r>
        <w:t>河南  平顶山舞钢市</w:t>
      </w:r>
    </w:p>
    <w:p>
      <w:r>
        <w:rPr>
          <w:i/>
        </w:rPr>
        <w:t>盛国民</w:t>
      </w:r>
    </w:p>
    <w:p>
      <w:r>
        <w:t>盛国民，男，汉族，1956年1月出生，河南省襄城县人，1984年12月加入中国共产党，1975年5月参加工作，郑州粮食学院油脂化工专业毕业。</w:t>
      </w:r>
    </w:p>
    <w:p>
      <w:r>
        <w:t>出生日期: 1956年1月</w:t>
      </w:r>
    </w:p>
    <w:p>
      <w:r>
        <w:t>中文名: 盛国民</w:t>
      </w:r>
    </w:p>
    <w:p>
      <w:r>
        <w:t>出生地: 河南省襄城县</w:t>
      </w:r>
    </w:p>
    <w:p>
      <w:r>
        <w:t>国    籍: 中国</w:t>
      </w:r>
    </w:p>
    <w:p>
      <w:r>
        <w:t>毕业院校: 郑州粮食学院</w:t>
      </w:r>
    </w:p>
    <w:p>
      <w:r>
        <w:t>民    族: 汉族</w:t>
      </w:r>
    </w:p>
    <w:p>
      <w:r>
        <w:t>简历：</w:t>
      </w:r>
      <w:r>
        <w:t>曾任河南省国土资源厅厅长、党组书记。</w:t>
        <w:br/>
      </w:r>
      <w:r>
        <w:t>1975.05—1975.10，河南省襄城县榨油厂工作</w:t>
        <w:br/>
      </w:r>
      <w:r>
        <w:t>1975.10—1978.08，郑州粮食学院油脂化工专业学生</w:t>
        <w:br/>
      </w:r>
      <w:r>
        <w:t>1978.08—1984.01，河南省粮食厅工作</w:t>
        <w:br/>
      </w:r>
      <w:r>
        <w:t>1984.01—1989.12，河南省襄城县粮食局副局长，颖阳乡党委副书记、乡长，襄城县委组织部副部长</w:t>
        <w:br/>
      </w:r>
      <w:r>
        <w:t>1989.12—1993.06，河南省郏县副县长，县委常委、副县长</w:t>
        <w:br/>
      </w:r>
      <w:r>
        <w:t>1993.06—1996.12，河南省郏县县委副书记、县长</w:t>
        <w:br/>
      </w:r>
      <w:r>
        <w:t>1996.12—1998.09，河南省平顶山市石龙区区委书记</w:t>
        <w:br/>
      </w:r>
      <w:r>
        <w:t>1998.09—2003.08，河南省平顶山市舞钢市委书记</w:t>
        <w:br/>
      </w:r>
      <w:r>
        <w:t>2003.08—2004.01，河南省开封市委常委、宣传部长</w:t>
        <w:br/>
      </w:r>
      <w:r>
        <w:t>2004.01—2006.05，河南省开封市委常委、兰考县委书记</w:t>
        <w:br/>
      </w:r>
      <w:r>
        <w:t>2006.05—2009.02，河南省开封市委常委、市纪委书记</w:t>
        <w:br/>
      </w:r>
      <w:r>
        <w:t>2009.02—2009.06，河南省濮阳市委副书记</w:t>
        <w:br/>
      </w:r>
      <w:r>
        <w:t>2009.06—2011.05，河南省濮阳市委副书记、市委党校校长</w:t>
        <w:br/>
      </w:r>
      <w:r>
        <w:t>2011.05—2011.07，河南省濮阳市委副书记、代市长</w:t>
        <w:br/>
      </w:r>
      <w:r>
        <w:t>2011.07—2013.03，河南省濮阳市委副书记、市长</w:t>
        <w:br/>
      </w:r>
      <w:r>
        <w:t xml:space="preserve">2013.03—2016.01，河南省国土资源厅厅长、党组书记[1] </w:t>
        <w:br/>
        <w:br/>
      </w:r>
      <w:r>
        <w:t xml:space="preserve">2016年1月18日，河南省国土资源厅召开干部大会，宣布河南省委决定：盛国民同志因年龄原因，到河南省人大常委会任职。[2] </w:t>
        <w:br/>
        <w:br/>
      </w:r>
      <w:r>
        <w:t xml:space="preserve">2016年1月31日，河南省第十二届人民代表大会第五次会议在省人民会堂举行第三次全体会议，进行选举事项。会议补选盛国民等11人为省人大常委会委员。[3] </w:t>
        <w:br/>
        <w:br/>
      </w:r>
      <w:r>
        <w:t xml:space="preserve">2016年2月1日，盛国民任河南省第十二届人民代表大会农业与农村委员会主任委员。[4] </w:t>
        <w:br/>
        <w:br/>
      </w:r>
    </w:p>
    <w:p>
      <w:pPr>
        <w:pStyle w:val="Heading3"/>
      </w:pPr>
      <w:r>
        <w:t>山东  菏泽郓城县</w:t>
      </w:r>
    </w:p>
    <w:p>
      <w:r>
        <w:rPr>
          <w:i/>
        </w:rPr>
        <w:t>高木斗</w:t>
      </w:r>
    </w:p>
    <w:p>
      <w:r>
        <w:t>高木斗，男，汉族，1953年10月生，山东省曹县人。1976年3月入党，1973年1月参加工作。现任菏泽市人民政府党组副书记，特邀咨询。</w:t>
      </w:r>
    </w:p>
    <w:p>
      <w:r>
        <w:t>出生日期: 1953年10月</w:t>
      </w:r>
    </w:p>
    <w:p>
      <w:r>
        <w:t>民    族: 汉族</w:t>
      </w:r>
    </w:p>
    <w:p>
      <w:r>
        <w:t>中文名: 高木斗</w:t>
      </w:r>
    </w:p>
    <w:p>
      <w:r>
        <w:t>出生地: None</w:t>
      </w:r>
    </w:p>
    <w:p>
      <w:r>
        <w:t>简历：</w:t>
      </w:r>
      <w:r>
        <w:t>1973.01—1976.01 曹县梁堤头农中民师、团总支副书记；</w:t>
        <w:br/>
      </w:r>
      <w:r>
        <w:t>1976.01—1979.04 曹县团县委副书记；</w:t>
        <w:br/>
      </w:r>
      <w:r>
        <w:t>1979.04—1983.12 中共曹县莘冢集公社党委委员、革委副主任、党委副书记；</w:t>
        <w:br/>
      </w:r>
      <w:r>
        <w:t>1983.12—1984.09 中共曹县</w:t>
        <w:br/>
        <w:br/>
        <w:br/>
        <w:br/>
        <w:t>温庄乡党委书记；</w:t>
        <w:br/>
      </w:r>
      <w:r>
        <w:t>1984.09—1986.08 山东农业大学干修科学员；</w:t>
        <w:br/>
      </w:r>
      <w:r>
        <w:t>1986.08—1989.12 中共曹县曹城镇党委书记；</w:t>
        <w:br/>
      </w:r>
      <w:r>
        <w:t>1989.12—1994.01 中共曹县县委常委、政法委书记、办公室主任；</w:t>
        <w:br/>
      </w:r>
      <w:r>
        <w:t>1994.01—1997.12 中共成武县委副书记；</w:t>
        <w:br/>
      </w:r>
      <w:r>
        <w:t>1997.12—2003.04 中共郓城县委副书记、县长、郓城县委书记；</w:t>
        <w:br/>
      </w:r>
      <w:r>
        <w:t>2003.04—2004.05 中共郓城县委书记兼县委党校校长；</w:t>
        <w:br/>
      </w:r>
      <w:r>
        <w:t>2004.05—2006.01 中共菏泽市委常委、郓城县委书记兼县委党校校长；</w:t>
        <w:br/>
      </w:r>
      <w:r>
        <w:t>2006.01—2008.01 中共菏泽市委常委、市委统战部部长；</w:t>
        <w:br/>
      </w:r>
      <w:r>
        <w:t>2008.01—2010.12 中共菏泽市委常委、市委秘书长、市委统战部长；</w:t>
        <w:br/>
      </w:r>
      <w:r>
        <w:t>2010.12—2012.02 中共菏泽市委常委、市委秘书长；</w:t>
        <w:br/>
      </w:r>
      <w:r>
        <w:t>2012.02—  菏泽市政府党组副书记、特邀咨询。</w:t>
        <w:br/>
      </w:r>
      <w:r>
        <w:t>五、八、九次省党代会代表，九届省人大代表，十届省政协委员</w:t>
        <w:br/>
      </w:r>
      <w:r>
        <w:t>负责公安、司法、社会治安、信访、国家安全、民政、老龄、残联等方面的工作。</w:t>
        <w:br/>
      </w:r>
      <w:r>
        <w:t>分管市公安局、市民政局、市司法局、市老龄工作委员会办公室。</w:t>
        <w:br/>
      </w:r>
      <w:r>
        <w:t>联系市委市政府信访局、市委610办公室、共青团菏泽市委、市妇联、市残疾人联合会、市国家安全局。</w:t>
        <w:br/>
      </w:r>
    </w:p>
    <w:p>
      <w:pPr>
        <w:pStyle w:val="Heading3"/>
      </w:pPr>
      <w:r>
        <w:t>陕西  渭南潼关县</w:t>
      </w:r>
    </w:p>
    <w:p>
      <w:r>
        <w:rPr>
          <w:i/>
        </w:rPr>
        <w:t>金敏学</w:t>
      </w:r>
    </w:p>
    <w:p>
      <w:r>
        <w:t>金敏学，男，汉族，1959年6月出生，陕西蒲城人，大学学历，中共党员。</w:t>
      </w:r>
    </w:p>
    <w:p>
      <w:r>
        <w:t>出生日期: 1959年6月</w:t>
      </w:r>
    </w:p>
    <w:p>
      <w:r>
        <w:t>民    族: 汉族</w:t>
      </w:r>
    </w:p>
    <w:p>
      <w:r>
        <w:t>中文名: 金敏学</w:t>
      </w:r>
    </w:p>
    <w:p>
      <w:r>
        <w:t>出生地: 陕西蒲城</w:t>
      </w:r>
    </w:p>
    <w:p>
      <w:r>
        <w:t>简历：</w:t>
      </w:r>
      <w:r>
        <w:t>曾任渭南市卫生和计划生育局局长。</w:t>
        <w:br/>
      </w:r>
      <w:r>
        <w:t>1976.01——1984.09，先后在蒲城县苏坊镇绒张小学、桥绒中学任教；</w:t>
        <w:br/>
      </w:r>
      <w:r>
        <w:t>1984.07——1990.09，先后任蒲城县政府办公室副主任科员、副主任；</w:t>
        <w:br/>
      </w:r>
      <w:r>
        <w:t>1990.09——1995.05，先后任渭南地委办公室副科级研究员、正科级研究员，期间于1992年8月至1994年12月在中央党校函授学院政治专业本科班学习；</w:t>
        <w:br/>
      </w:r>
      <w:r>
        <w:t>1995.05——2002.12，任合阳县委副书记；</w:t>
        <w:br/>
      </w:r>
      <w:r>
        <w:t>2002.12——2005.08，任合阳县委副书记、县长；</w:t>
        <w:br/>
      </w:r>
      <w:r>
        <w:t xml:space="preserve">2005.08——2010.05，任潼关县委书记[1] </w:t>
        <w:br/>
        <w:t>。</w:t>
        <w:br/>
      </w:r>
      <w:r>
        <w:t xml:space="preserve">2010.05——2014.03，任渭南市卫生局局长，党委书记[2] </w:t>
        <w:br/>
        <w:t>。</w:t>
        <w:br/>
      </w:r>
      <w:r>
        <w:t xml:space="preserve">2014.03——2016.11，任渭南市卫生和计划生育局局长[3] </w:t>
        <w:br/>
        <w:br/>
      </w:r>
      <w:r>
        <w:t>省十届人大代表，市二届、三届人大代表。</w:t>
        <w:br/>
      </w:r>
      <w:r>
        <w:t xml:space="preserve">2016年11月8日，被免去渭南市卫生和计划生育局局长职务[4] </w:t>
        <w:br/>
        <w:t>。</w:t>
        <w:br/>
      </w:r>
    </w:p>
    <w:p>
      <w:pPr>
        <w:pStyle w:val="Heading3"/>
      </w:pPr>
      <w:r>
        <w:t>山东  枣庄台儿庄区</w:t>
      </w:r>
    </w:p>
    <w:p>
      <w:r>
        <w:rPr>
          <w:i/>
        </w:rPr>
        <w:t>孙欣亮</w:t>
      </w:r>
    </w:p>
    <w:p>
      <w:r>
        <w:t xml:space="preserve">孙欣亮，男，汉族，1962年9月出生，山东省莒县，中共党员，大学学历。[1] </w:t>
        <w:br/>
      </w:r>
    </w:p>
    <w:p>
      <w:r>
        <w:t>出生日期: 1962年9月</w:t>
      </w:r>
    </w:p>
    <w:p>
      <w:r>
        <w:t>信    仰: 中国共产党</w:t>
      </w:r>
    </w:p>
    <w:p>
      <w:r>
        <w:t>中文名: 孙欣亮</w:t>
      </w:r>
    </w:p>
    <w:p>
      <w:r>
        <w:t>出生地: 山东省莒县</w:t>
      </w:r>
    </w:p>
    <w:p>
      <w:r>
        <w:t>国    籍: 中国</w:t>
      </w:r>
    </w:p>
    <w:p>
      <w:r>
        <w:t>民    族: 汉族</w:t>
      </w:r>
    </w:p>
    <w:p>
      <w:r>
        <w:t>简历：</w:t>
      </w:r>
      <w:r>
        <w:t>现任山东省枣庄市人大常委会第一副主任。</w:t>
        <w:br/>
      </w:r>
      <w:r>
        <w:br/>
        <w:br/>
        <w:br/>
        <w:br/>
        <w:t>1982年7月至1984年10月，在莒县兽医站从事技术员工作</w:t>
        <w:br/>
      </w:r>
      <w:r>
        <w:t>1984年10月至1986年6月，任莒县科委技术员</w:t>
        <w:br/>
      </w:r>
      <w:r>
        <w:t>1986年7月至1989年10月，任莒县县政府办公室秘书</w:t>
        <w:br/>
      </w:r>
      <w:r>
        <w:t>1989年10月至1991年7月，任莒县县政府办公室副科级秘书</w:t>
        <w:br/>
      </w:r>
      <w:r>
        <w:t>1991年7月至1991年9月，任莒县县政府办公室副主任</w:t>
        <w:br/>
      </w:r>
      <w:r>
        <w:t>1991年9月至1993年4月，任莒县县委办公室副主任</w:t>
        <w:br/>
      </w:r>
      <w:r>
        <w:t>1993年4月至1995年11月，任莒县县委办公室主任</w:t>
        <w:br/>
      </w:r>
      <w:r>
        <w:t>1995年11月至1996年11月，任莒县县委常委、办公室主任</w:t>
        <w:br/>
      </w:r>
      <w:r>
        <w:t>1996年11月至1997年12月，任莒县县委常委、组织部长</w:t>
        <w:br/>
        <w:br/>
        <w:br/>
        <w:br/>
        <w:t>1997年12月至1999年2月，任岚山工委副书记兼组织部长</w:t>
        <w:br/>
      </w:r>
      <w:r>
        <w:t>1999年2月至2003年1月，任岚山工委副书记</w:t>
        <w:br/>
      </w:r>
      <w:r>
        <w:t>2003年1月至2003年2月，任岚山工委副书记、办事处主任</w:t>
        <w:br/>
      </w:r>
      <w:r>
        <w:t xml:space="preserve">2003年2月任岚山工委副书记、办事处主任、党组书记[2] </w:t>
        <w:br/>
        <w:br/>
      </w:r>
      <w:r>
        <w:t xml:space="preserve">2006年12月至2012年1月，任峄城区区委书记[3] </w:t>
        <w:br/>
        <w:br/>
      </w:r>
      <w:r>
        <w:t>2016年8月，任枣庄市人大常委会第一副主任。</w:t>
        <w:br/>
      </w:r>
      <w:r>
        <w:t xml:space="preserve">2015年12月，根据《党政领导干部选拔任用工作条例》规定，在民主推荐的基础上，经研究，孙欣亮同志为拟提拔担任市人大常委会第一副主任（正厅级）人选考察对象。[1] </w:t>
        <w:br/>
        <w:br/>
      </w:r>
      <w:r>
        <w:t xml:space="preserve">2016年8月23日，枣庄市第十五届人大常委会第三十三次会议召开。会议任免了枣庄市政府组成人员，枣庄市人大常委会第一副主任孙欣亮为新任命人员颁发了任命书。[4] </w:t>
        <w:br/>
        <w:br/>
      </w:r>
    </w:p>
    <w:p>
      <w:pPr>
        <w:pStyle w:val="Heading3"/>
      </w:pPr>
      <w:r>
        <w:t>黑龙江  大庆红岗区</w:t>
      </w:r>
    </w:p>
    <w:p>
      <w:r>
        <w:rPr>
          <w:i/>
        </w:rPr>
        <w:t>曹敏</w:t>
      </w:r>
    </w:p>
    <w:p>
      <w:r>
        <w:t xml:space="preserve">男，现任黑龙江省新闻出版局党组成员、纪检组长。[1] </w:t>
        <w:br/>
      </w:r>
    </w:p>
    <w:p>
      <w:r>
        <w:t>简历：</w:t>
      </w:r>
      <w:r>
        <w:t>现任黑龙江省新闻出版局党组成员、纪检组长。</w:t>
        <w:br/>
      </w:r>
      <w:r>
        <w:t xml:space="preserve">主持省纪委、省监察厅派驻纪检组、监察室工作，负责局政策法规、产业发展、体制改革、印刷发行、机关党务工作，分管监察室、法规与产业发展处、印刷发行管理处、机关党委。[1] </w:t>
        <w:br/>
        <w:br/>
      </w:r>
    </w:p>
    <w:p>
      <w:pPr>
        <w:pStyle w:val="Heading3"/>
      </w:pPr>
      <w:r>
        <w:t>吉林  松原长岭县</w:t>
      </w:r>
    </w:p>
    <w:p>
      <w:r>
        <w:rPr>
          <w:i/>
        </w:rPr>
        <w:t>张凤春</w:t>
      </w:r>
    </w:p>
    <w:p>
      <w:r>
        <w:t>张凤春，男，汉族，1961年1月生，中共党员，在职研究生学历。</w:t>
      </w:r>
    </w:p>
    <w:p>
      <w:r>
        <w:t>出生日期: 1961年1月</w:t>
      </w:r>
    </w:p>
    <w:p>
      <w:r>
        <w:t>民    族: 汉族</w:t>
      </w:r>
    </w:p>
    <w:p>
      <w:r>
        <w:t>国    籍: 中国</w:t>
      </w:r>
    </w:p>
    <w:p>
      <w:r>
        <w:t>中文名: 张凤春</w:t>
      </w:r>
    </w:p>
    <w:p>
      <w:r>
        <w:t>简历：</w:t>
      </w:r>
      <w:r>
        <w:t>现任吉林省水利厅厅长、党组书记。</w:t>
        <w:br/>
      </w:r>
      <w:r>
        <w:t xml:space="preserve">曾任吉林省政府办公厅农村和社会事业调研处处长、驻外机构管理处处长、综合一处处长，吉林省政府办公厅副主任，吉林省政府副秘书长，办公厅副主任、党组成员。[1] </w:t>
        <w:br/>
        <w:br/>
      </w:r>
      <w:r>
        <w:t>2015.03任吉林省水利厅厅长、党组书记。</w:t>
        <w:br/>
      </w:r>
      <w:r>
        <w:t xml:space="preserve">2015年02月，拟任吉林省水利厅厅长、党组书记。[2] </w:t>
        <w:br/>
        <w:br/>
      </w:r>
      <w:r>
        <w:t xml:space="preserve">2015年03月，免去张凤春的省政府副秘书长、省人民政府办公厅副主任职务。[3] </w:t>
        <w:br/>
        <w:br/>
      </w:r>
      <w:r>
        <w:t xml:space="preserve">2015年03月27日，吉林省第十二届人民代表大会常务委员会第十五次会议通过：任命张凤春为吉林省水利厅厅长。[4] </w:t>
        <w:br/>
        <w:br/>
      </w:r>
    </w:p>
    <w:p>
      <w:pPr>
        <w:pStyle w:val="Heading3"/>
      </w:pPr>
      <w:r>
        <w:t>浙江  台州温岭市</w:t>
      </w:r>
    </w:p>
    <w:p>
      <w:r>
        <w:rPr>
          <w:i/>
        </w:rPr>
        <w:t>王金生</w:t>
      </w:r>
    </w:p>
    <w:p>
      <w:r>
        <w:t xml:space="preserve">王金生 男，汉族，1955年10月生，浙江仙居人，1972年4月参加工作，中共党员，在职研究生学历。[1] </w:t>
        <w:br/>
      </w:r>
    </w:p>
    <w:p>
      <w:r>
        <w:t>简历：</w:t>
      </w:r>
      <w:r>
        <w:t xml:space="preserve">曾任浙江省委办公厅机要训练队学员；台州地委办公室机要科、秘书科干部；台州地委办公室调研科副科长、科长；台州地区乡镇企业局副局长、党组成员；三门县副县长；三门县委常委、副县长；台州市政府（地区行署）办公室副主任、党组成员；诸暨市市长助理（挂职）；台州市计经委党组副书记、副主任；台州市计经委主任、党组书记；温岭市委副书记、代市长、市长；温岭市委书记；温岭市委书记、人大常委会主任；台州市三届人大常委会副主任、党组成员。九届省人大代表。[1] </w:t>
        <w:br/>
        <w:br/>
      </w:r>
      <w:r>
        <w:t xml:space="preserve">浙江省台州市人大常委会副主任。[1] </w:t>
        <w:br/>
        <w:br/>
      </w:r>
      <w:r>
        <w:t xml:space="preserve">台州市第四届人民代表大会常务委员会第三十七次会议决定：接受王金生辞去台州市人大常委会副主任的请求。[2] </w:t>
        <w:br/>
        <w:br/>
      </w:r>
    </w:p>
    <w:p>
      <w:pPr>
        <w:pStyle w:val="Heading3"/>
      </w:pPr>
      <w:r>
        <w:t>海南  省直辖万宁市</w:t>
      </w:r>
    </w:p>
    <w:p>
      <w:r>
        <w:rPr>
          <w:i/>
        </w:rPr>
        <w:t>胡光辉</w:t>
      </w:r>
    </w:p>
    <w:p>
      <w:r>
        <w:t>胡光辉，男，汉族，1959年8月生，湖南宁乡人，大学学历，经济学硕士学位，讲师，1976年9月参加工作，1986年6月加入中国共产党。</w:t>
      </w:r>
    </w:p>
    <w:p>
      <w:r>
        <w:t>出生日期: 1959年8月</w:t>
      </w:r>
    </w:p>
    <w:p>
      <w:r>
        <w:t>参加工作: 1976年9月</w:t>
      </w:r>
    </w:p>
    <w:p>
      <w:r>
        <w:t>中文名: 胡光辉</w:t>
      </w:r>
    </w:p>
    <w:p>
      <w:r>
        <w:t>出生地: 湖南宁乡</w:t>
      </w:r>
    </w:p>
    <w:p>
      <w:r>
        <w:t>国    籍: 中国</w:t>
      </w:r>
    </w:p>
    <w:p>
      <w:r>
        <w:t>民    族: 汉族</w:t>
      </w:r>
    </w:p>
    <w:p>
      <w:r>
        <w:t>简历：</w:t>
      </w:r>
      <w:r>
        <w:t>现任海南省委常委、秘书长，省直属机关工委书记。</w:t>
        <w:br/>
      </w:r>
      <w:r>
        <w:t>1976.09--1978.03湖南省宁乡县十一中学教师、校团总支委员</w:t>
        <w:br/>
      </w:r>
      <w:r>
        <w:t>1978.03--1981.12湖南师范学院中文系汉语言文学专业学习</w:t>
        <w:br/>
      </w:r>
      <w:r>
        <w:t>1981.12--1984.07湖南省农业科学院子弟中学教师</w:t>
        <w:br/>
      </w:r>
      <w:r>
        <w:t>1984.07--1985.04湖南省委老干部局干部</w:t>
        <w:br/>
      </w:r>
      <w:r>
        <w:t>1985.04--1988.04湖南省委老干部局副主任科员、主任科员</w:t>
        <w:br/>
      </w:r>
      <w:r>
        <w:t>1988.04--1992.05海南广播电视大学讲师、中文教研室主任，校刊校报编辑部主任、主编</w:t>
        <w:br/>
      </w:r>
      <w:r>
        <w:t>1992.05--1993.05海南省政府办公厅主任科员</w:t>
        <w:br/>
      </w:r>
      <w:r>
        <w:t>1993.05--1993.08海南省政府办公厅综合信息处副处长</w:t>
        <w:br/>
      </w:r>
      <w:r>
        <w:t>1993.08--1995.08海南省政府办公厅调研室副主任(1993.06-1994.06在中国人民大学国际经济系世界经济专业研究生课程学习)</w:t>
        <w:br/>
      </w:r>
      <w:r>
        <w:t>1995.08--1999.12海南省政府办公厅秘书处调研员</w:t>
        <w:br/>
      </w:r>
      <w:r>
        <w:t>1999.12--2000.03海南省政府办公厅助理巡视员</w:t>
        <w:br/>
      </w:r>
      <w:r>
        <w:t>2000.03--2003.05海南省政府研究室副主任</w:t>
        <w:br/>
      </w:r>
      <w:r>
        <w:t>2003.05--2004.07海南省政府副秘书长，省政府研究室主任</w:t>
        <w:br/>
      </w:r>
      <w:r>
        <w:t>2004.07--2007.05海南省万宁市委书记(正厅级)</w:t>
        <w:br/>
      </w:r>
      <w:r>
        <w:t>2007.05--2007.09海南省教育厅党组书记</w:t>
        <w:br/>
      </w:r>
      <w:r>
        <w:t>2007.09--2013.03海南省教育厅厅长，省委教育工委常务副书记(其间：2008.03--2008.07在中央党校中青年干部培训一班学习)</w:t>
        <w:br/>
      </w:r>
      <w:r>
        <w:t xml:space="preserve">2013.03--2015.04海南省人民政府党组成员、秘书长，省人民政府办公厅主任[1] </w:t>
        <w:br/>
        <w:br/>
      </w:r>
      <w:r>
        <w:t xml:space="preserve">2015.04--海南省委常委、秘书长，省直属机关工委书记[2] </w:t>
        <w:br/>
        <w:br/>
      </w:r>
      <w:r>
        <w:t xml:space="preserve">中共十八大代表，五届、六届海南省委委员[3] </w:t>
        <w:br/>
        <w:br/>
      </w:r>
      <w:r>
        <w:t xml:space="preserve">2015年4月，中共中央决定：胡光辉同志任中共海南省委常委。[4] </w:t>
        <w:br/>
        <w:br/>
      </w:r>
    </w:p>
    <w:p>
      <w:pPr>
        <w:pStyle w:val="Heading3"/>
      </w:pPr>
      <w:r>
        <w:t>河南  鹤壁淇县</w:t>
      </w:r>
    </w:p>
    <w:p>
      <w:r>
        <w:rPr>
          <w:i/>
        </w:rPr>
        <w:t>赵中生</w:t>
      </w:r>
    </w:p>
    <w:p>
      <w:r>
        <w:t>赵中生，男，汉族，1960年12月出生，河南淮阳人，1976年7月参加工作，1983年5月加入中国共产党，省委党校大学文化程度。</w:t>
      </w:r>
    </w:p>
    <w:p>
      <w:r>
        <w:t>出生日期: 1960年12月</w:t>
      </w:r>
    </w:p>
    <w:p>
      <w:r>
        <w:t>民    族: 汉族</w:t>
      </w:r>
    </w:p>
    <w:p>
      <w:r>
        <w:t>中文名: 赵中生</w:t>
      </w:r>
    </w:p>
    <w:p>
      <w:r>
        <w:t>出生地: 河南淮阳</w:t>
      </w:r>
    </w:p>
    <w:p>
      <w:r>
        <w:t>国    籍: 中国</w:t>
      </w:r>
    </w:p>
    <w:p>
      <w:r>
        <w:t>性    别: 男</w:t>
      </w:r>
    </w:p>
    <w:p>
      <w:r>
        <w:t>简历：</w:t>
      </w:r>
      <w:r>
        <w:t>现任河南省三门峡市委常委、市政府党组副书记、常务副市长。</w:t>
        <w:br/>
      </w:r>
      <w:r>
        <w:t>1976年07月至1978年09月，河南省淮阳县鲁台公社马庄村知青；</w:t>
        <w:br/>
      </w:r>
      <w:r>
        <w:t>1978年09月至1981年07月，周口师范专科学校中文专业学生；</w:t>
        <w:br/>
      </w:r>
      <w:r>
        <w:t>1981年07月至1984年04月，河南省淮阳县人事局干部；</w:t>
        <w:br/>
      </w:r>
      <w:r>
        <w:t>1984年04月至1985年05月，河南省淮阳县团委副书记；</w:t>
        <w:br/>
      </w:r>
      <w:r>
        <w:t>1985年05月至1989年04月，河南省周口地委组织部干事、副科长；</w:t>
        <w:br/>
      </w:r>
      <w:r>
        <w:t>1989年04月至1990年07月，河南省周口地委组织部知识分子工作办公室副主任；</w:t>
        <w:br/>
      </w:r>
      <w:r>
        <w:t>1990年07月至1996年05月，河南省委组织部组织二处主任干事（其间：1992年9月至1994年7月在河南省委党校经济管理专业学习）；</w:t>
        <w:br/>
      </w:r>
      <w:r>
        <w:t>1996年05月至1998年05月，河南省委组织部组织二处助理调研员；</w:t>
        <w:br/>
      </w:r>
      <w:r>
        <w:t>1998年05月至2000年01月，河南省委组织部研究室副主任；</w:t>
        <w:br/>
      </w:r>
      <w:r>
        <w:t>2000年01月至2001年01月，河南省委组织部办公室副主任；</w:t>
        <w:br/>
      </w:r>
      <w:r>
        <w:t>2001年01月至2003年10月，河南省委组织部组织一处处长；</w:t>
        <w:br/>
      </w:r>
      <w:r>
        <w:t>2003年10月至2008年09月，河南省淇县县委书记；</w:t>
        <w:br/>
      </w:r>
      <w:r>
        <w:t>2008年09月至2011年08月，河南省三门峡市委常委；</w:t>
        <w:br/>
      </w:r>
      <w:r>
        <w:t>2008年10月至2011年08月，河南省三门峡市委常委、市委秘书长、市委办公室主任；</w:t>
        <w:br/>
      </w:r>
      <w:r>
        <w:t>2011年08月至今，河南省三门峡市委常委，市人民政府副市长，市政府党组副书记；</w:t>
        <w:br/>
      </w:r>
      <w:r>
        <w:t xml:space="preserve">2011年9月至今，河南省三门峡市委常委、市政府党组副书记、常务副市长。[1] </w:t>
        <w:br/>
        <w:br/>
      </w:r>
      <w:r>
        <w:t xml:space="preserve">2016年2月，拟作为河南省公共资源交易中心（省招标局）主任（局长）、党组书记人选。[2] </w:t>
        <w:br/>
        <w:br/>
      </w:r>
    </w:p>
    <w:p>
      <w:pPr>
        <w:pStyle w:val="Heading3"/>
      </w:pPr>
      <w:r>
        <w:t>广东  珠海香洲区</w:t>
      </w:r>
    </w:p>
    <w:p>
      <w:r>
        <w:rPr>
          <w:i/>
        </w:rPr>
        <w:t>黄晓东</w:t>
      </w:r>
    </w:p>
    <w:p>
      <w:r>
        <w:t xml:space="preserve">黄晓东（1963.11-）男，汉族，广东惠来人，1984年6月加入中国共产党，1983年7月参加工作。文学学士，管理学硕士，法学博士。2015年10月，广东省政府免去黄晓东的珠江电影集团有限公司董事长职务。[1-2] </w:t>
        <w:br/>
      </w:r>
    </w:p>
    <w:p>
      <w:r>
        <w:t>出生日期: 1963年11月</w:t>
      </w:r>
    </w:p>
    <w:p>
      <w:r>
        <w:t>信    仰: 共产党</w:t>
      </w:r>
    </w:p>
    <w:p>
      <w:r>
        <w:t>中文名: 黄晓东</w:t>
      </w:r>
    </w:p>
    <w:p>
      <w:r>
        <w:t>出生地: 广东惠来</w:t>
      </w:r>
    </w:p>
    <w:p>
      <w:r>
        <w:t>国    籍: 中华人民共和国</w:t>
      </w:r>
    </w:p>
    <w:p>
      <w:r>
        <w:t>毕业院校: 中山大学</w:t>
      </w:r>
    </w:p>
    <w:p>
      <w:r>
        <w:t>民    族: 汉族</w:t>
      </w:r>
    </w:p>
    <w:p>
      <w:r>
        <w:t>简历：</w:t>
      </w:r>
      <w:r>
        <w:t>1979.09——1983.07，中山大学中文系汉语言文学专业学习;</w:t>
        <w:br/>
      </w:r>
      <w:r>
        <w:t>1983.07——1984.06，广东省博罗县柏塘公社团委副书记（其间：1983.09—1983.11广东省委党校青年干部班学习）；</w:t>
        <w:br/>
      </w:r>
      <w:r>
        <w:t>1984.06——1985.07，共青团博罗县委副书记；</w:t>
        <w:br/>
      </w:r>
      <w:r>
        <w:t>1985.07——1987.02，博罗县石湾镇委副书记；</w:t>
        <w:br/>
      </w:r>
      <w:r>
        <w:t>1987.02——1987.12，共青团惠阳地委宣传部部长；</w:t>
        <w:br/>
      </w:r>
      <w:r>
        <w:t>1987.12——1990.01，共青团广东省委正科级干部（其间：1988.06—1989.12借调广东省委组织部党建办工作）；</w:t>
        <w:br/>
      </w:r>
      <w:r>
        <w:t>1990.01——1991.07，深圳市委办公厅副处级秘书；</w:t>
        <w:br/>
      </w:r>
      <w:r>
        <w:t>1991.07——1993.07，深圳市人事局公务员管理处副处长；</w:t>
        <w:br/>
      </w:r>
      <w:r>
        <w:t>1993.07——1996.01，深圳市龙岗区龙岗镇党委副书记、镇长；</w:t>
        <w:br/>
      </w:r>
      <w:r>
        <w:t>1996.01——1998.02，深圳市龙岗区龙岗镇党委书记（其间：1997.09—1997.12中国科技大学英语培训班学习）；</w:t>
        <w:br/>
      </w:r>
      <w:r>
        <w:t>1998.02——2000.05，深圳市龙岗区区长助理，区政府党组成员，区贸易发展局（旅游局）局长（其间：1998.02—1998.10美国纽约市立大学访问学者学习城市管理）；</w:t>
        <w:br/>
      </w:r>
      <w:r>
        <w:t>2000.05——2003.01，共青团广东省委副书记、党组成员（其间：1998.09—2001.06中山大学行政管理专业在职研究生学习，2002.03—2002.05中央党校优秀选调生培训班学习）；</w:t>
        <w:br/>
      </w:r>
      <w:r>
        <w:t>2003.01——2003.04，珠海市香洲区委书记、区人武部第一书记；</w:t>
        <w:br/>
      </w:r>
      <w:r>
        <w:t>2003.04——2004.03，珠海市香洲区委书记、区人大常委会主任、区人武部第一书记；</w:t>
        <w:br/>
      </w:r>
      <w:r>
        <w:t>2004.03——2004.05，珠海市委常委、市委宣传部部长，香洲区委书记、区人大常委会主任；</w:t>
        <w:br/>
      </w:r>
      <w:r>
        <w:t>2004.05——2011.07，珠海市委常委、市委宣传部部长（其间：2005.09—2009.06吉林大学政治学专业博士研究生学习；2007.11—2007.12省委党校学习）；</w:t>
        <w:br/>
      </w:r>
      <w:r>
        <w:t>2011.07——2014.01，南方报业传媒集团管理委员会副主任、党委副书记，南方报业传媒集团公司总经理；</w:t>
        <w:br/>
      </w:r>
      <w:r>
        <w:t>2014.01——，广东珠江电影集团有限公司党委委员、书记；</w:t>
        <w:br/>
      </w:r>
      <w:r>
        <w:t xml:space="preserve">2014.03——2015.10，广东珠江电影集团有限公司董事长。[3] </w:t>
        <w:br/>
        <w:br/>
      </w:r>
      <w:r>
        <w:t xml:space="preserve">2014年7月，广东省委组织部发布任前公示通告，提名为潮州市长候选人，但却被查出赴万庆良饭局，同年8月提名被撤销。[4] </w:t>
        <w:br/>
        <w:br/>
      </w:r>
      <w:r>
        <w:t xml:space="preserve">2015年10月，免去：黄晓东珠江电影集团有限公司董事长。[5] </w:t>
        <w:br/>
        <w:br/>
      </w:r>
    </w:p>
    <w:p>
      <w:pPr>
        <w:pStyle w:val="Heading3"/>
      </w:pPr>
      <w:r>
        <w:t>河北  保定涞源县</w:t>
      </w:r>
    </w:p>
    <w:p>
      <w:r>
        <w:rPr>
          <w:i/>
        </w:rPr>
        <w:t>师振军</w:t>
      </w:r>
    </w:p>
    <w:p>
      <w:r>
        <w:t>河北省食品药品监督管理局（省政府食品安全委员会办公室）副局长（副主任）、党组副书记</w:t>
      </w:r>
    </w:p>
    <w:p>
      <w:r>
        <w:t>出生日期: 1963年5月</w:t>
      </w:r>
    </w:p>
    <w:p>
      <w:r>
        <w:t>民    族: 汉族</w:t>
      </w:r>
    </w:p>
    <w:p>
      <w:r>
        <w:t>中文名: 师振军</w:t>
      </w:r>
    </w:p>
    <w:p>
      <w:r>
        <w:t>出生地: 河北容城</w:t>
      </w:r>
    </w:p>
    <w:p>
      <w:r>
        <w:t>简历：</w:t>
      </w:r>
      <w:r>
        <w:t xml:space="preserve">师振军，男，汉族，1963年5月出生，河北容城人，1984年7月参加工作，1990年10月加入中国共产党，大学学历，文学学士。历任中共徐水县委常委、政府常务副县长；中共涞源县委副书记、政府县长，中共涞源县委书记；中共高碑店市委书记（副厅级）；省政府食品安全委员会办公室副主任、党组成员。现任河北省食品药品监督管理局（省政府食品安全委员会办公室）副局长（副主任）、党组副书记。[1] </w:t>
        <w:br/>
        <w:br/>
      </w:r>
    </w:p>
    <w:p>
      <w:pPr>
        <w:pStyle w:val="Heading3"/>
      </w:pPr>
      <w:r>
        <w:t>湖北  随州曾都区</w:t>
      </w:r>
    </w:p>
    <w:p>
      <w:r>
        <w:rPr>
          <w:i/>
        </w:rPr>
        <w:t>谭志勇</w:t>
      </w:r>
    </w:p>
    <w:p>
      <w:r>
        <w:t xml:space="preserve">谭志勇，男，汉族，1957年6月出生，湖北广水人，1985年6月参加中国共产党，1975年8月参加工作，湖北省委党校政治经济学专业毕业，省委党校研究生。[1] </w:t>
        <w:br/>
      </w:r>
    </w:p>
    <w:p>
      <w:r>
        <w:t>出生日期: 1957年6月</w:t>
      </w:r>
    </w:p>
    <w:p>
      <w:r>
        <w:t>信    仰: 共产主义</w:t>
      </w:r>
    </w:p>
    <w:p>
      <w:r>
        <w:t>中文名: 谭志勇</w:t>
      </w:r>
    </w:p>
    <w:p>
      <w:r>
        <w:t>出生地: 湖北广水</w:t>
      </w:r>
    </w:p>
    <w:p>
      <w:r>
        <w:t>毕业院校: 湖北省委党校</w:t>
      </w:r>
    </w:p>
    <w:p>
      <w:r>
        <w:t>民    族: 汉族</w:t>
      </w:r>
    </w:p>
    <w:p>
      <w:r>
        <w:t>简历：</w:t>
      </w:r>
      <w:r>
        <w:t xml:space="preserve">现任随州市人大常委会党组书记、副主任。 </w:t>
        <w:br/>
      </w:r>
      <w:r>
        <w:t>1975年08月—1981年09月，广水市陈巷镇民办教师；</w:t>
        <w:br/>
      </w:r>
      <w:r>
        <w:t>1981年09月—1983年07月，安陆师范学校学习；</w:t>
        <w:br/>
      </w:r>
      <w:r>
        <w:t>1983年07月—1984年12月，广水市二中任教（期间月，1984年09月—1989年07参加湖北大学中文系汉语言文学专本科函授学习）；</w:t>
        <w:br/>
      </w:r>
      <w:r>
        <w:t>1984年12月—1990年01月，共青团广水市委办公室副主任、主任；</w:t>
        <w:br/>
      </w:r>
      <w:r>
        <w:t>1990年01月—1990年11月，共青团广水市委副书记；</w:t>
        <w:br/>
      </w:r>
      <w:r>
        <w:t>1990年11月—1992年08月，广水市东篁店镇党委副书记；</w:t>
        <w:br/>
      </w:r>
      <w:r>
        <w:t>1992年08月—1993年10月，广水市东篁店镇党委副书记、镇长；</w:t>
        <w:br/>
      </w:r>
      <w:r>
        <w:t>1993年10月—1993年12月，广水市宝林乡党委书记；</w:t>
        <w:br/>
      </w:r>
      <w:r>
        <w:t>1993年12月—1995年01月，广水市宝林乡党委书记、乡长；</w:t>
        <w:br/>
      </w:r>
      <w:r>
        <w:t>1995年01月—1996年12月，广水市广水办事处主任；</w:t>
        <w:br/>
      </w:r>
      <w:r>
        <w:t>1996年12月—1999年01月，广水市广水办事处主任、党委书记；</w:t>
        <w:br/>
      </w:r>
      <w:r>
        <w:t>1999年01月—2000年12月，广水市人民政府副市长、市委委员（期间月，2000年09月—2003年07参加省委党校在职研究生政治经济学专业学习）；</w:t>
        <w:br/>
      </w:r>
      <w:r>
        <w:t>2000年12月—2003年01月，随州市曾都区委副书记；</w:t>
        <w:br/>
      </w:r>
      <w:r>
        <w:t>2003年01月—2004年01月，随州市曾都区委副书记、曾都区政协主席；</w:t>
        <w:br/>
      </w:r>
      <w:r>
        <w:t>2004年01月—2006年01月，随州市曾都区委副书记、曾都区政府区长；</w:t>
        <w:br/>
      </w:r>
      <w:r>
        <w:t>2006年01月—2009年07月，随州市曾都区委书记、区人大常委会主任（期间月，2006年12月当选为二届随州市委委员）；</w:t>
        <w:br/>
      </w:r>
      <w:r>
        <w:t>2009年07月—2012年11月，随州市人民政府副市长；</w:t>
        <w:br/>
      </w:r>
      <w:r>
        <w:t>2012年10月—2013年08月，随州市委常委；</w:t>
        <w:br/>
      </w:r>
      <w:r>
        <w:t xml:space="preserve">2013年08月—2013年10月，随州市委常委、 随州经济开发区党工委书记；[2] </w:t>
        <w:br/>
        <w:br/>
      </w:r>
      <w:r>
        <w:t xml:space="preserve">2013年10月—2016年01月，随州市委常委、市委宣传部部长、随州经济开发区党工委书记。[1] </w:t>
        <w:br/>
        <w:br/>
      </w:r>
      <w:r>
        <w:t xml:space="preserve">2016年1月至今 随州市人大常委会党组书记、副主任。[3] </w:t>
        <w:br/>
        <w:br/>
      </w:r>
      <w:r>
        <w:t xml:space="preserve">2016年1月20日，随州市三届人大六次会议，谭志勇当选市人大常委会副主任。[4] </w:t>
        <w:br/>
        <w:br/>
      </w:r>
      <w:r>
        <w:t xml:space="preserve">2016年1月26日，随州市人大常委会召开党组会议暨民主生活会，市人大常委会党组书记、副主任谭志勇主持会议。[3] </w:t>
        <w:br/>
        <w:br/>
      </w:r>
      <w:r>
        <w:t xml:space="preserve">2016年5月27日，被任命为随州市人大常委会代表资格审查委员会主任委员。[5] </w:t>
        <w:br/>
        <w:br/>
      </w:r>
      <w:r>
        <w:t xml:space="preserve">2016年6月，拟明确为正厅职领导干部。[6] </w:t>
        <w:br/>
        <w:br/>
      </w:r>
    </w:p>
    <w:p>
      <w:pPr>
        <w:pStyle w:val="Heading3"/>
      </w:pPr>
      <w:r>
        <w:t>甘肃  张掖肃南裕固族自治县</w:t>
      </w:r>
    </w:p>
    <w:p>
      <w:r>
        <w:rPr>
          <w:i/>
        </w:rPr>
        <w:t>李宏伟</w:t>
      </w:r>
    </w:p>
    <w:p>
      <w:r>
        <w:t xml:space="preserve">李宏伟，男，汉族，甘肃张掖人，1987年7月参加工作，1995年9月加入中国共产党，甘肃省委党校行政管理专业大学学历。[1] </w:t>
        <w:br/>
      </w:r>
    </w:p>
    <w:p>
      <w:r>
        <w:t>出生日期: 1966年10月</w:t>
      </w:r>
    </w:p>
    <w:p>
      <w:r>
        <w:t>民    族: 汉族</w:t>
      </w:r>
    </w:p>
    <w:p>
      <w:r>
        <w:t>国    籍: 中国</w:t>
      </w:r>
    </w:p>
    <w:p>
      <w:r>
        <w:t>中文名: 李宏伟</w:t>
      </w:r>
    </w:p>
    <w:p>
      <w:r>
        <w:t>出生地: 甘肃张掖</w:t>
      </w:r>
    </w:p>
    <w:p>
      <w:r>
        <w:t>简历：</w:t>
      </w:r>
      <w:r>
        <w:t>现任甘肃省肃南县委书记。</w:t>
        <w:br/>
      </w:r>
      <w:r>
        <w:t>1984.09--1987.07 甘肃省农业机械化学校农机专业学习</w:t>
        <w:br/>
      </w:r>
      <w:r>
        <w:t>1987.07--1992.08 张掖地区农机研究所干部</w:t>
        <w:br/>
      </w:r>
      <w:r>
        <w:t>1992.08--1993.02 张掖地区县乡公路工程队干部</w:t>
        <w:br/>
      </w:r>
      <w:r>
        <w:t>1993.02--1996.02 张掖地区行署交通处办公室干部</w:t>
        <w:br/>
      </w:r>
      <w:r>
        <w:t>1996.02--1997.12 张掖地区行署交通处交通年鉴办副主任（1994.09--1996.08在甘肃省委党校秘书专业大专班学习）</w:t>
        <w:br/>
      </w:r>
      <w:r>
        <w:t>1997.12--1999.01 张掖地区汽车东站负责人（1996.09--1998.12在甘肃省委党校行政管理专业本科班学习）</w:t>
        <w:br/>
      </w:r>
      <w:r>
        <w:t>1999.01--2000.10 张掖地区行署交通处路政办主任</w:t>
        <w:br/>
      </w:r>
      <w:r>
        <w:t>2000.10--2002.12 张掖地区行署交通处副处长、党组成员</w:t>
        <w:br/>
      </w:r>
      <w:r>
        <w:t>2002.12--2003.04 张掖市交通局副局长、党组成员（其间：2002.07— 2003.01在甘肃省交通厅挂职锻炼，任规划处副处长）</w:t>
        <w:br/>
      </w:r>
      <w:r>
        <w:t>2003.04--2005.05 张掖市交通局党组副书记、副局长（2002.04--2004.04在西北师范大学区域管理与政策专业研究生课程进修班学习）</w:t>
        <w:br/>
      </w:r>
      <w:r>
        <w:t>2005.05--2006.11 高台县委常委、副县长</w:t>
        <w:br/>
      </w:r>
      <w:r>
        <w:t>2006.11--2009.05 张掖市甘州区委常委、副区长</w:t>
        <w:br/>
      </w:r>
      <w:r>
        <w:t>2009.05--2010.01 张掖市甘州区委常委、副区长，张掖工业园区管委会主任（正县级）</w:t>
        <w:br/>
      </w:r>
      <w:r>
        <w:t>2010.01--2011.09 张掖市甘州区委副书记，张掖工业园区管委会主任 (正县级)</w:t>
        <w:br/>
      </w:r>
      <w:r>
        <w:t>2011.09-- 甘肃省肃南县委书记</w:t>
        <w:br/>
      </w:r>
      <w:r>
        <w:t xml:space="preserve">2016年10月13日上午，中国共产党肃南裕固族自治县第十五届委员会举行第一次全体会议，选举李宏伟为肃南县委常委、书记。[2] </w:t>
        <w:br/>
        <w:br/>
      </w:r>
    </w:p>
    <w:p>
      <w:pPr>
        <w:pStyle w:val="Heading3"/>
      </w:pPr>
      <w:r>
        <w:t>江西  抚州黎川县</w:t>
      </w:r>
    </w:p>
    <w:p>
      <w:r>
        <w:rPr>
          <w:i/>
        </w:rPr>
        <w:t>林彬杨</w:t>
      </w:r>
    </w:p>
    <w:p>
      <w:r>
        <w:t>林彬杨，男，汉族，1963年9月出生，江西上饶人。1986年7月参加工作，1985年5月加入中国共产党，大学学历，硕士学位。</w:t>
      </w:r>
    </w:p>
    <w:p>
      <w:r>
        <w:t>出生日期: 1963年9月</w:t>
      </w:r>
    </w:p>
    <w:p>
      <w:r>
        <w:t>中文名: 林彬杨</w:t>
      </w:r>
    </w:p>
    <w:p>
      <w:r>
        <w:t>出生地: 江西上饶</w:t>
      </w:r>
    </w:p>
    <w:p>
      <w:r>
        <w:t>国    籍: 中国</w:t>
      </w:r>
    </w:p>
    <w:p>
      <w:r>
        <w:t>毕业院校: 江西师范大学</w:t>
      </w:r>
    </w:p>
    <w:p>
      <w:r>
        <w:t>民    族: 汉族</w:t>
      </w:r>
    </w:p>
    <w:p>
      <w:r>
        <w:t>简历：</w:t>
      </w:r>
      <w:r>
        <w:t>现任江西省九江市政府市长，市委副书记，市政府党组书记。</w:t>
        <w:br/>
      </w:r>
      <w:r>
        <w:t>1982.09——1986.07，江西师范大学地理系地理专业学习</w:t>
        <w:br/>
      </w:r>
      <w:r>
        <w:t>1986.07——1991.05，江西师范大学教育系干部</w:t>
        <w:br/>
      </w:r>
      <w:r>
        <w:t>1991.05——1992.04，江西师范大学教育系团总支书记（副科级）</w:t>
        <w:br/>
      </w:r>
      <w:r>
        <w:t>1992.04——1994.11，江西师范大学团委副书记（正科级）</w:t>
        <w:br/>
      </w:r>
      <w:r>
        <w:t>1994.11——2000.01，江西师范大学教育科学学院党总支副书记（期间：1997.02--2000.01援疆，1997年2月任新疆克州师范学校副校长；1997年10月任新疆克州电大分校第一副校长（主持全面工作）；1998年07月任新疆克州电大分校校长）</w:t>
        <w:br/>
      </w:r>
      <w:r>
        <w:t>2000.01——2000.10，江西师范大学监察审计处处长（期间：2000.03--2000.07江西省委党校青干班学习）</w:t>
        <w:br/>
      </w:r>
      <w:r>
        <w:t>2000.10——2002.02，江西省抚州市临川区委副书记（正县级）</w:t>
        <w:br/>
      </w:r>
      <w:r>
        <w:t>2002.02——2002.08，江西省抚州市建设局局长、党委书记</w:t>
        <w:br/>
      </w:r>
      <w:r>
        <w:t>2002.08——2003.01，江西省黎川县委副书记、代县长</w:t>
        <w:br/>
      </w:r>
      <w:r>
        <w:t>2003.01——2006.05，江西省黎川县委副书记、县长</w:t>
        <w:br/>
      </w:r>
      <w:r>
        <w:t>2006.05——2008.06，江西省黎川县委书记</w:t>
        <w:br/>
      </w:r>
      <w:r>
        <w:t>2008.06——2008.12，江西省抚州市政府市长助理，市财政局党组书记、局长</w:t>
        <w:br/>
      </w:r>
      <w:r>
        <w:t>2008.12——2011.08，江西省新余市政府副市长</w:t>
        <w:br/>
      </w:r>
      <w:r>
        <w:t>2011.08——2011.09，江西省政府办公厅党组成员</w:t>
        <w:br/>
      </w:r>
      <w:r>
        <w:t>2011.09——2015.07，江西省政府副秘书长、办公厅党组成员（期间：2010.02--2011.12江西财经大学高级管理人员工商管理硕士专业学习， 获高级工商管理硕士学位）</w:t>
        <w:br/>
      </w:r>
      <w:r>
        <w:t xml:space="preserve">2015年07月——2015.09，江西省九江市委副书记，市政府市长候选人[1] </w:t>
        <w:br/>
        <w:br/>
      </w:r>
      <w:r>
        <w:t xml:space="preserve">2015年08——2015.09，江西省九江市委副书记，市政府党组书记，市政府市长候选人[2] </w:t>
        <w:br/>
        <w:br/>
      </w:r>
      <w:r>
        <w:t>2015.09——，江西省九江市委副书记，市政府市长，市政府党组书记</w:t>
        <w:br/>
      </w:r>
      <w:r>
        <w:t xml:space="preserve">江西省九江市委第十一届委员会副书记、常委。[3] </w:t>
        <w:br/>
        <w:br/>
      </w:r>
      <w:r>
        <w:t xml:space="preserve">江西省第十四届委员会委员。[4] </w:t>
        <w:br/>
        <w:br/>
      </w:r>
      <w:r>
        <w:t xml:space="preserve">2016年9月，任江西省九江市委第十一届委员会副书记、常委。[3] </w:t>
        <w:br/>
        <w:br/>
      </w:r>
      <w:r>
        <w:t xml:space="preserve">2016年10月27日下午，九江市第十五届人民代表大会第一次会议举行第三次全体会议选举林彬杨为九江市人民政府市长。[5] </w:t>
        <w:br/>
        <w:br/>
      </w:r>
    </w:p>
    <w:p>
      <w:pPr>
        <w:pStyle w:val="Heading3"/>
      </w:pPr>
      <w:r>
        <w:t>福建  宁德寿宁县</w:t>
      </w:r>
    </w:p>
    <w:p>
      <w:r>
        <w:rPr>
          <w:i/>
        </w:rPr>
        <w:t>卓晓銮</w:t>
      </w:r>
    </w:p>
    <w:p>
      <w:r>
        <w:t>卓晓銮，女，汉族，福建古田人，1971年1月生，中共党员，福建省委党校研究生学历。</w:t>
      </w:r>
    </w:p>
    <w:p>
      <w:r>
        <w:t>出生日期: 1971年1月</w:t>
      </w:r>
    </w:p>
    <w:p>
      <w:r>
        <w:t>信    仰: 共产主义</w:t>
      </w:r>
    </w:p>
    <w:p>
      <w:r>
        <w:t>中文名: 卓晓銮</w:t>
      </w:r>
    </w:p>
    <w:p>
      <w:r>
        <w:t>出生地: 古田</w:t>
      </w:r>
    </w:p>
    <w:p>
      <w:r>
        <w:t>国    籍: 中国</w:t>
      </w:r>
    </w:p>
    <w:p>
      <w:r>
        <w:t>职    业: 公务员</w:t>
      </w:r>
    </w:p>
    <w:p>
      <w:r>
        <w:t>毕业院校: 福建省委党校</w:t>
      </w:r>
    </w:p>
    <w:p>
      <w:r>
        <w:t>民    族: 汉族</w:t>
      </w:r>
    </w:p>
    <w:p>
      <w:r>
        <w:t>简历：</w:t>
      </w:r>
      <w:r>
        <w:t>现任福建省宁德市政协副主席、莆田市常务委员会委员。</w:t>
        <w:br/>
      </w:r>
      <w:r>
        <w:t>1985年09月——1988年07月，在福州幼师学习；</w:t>
        <w:br/>
      </w:r>
      <w:r>
        <w:t>1990年07月——1993年06月，参加福建师范大学音乐专业专科函授学习；</w:t>
        <w:br/>
      </w:r>
      <w:r>
        <w:t>1996年08月——福建省屏南县古峰镇党委副书记、镇长，屏城乡党委书记(1997年09月—1999年07月在福建省委党校第11期培训班脱产学习；2000年09月—2003年01月参加福建省委党校在职党政干部研究生班政治经济学专业学习)；</w:t>
        <w:br/>
      </w:r>
      <w:r>
        <w:t>2003年10月——中共福建省周宁县委常委、组织部部长。先后任福建省宁德市妇联副主席、主席，党组副书记、书记，</w:t>
        <w:br/>
      </w:r>
      <w:r>
        <w:t xml:space="preserve">2011年06月——2015年01月，中共福建省寿宁县委书记。[1] </w:t>
        <w:br/>
        <w:br/>
      </w:r>
      <w:r>
        <w:t xml:space="preserve">2015年02月——至今，福建省宁德市政协副主席；[2] </w:t>
        <w:br/>
        <w:br/>
      </w:r>
      <w:r>
        <w:t>2016年9月——莆田市第七届委员会常务委员会委员。</w:t>
        <w:br/>
      </w:r>
      <w:r>
        <w:t xml:space="preserve">2015年01月20日，福建省寿宁县召开全县领导干部大会，宣布省委、市委关于寿宁县委主要领导调整变动的通知。经省委研究决定，卓晓銮同志不再担任中共寿宁县委书记、常委、委员职务。[3] </w:t>
        <w:br/>
        <w:br/>
      </w:r>
      <w:r>
        <w:t xml:space="preserve">2015年02月07日，宁德市政协三届四次会议举行第二次全体会议，卓晓銮当选为三届市政协副主席。[2] </w:t>
        <w:br/>
        <w:br/>
      </w:r>
      <w:r>
        <w:t xml:space="preserve">2016年9月，卓晓銮当选莆田市第七届委员会常务委员会委员。[4] </w:t>
        <w:br/>
        <w:br/>
      </w:r>
    </w:p>
    <w:p>
      <w:pPr>
        <w:pStyle w:val="Heading3"/>
      </w:pPr>
      <w:r>
        <w:t>山东  济宁任城区</w:t>
      </w:r>
    </w:p>
    <w:p>
      <w:r>
        <w:rPr>
          <w:i/>
        </w:rPr>
        <w:t>孔维民</w:t>
      </w:r>
    </w:p>
    <w:p>
      <w:r>
        <w:t>孔维民，男，汉族，山东省汶上人，中共党员，现任山东省济宁市政协副主席、党组成员。</w:t>
      </w:r>
    </w:p>
    <w:p>
      <w:r>
        <w:t>简历：</w:t>
      </w:r>
      <w:r>
        <w:t>山东省济宁市政协副主席，山东省济宁市政协党组成员。</w:t>
        <w:br/>
      </w:r>
    </w:p>
    <w:p>
      <w:pPr>
        <w:pStyle w:val="Heading3"/>
      </w:pPr>
      <w:r>
        <w:t>甘肃  酒泉金塔县</w:t>
      </w:r>
    </w:p>
    <w:p>
      <w:r>
        <w:rPr>
          <w:i/>
        </w:rPr>
        <w:t>郎吉忠</w:t>
      </w:r>
    </w:p>
    <w:p>
      <w:r>
        <w:t>甘肃玉门人，中央党校在职大学学历，中共党员。酒泉市委组织部常务副部长、市领导干部考核办公室主任，敦煌市委副书记</w:t>
      </w:r>
    </w:p>
    <w:p>
      <w:r>
        <w:t>民    族: 汉</w:t>
      </w:r>
    </w:p>
    <w:p>
      <w:r>
        <w:t>国    籍: 中国</w:t>
      </w:r>
    </w:p>
    <w:p>
      <w:r>
        <w:t>中文名: 郎吉忠</w:t>
      </w:r>
    </w:p>
    <w:p>
      <w:r>
        <w:t>出生地: 1958年5月</w:t>
      </w:r>
    </w:p>
    <w:p>
      <w:r>
        <w:t>简历：</w:t>
      </w:r>
      <w:r>
        <w:t xml:space="preserve">郎吉忠[1] </w:t>
        <w:br/>
        <w:t>，男，汉族，1958年5月出生，甘肃玉门人，现年53周岁，中央党校在职大学学历，中共党员。</w:t>
        <w:br/>
      </w:r>
      <w:r>
        <w:t>1974.01-1977.02 玉门市赤金公社营田大队务农，任青年专业队队长</w:t>
        <w:br/>
      </w:r>
      <w:r>
        <w:t>1977.03-1982.08 玉门市赤金中学任民办教师</w:t>
        <w:br/>
      </w:r>
      <w:r>
        <w:t>1982.09-1984.07 酒泉师范学校学习，任团支部书记、校团委委员</w:t>
        <w:br/>
      </w:r>
      <w:r>
        <w:t>1984.07-1992.05 酒泉师范、酒泉地区教委工作（其间：1990.08-1993.06中央党校函授学院大专班党政管理专业学习）</w:t>
        <w:br/>
      </w:r>
      <w:r>
        <w:t>1992.05-1993.06 酒泉地区教委电教中心副主任、教学仪器站副站长（副科级）</w:t>
        <w:br/>
      </w:r>
      <w:r>
        <w:t>1993.06-1995.07 酒泉地委秘书处副科级秘书、正科级秘书（其间：1993.08-1995.12中央党校函授学院本科班经济管理专业学习）</w:t>
        <w:br/>
      </w:r>
      <w:r>
        <w:t>1995.07-1997.12 酒泉地委秘书处综合科科长、秘书科科长</w:t>
        <w:br/>
      </w:r>
      <w:r>
        <w:t>1997.12-1999.08 酒泉地委督查室副主任、地委秘书处秘书科科长</w:t>
        <w:br/>
      </w:r>
      <w:r>
        <w:t>1999.08-2002.09 酒泉地委副秘书长</w:t>
        <w:br/>
      </w:r>
      <w:r>
        <w:t>2002.09-2002.12 酒泉市委副秘书长</w:t>
        <w:br/>
      </w:r>
      <w:r>
        <w:t>2002.12-2003.03 酒泉市委副秘书长、市委党史研究室主任（正县级）</w:t>
        <w:br/>
      </w:r>
      <w:r>
        <w:t>2003.03-2004.05 酒泉市委组织部常务副部长、市委党史研究室主任，主持市委组织部工作</w:t>
        <w:br/>
      </w:r>
      <w:r>
        <w:t>2004.05-2006.02 酒泉市委组织部常务副部长、市委党史研究室主任</w:t>
        <w:br/>
      </w:r>
      <w:r>
        <w:t>2006.02-2009.09 酒泉市委组织部常务副部长、市领导干部考核办公室主任</w:t>
        <w:br/>
      </w:r>
      <w:r>
        <w:t>2009.09-2010.12 酒泉市委组织部常务副部长、市领导干部考核办公室主任，敦煌市委副书记</w:t>
        <w:br/>
      </w:r>
      <w:r>
        <w:t>2010.12- 金塔县委书记</w:t>
        <w:br/>
      </w:r>
      <w:r>
        <w:t xml:space="preserve">2013年12月拟任酒泉市人大常委会副主任。[2] </w:t>
        <w:br/>
        <w:br/>
      </w:r>
    </w:p>
    <w:p>
      <w:pPr>
        <w:pStyle w:val="Heading3"/>
      </w:pPr>
      <w:r>
        <w:t>浙江  绍兴嵊州市</w:t>
      </w:r>
    </w:p>
    <w:p>
      <w:r>
        <w:rPr>
          <w:i/>
        </w:rPr>
        <w:t>陈月亮</w:t>
      </w:r>
    </w:p>
    <w:p>
      <w:r>
        <w:t>陈月亮，男，汉族，1960年1月出生，浙江绍兴人。1978年10月参加工作，1980年9月加入中国共产党。浙江省委党校工商管理专业在职研究生毕业。</w:t>
      </w:r>
    </w:p>
    <w:p>
      <w:r>
        <w:t>出生日期: 1960年</w:t>
      </w:r>
    </w:p>
    <w:p>
      <w:r>
        <w:t>信    仰: 共产主义</w:t>
      </w:r>
    </w:p>
    <w:p>
      <w:r>
        <w:t>中文名: 陈月亮</w:t>
      </w:r>
    </w:p>
    <w:p>
      <w:r>
        <w:t>国    籍: 中国</w:t>
      </w:r>
    </w:p>
    <w:p>
      <w:r>
        <w:t>职    业: 国企高管</w:t>
      </w:r>
    </w:p>
    <w:p>
      <w:r>
        <w:t>民    族: 汉族</w:t>
      </w:r>
    </w:p>
    <w:p>
      <w:r>
        <w:t>简历：</w:t>
      </w:r>
      <w:r>
        <w:t>曾任中共浙江省绍兴市委常委、常务副市长等职务；</w:t>
        <w:br/>
      </w:r>
      <w:r>
        <w:t xml:space="preserve">现任杭钢集团董事长、党委书记。[1] </w:t>
        <w:br/>
        <w:br/>
      </w:r>
      <w:r>
        <w:t>曾任浙江省绍兴县上灶乡党委组宣委员、党委副书记；</w:t>
        <w:br/>
      </w:r>
      <w:r>
        <w:t>浙江省绍兴县平水镇党委副书记、镇长、党委书记；</w:t>
        <w:br/>
      </w:r>
      <w:r>
        <w:t>浙江省绍兴县县计经委副主任、党工委委员；</w:t>
        <w:br/>
      </w:r>
      <w:r>
        <w:t>浙江省绍兴县县经济研究中心主任；</w:t>
        <w:br/>
      </w:r>
      <w:r>
        <w:t>浙江省绍兴县体改委主任；</w:t>
        <w:br/>
      </w:r>
      <w:r>
        <w:t>浙江省绍兴县斗门镇党委书记、人大主席；</w:t>
        <w:br/>
      </w:r>
      <w:r>
        <w:t>中共浙江省绍兴县委副书记；</w:t>
        <w:br/>
      </w:r>
      <w:r>
        <w:t>中共浙江省嵊州市委副书记、代市长、市长；</w:t>
        <w:br/>
      </w:r>
      <w:r>
        <w:t>中共浙江省嵊州市委书记、人大常委会主任；</w:t>
        <w:br/>
      </w:r>
      <w:r>
        <w:t>浙江省绍兴袍江工业区管委会主任、党工委书记；</w:t>
        <w:br/>
      </w:r>
      <w:r>
        <w:t>浙江省绍兴市副市长、市政府党组成员；</w:t>
        <w:br/>
      </w:r>
      <w:r>
        <w:t>中共浙江省绍兴市委常委、副市长；</w:t>
        <w:br/>
      </w:r>
      <w:r>
        <w:t>中共浙江省绍兴市委常委、常务副市长等职务；</w:t>
        <w:br/>
      </w:r>
      <w:r>
        <w:t xml:space="preserve">2015.08——至今，浙江冶金集团（杭州钢铁集团公司）董事、董事长。[2] </w:t>
        <w:br/>
        <w:br/>
      </w:r>
      <w:r>
        <w:t xml:space="preserve">2015年9月6日，绍兴市第七届人民代表大会常务委员会第二十五次会议通过，决定免去：陈月亮同志的绍兴市人民政府副市长职务。[2] </w:t>
        <w:br/>
        <w:br/>
      </w:r>
    </w:p>
    <w:p>
      <w:pPr>
        <w:pStyle w:val="Heading3"/>
      </w:pPr>
      <w:r>
        <w:t>山东  淄博淄川区</w:t>
      </w:r>
    </w:p>
    <w:p>
      <w:r>
        <w:rPr>
          <w:i/>
        </w:rPr>
        <w:t>吴翠云</w:t>
      </w:r>
    </w:p>
    <w:p>
      <w:r>
        <w:t>吴翠云，女，汉族，1958年9月生，山东淄博人，1976年5月入党，1976年9月参加工作，中央党校研究生。</w:t>
      </w:r>
    </w:p>
    <w:p>
      <w:r>
        <w:t>出生日期: 1958年9月</w:t>
      </w:r>
    </w:p>
    <w:p>
      <w:r>
        <w:t>中文名: 吴翠云</w:t>
      </w:r>
    </w:p>
    <w:p>
      <w:r>
        <w:t>出生地: 山东淄博</w:t>
      </w:r>
    </w:p>
    <w:p>
      <w:r>
        <w:t>国    籍: 中国</w:t>
      </w:r>
    </w:p>
    <w:p>
      <w:r>
        <w:t>毕业院校: 中央党校</w:t>
      </w:r>
    </w:p>
    <w:p>
      <w:r>
        <w:t>民    族: 汉族</w:t>
      </w:r>
    </w:p>
    <w:p>
      <w:r>
        <w:t>简历：</w:t>
      </w:r>
      <w:r>
        <w:t>现任山东省委常委、统战部部长。</w:t>
        <w:br/>
      </w:r>
      <w:r>
        <w:t>1975.12——1976.09，山东省淄博市周村区学大寨工作队队员（计算连续工龄）；</w:t>
        <w:br/>
      </w:r>
      <w:r>
        <w:t>1976.09——1980.09，山东省淄博市周村区萌水公社党委常委、妇联主任；</w:t>
        <w:br/>
      </w:r>
      <w:r>
        <w:t>1980.09——1983.09，山东省淄博市周村区萌水公社党委委员、管委会副主任、妇联主任（其间：1981.10——1983.06山东农学院农学专业干部专修科学员）；</w:t>
        <w:br/>
      </w:r>
      <w:r>
        <w:t>1983.09——1984.03，共青团山东省淄博市周村区委副书记；</w:t>
        <w:br/>
      </w:r>
      <w:r>
        <w:t>1984.03——1988.03，山东省淄博市周村区委常委、团区委书记；</w:t>
        <w:br/>
      </w:r>
      <w:r>
        <w:t>1988.03——1990.02，山东省淄博市周村区委常委、区委宣传部部长；</w:t>
        <w:br/>
      </w:r>
      <w:r>
        <w:t>1990.02——1993.04，山东省淄博市周村区人民政府副区长；</w:t>
        <w:br/>
      </w:r>
      <w:r>
        <w:t>1993.04——1997.12，共青团山东省淄博市委书记、党组书记（其间：1992.09——1993.07中共中央党校青干班学习；1993.09——1996.01中共中央党校在职研究生班法律专业学习）；</w:t>
        <w:br/>
      </w:r>
      <w:r>
        <w:t>1997.12——1998.03，山东省淄博市委常委，团市委书记、党组书记；</w:t>
        <w:br/>
      </w:r>
      <w:r>
        <w:t>1998.03——2004.06，山东省淄博市委常委、市总工会主席、党组书记；</w:t>
        <w:br/>
      </w:r>
      <w:r>
        <w:t>2004.06——2006.02，山东省淄博市委常委、淄川区委书记；</w:t>
        <w:br/>
      </w:r>
      <w:r>
        <w:t>2006.02——2006.03，山东省德州市委副书记，德州市人民政府党组书记；</w:t>
        <w:br/>
      </w:r>
      <w:r>
        <w:t>2006.03——2006.05，山东省德州市委副书记，代市长、市政府党组书记；</w:t>
        <w:br/>
      </w:r>
      <w:r>
        <w:t>2006.05——2011.01，山东省德州市委副书记，市长、市政府党组书记；</w:t>
        <w:br/>
      </w:r>
      <w:r>
        <w:t>2011.01——2015.06，山东省德州市委书记、市委党校校长，市人大常委会主任、党组书记，德州军分区党委第一书记；</w:t>
        <w:br/>
      </w:r>
      <w:r>
        <w:t>2015.06——2015.07，山东省委常委、统战部部长，德州市委书记、市委党校校长，市人大常委会主任、党组书记，德州军分区党委第一书记；</w:t>
        <w:br/>
      </w:r>
      <w:r>
        <w:t xml:space="preserve">2015.07——，山东省委常委、统战部部长。[1] </w:t>
        <w:br/>
        <w:br/>
      </w:r>
      <w:r>
        <w:t xml:space="preserve">中共十八大代表。[2] </w:t>
        <w:br/>
        <w:br/>
      </w:r>
      <w:r>
        <w:t>第十一届 十二届全国人大代表。</w:t>
        <w:br/>
      </w:r>
      <w:r>
        <w:t>中国共产主义青年团第十二次代表大会代表，全国总工会第十三次、第十四次代表大会代表，第十届山东省人大代表，第七届、第八届淄博市委委员；淄博市第八次党代会代表，淄博市第十二届人大代表。</w:t>
        <w:br/>
      </w:r>
      <w:r>
        <w:t xml:space="preserve">2015年6月，中共中央批准：吴翠云（女）同志任山东省委常委。[3] </w:t>
        <w:br/>
        <w:br/>
      </w:r>
      <w:r>
        <w:t xml:space="preserve">2015年6月，据山东省委统战部网站显示，吴翠云已兼任山东省委统战部长。[4] </w:t>
        <w:br/>
        <w:br/>
      </w:r>
      <w:r>
        <w:t xml:space="preserve">2015年8月7日，山东省德州市第十七届人民代表大会常务委员会第二十六次会议决定：接受吴翠云辞去德州市人大常委会主任职务的请求。依照有关规定，报德州市第十七届人民代表大会第六次会议备案。[5] </w:t>
        <w:br/>
        <w:br/>
      </w:r>
      <w:r>
        <w:t>2003年被评为“全国优秀工会工作者”，2005年荣获“全省党管武装好书记”称号。</w:t>
        <w:br/>
      </w:r>
      <w:r>
        <w:t xml:space="preserve">2011年荣膺“新世纪十年十大杰出女性”。[6] </w:t>
        <w:br/>
        <w:br/>
      </w:r>
    </w:p>
    <w:p>
      <w:pPr>
        <w:pStyle w:val="Heading3"/>
      </w:pPr>
      <w:r>
        <w:t>山东  泰安东平县</w:t>
      </w:r>
    </w:p>
    <w:p>
      <w:r>
        <w:rPr>
          <w:i/>
        </w:rPr>
        <w:t>陈湘安</w:t>
      </w:r>
    </w:p>
    <w:p>
      <w:r>
        <w:t>陈湘安， 男，汉族，1959年4月出生 ，山东泰安人，1976年7月参加工作，1984年4月加入中国共产党。</w:t>
      </w:r>
    </w:p>
    <w:p>
      <w:r>
        <w:t>出生日期: 1959年4月</w:t>
      </w:r>
    </w:p>
    <w:p>
      <w:r>
        <w:t>信    仰: 共产主义</w:t>
      </w:r>
    </w:p>
    <w:p>
      <w:r>
        <w:t>中文名: 陈湘安</w:t>
      </w:r>
    </w:p>
    <w:p>
      <w:r>
        <w:t>出生地: 山东泰安</w:t>
      </w:r>
    </w:p>
    <w:p>
      <w:r>
        <w:t>国    籍: 中国</w:t>
      </w:r>
    </w:p>
    <w:p>
      <w:r>
        <w:t>毕业院校: 美国马里兰大学</w:t>
      </w:r>
    </w:p>
    <w:p>
      <w:r>
        <w:t>民    族: 汉族</w:t>
      </w:r>
    </w:p>
    <w:p>
      <w:r>
        <w:t>简历：</w:t>
      </w:r>
      <w:r>
        <w:t>现任泰安市副市长、市政府党组成员。</w:t>
        <w:br/>
      </w:r>
      <w:r>
        <w:t>1976.07-1979.09泰安县省庄公社桑家疃大队民办教师；</w:t>
        <w:br/>
      </w:r>
      <w:r>
        <w:t>1979.09-1983.07曲阜师范学院中文系学生；</w:t>
        <w:br/>
      </w:r>
      <w:r>
        <w:t>1983.07-1984.05莱芜市（县级）城关镇党委宣传干事；</w:t>
        <w:br/>
      </w:r>
      <w:r>
        <w:t>1984.05-1984.10共青团莱芜市（县级）委宣传部长；</w:t>
        <w:br/>
      </w:r>
      <w:r>
        <w:t>1984.10-1988.12泰安市委组织部党政科干事；</w:t>
        <w:br/>
      </w:r>
      <w:r>
        <w:t>1988.12-1993.01泰安市委组织部党政科副科级干事；</w:t>
        <w:br/>
      </w:r>
      <w:r>
        <w:t>1993.01-1997.02泰安市委组织员办公室组织员（正科级）；</w:t>
        <w:br/>
      </w:r>
      <w:r>
        <w:t>1997.02-2000.01泰安市委组织员办公室副主任、市委组织部组织科科长；</w:t>
        <w:br/>
      </w:r>
      <w:r>
        <w:t>2000.01-2001.11宁阳县委常委、组织部部长；</w:t>
        <w:br/>
      </w:r>
      <w:r>
        <w:t>2001.11-2003.01宁阳县委副书记、组织部部长；</w:t>
        <w:br/>
      </w:r>
      <w:r>
        <w:t>2003.01-2006.12宁阳县委副书记、县长（其间：2004.07-2004.12赴美国马里兰大学高级公务员研究班学习）；</w:t>
        <w:br/>
      </w:r>
      <w:r>
        <w:t>2006.12-2007.03东平县委副书记、代县长；</w:t>
        <w:br/>
      </w:r>
      <w:r>
        <w:t>2007.03-2008.09东平县委副书记、县长；</w:t>
        <w:br/>
      </w:r>
      <w:r>
        <w:t>2008.09-2011.01东平县委书记、党校校长；</w:t>
        <w:br/>
      </w:r>
      <w:r>
        <w:t>2011.01-2011.11东平县委书记、党校校长、县人大常委会主任；</w:t>
        <w:br/>
      </w:r>
      <w:r>
        <w:t>2011.11-2011.12东平县人大常委会主任；</w:t>
        <w:br/>
      </w:r>
      <w:r>
        <w:t>2011.12-2012.02 泰安市政府党组成员；</w:t>
        <w:br/>
      </w:r>
      <w:r>
        <w:t>2012.02-泰安市副市长、市政府党组成员。</w:t>
        <w:br/>
      </w:r>
      <w:r>
        <w:t xml:space="preserve">山东省十、十一届人大代表[1] </w:t>
        <w:br/>
        <w:br/>
      </w:r>
      <w:r>
        <w:t>负责国土资源管理、规划、住房和城乡建设、交通运输、环境保护、人民防空、邮政等方面的工作。</w:t>
        <w:br/>
      </w:r>
      <w:r>
        <w:t>分管市国土资源局（市测绘地理信息局）、市规划局、市住房和城乡建设局、市交通运输局、市环境保护局、市人民防空办公室、市住房公积金管理中心、市城市发展投融资管理中心。</w:t>
        <w:br/>
      </w:r>
      <w:r>
        <w:t xml:space="preserve">联系山东省煤田地质局、省第五地质矿产勘察院、市邮政管理局、驻泰高速公路管理机构、泰山火车站、京沪高铁泰安站。[2-4] </w:t>
        <w:br/>
        <w:br/>
      </w:r>
    </w:p>
    <w:p>
      <w:pPr>
        <w:pStyle w:val="Heading3"/>
      </w:pPr>
      <w:r>
        <w:t>黑龙江  大庆肇源县</w:t>
      </w:r>
    </w:p>
    <w:p>
      <w:r>
        <w:rPr>
          <w:i/>
        </w:rPr>
        <w:t>曹百胜</w:t>
      </w:r>
    </w:p>
    <w:p>
      <w:r>
        <w:t>曹百胜，男，中共党员。现任中共黑龙江省肇源县委书记，主持县委全面工作。</w:t>
      </w:r>
    </w:p>
    <w:p>
      <w:r>
        <w:t>简历：</w:t>
      </w:r>
    </w:p>
    <w:p>
      <w:pPr>
        <w:pStyle w:val="Heading3"/>
      </w:pPr>
      <w:r>
        <w:t>广东  韶关南雄市</w:t>
      </w:r>
    </w:p>
    <w:p>
      <w:r>
        <w:rPr>
          <w:i/>
        </w:rPr>
        <w:t>邱隆基</w:t>
      </w:r>
    </w:p>
    <w:p>
      <w:r>
        <w:t>邱隆基（1954年—）广东南雄黄坑墟人，祖籍江西信丰。研究生学历，历任南雄市人民政府市长、中共南雄市委书记、中共韶关市委常委兼公安局长、韶关市人民政府副市长、韶关市政协副主席。</w:t>
      </w:r>
    </w:p>
    <w:p>
      <w:r>
        <w:t>出生日期: 1954年</w:t>
      </w:r>
    </w:p>
    <w:p>
      <w:r>
        <w:t>中文名: 邱隆基</w:t>
      </w:r>
    </w:p>
    <w:p>
      <w:r>
        <w:t>出生地: 广东南雄黄坑墟</w:t>
      </w:r>
    </w:p>
    <w:p>
      <w:r>
        <w:t>国    籍: 中国</w:t>
      </w:r>
    </w:p>
    <w:p>
      <w:r>
        <w:t>职    业: 历任南雄市人民政府市长</w:t>
      </w:r>
    </w:p>
    <w:p>
      <w:r>
        <w:t>性    别: 男</w:t>
      </w:r>
    </w:p>
    <w:p>
      <w:r>
        <w:t>简历：</w:t>
      </w:r>
    </w:p>
    <w:p>
      <w:pPr>
        <w:pStyle w:val="Heading3"/>
      </w:pPr>
      <w:r>
        <w:t>广西  百色市乐业县</w:t>
      </w:r>
    </w:p>
    <w:p>
      <w:r>
        <w:rPr>
          <w:i/>
        </w:rPr>
        <w:t>农弘</w:t>
      </w:r>
    </w:p>
    <w:p>
      <w:r>
        <w:t>农弘，男，壮族，广西师范大学毕业。曾任中共广西壮族自治区西林县委副书记，后任中共广西壮族自治区乐业县委书记。</w:t>
      </w:r>
    </w:p>
    <w:p>
      <w:r>
        <w:t>性    别: 男</w:t>
      </w:r>
    </w:p>
    <w:p>
      <w:r>
        <w:t>民    族: 壮族</w:t>
      </w:r>
    </w:p>
    <w:p>
      <w:r>
        <w:t>国    籍: 中国</w:t>
      </w:r>
    </w:p>
    <w:p>
      <w:r>
        <w:t>中文名: 农弘</w:t>
      </w:r>
    </w:p>
    <w:p>
      <w:r>
        <w:t>毕业院校: 广西师范大学</w:t>
      </w:r>
    </w:p>
    <w:p>
      <w:r>
        <w:t>简历：</w:t>
      </w:r>
      <w:r>
        <w:t xml:space="preserve">2016年5月10日，乐业县召开全县领导干部大会，会议宣布方志高同志任中共乐业县委书记，农弘同志不再担任中共乐业县委书记。市委常委、副市长李强出席会议并讲话，农弘主持会议。[1] </w:t>
        <w:br/>
        <w:br/>
      </w:r>
    </w:p>
    <w:p>
      <w:pPr>
        <w:pStyle w:val="Heading3"/>
      </w:pPr>
      <w:r>
        <w:t>山西  运城市万荣县</w:t>
      </w:r>
    </w:p>
    <w:p>
      <w:r>
        <w:rPr>
          <w:i/>
        </w:rPr>
        <w:t>李尧林</w:t>
      </w:r>
    </w:p>
    <w:p>
      <w:r>
        <w:t>李尧林，男，1964年7月出生，汉族，山西省运城市盐湖区人，经济师、硕士研究生，1984年7月参加工作。</w:t>
      </w:r>
    </w:p>
    <w:p>
      <w:r>
        <w:t>出生日期: 1964年7月</w:t>
      </w:r>
    </w:p>
    <w:p>
      <w:r>
        <w:t>民    族: 汉</w:t>
      </w:r>
    </w:p>
    <w:p>
      <w:r>
        <w:t>中文名: 李尧林</w:t>
      </w:r>
    </w:p>
    <w:p>
      <w:r>
        <w:t>出生地: 山西省盐湖区解州</w:t>
      </w:r>
    </w:p>
    <w:p>
      <w:r>
        <w:t>简历：</w:t>
      </w:r>
      <w:r>
        <w:t xml:space="preserve">现任山西省运城市农业委员会主任。[1] </w:t>
        <w:br/>
        <w:br/>
      </w:r>
      <w:r>
        <w:t>1984年7月至1988年9月在陕西汉中012基地职工工学院任教；</w:t>
        <w:br/>
      </w:r>
      <w:r>
        <w:t>1988年10月至1993年6月，运城市对外经协办科员；</w:t>
        <w:br/>
      </w:r>
      <w:r>
        <w:t>1993年6月至1997年6月，运城地区对外经协办副科长；</w:t>
        <w:br/>
      </w:r>
      <w:r>
        <w:t>1997年6月至2002年3月，运城地区对外经协办科长；</w:t>
        <w:br/>
      </w:r>
      <w:r>
        <w:t>2002年6月，任新绛县人民政府副县长、党组成员；</w:t>
        <w:br/>
      </w:r>
      <w:r>
        <w:t>2006年6月，任闻喜县委副书记、政府县长；</w:t>
        <w:br/>
      </w:r>
      <w:r>
        <w:t>2011年5月，任中共山西省运城市万荣县委书记。</w:t>
        <w:br/>
      </w:r>
      <w:r>
        <w:t xml:space="preserve">2016年8月，任山西省运城市农业委员会主任。[1] </w:t>
        <w:br/>
        <w:br/>
      </w:r>
      <w:r>
        <w:t xml:space="preserve">2016年8月，任山西省运城市农业委员会主任。[1] </w:t>
        <w:br/>
        <w:br/>
      </w:r>
    </w:p>
    <w:p>
      <w:pPr>
        <w:pStyle w:val="Heading3"/>
      </w:pPr>
      <w:r>
        <w:t>甘肃  张掖高台县</w:t>
      </w:r>
    </w:p>
    <w:p>
      <w:r>
        <w:rPr>
          <w:i/>
        </w:rPr>
        <w:t>马得明</w:t>
      </w:r>
    </w:p>
    <w:p>
      <w:r>
        <w:t>马得明，男，汉族，1964年6月出生，甘肃山丹人，中共党员，研究生学历。</w:t>
      </w:r>
    </w:p>
    <w:p>
      <w:r>
        <w:t>性    别: 男</w:t>
      </w:r>
    </w:p>
    <w:p>
      <w:r>
        <w:t>出生日期: 1964年6月</w:t>
      </w:r>
    </w:p>
    <w:p>
      <w:r>
        <w:t>民    族: 汉族</w:t>
      </w:r>
    </w:p>
    <w:p>
      <w:r>
        <w:t>中文名: 马得明</w:t>
      </w:r>
    </w:p>
    <w:p>
      <w:r>
        <w:t>简历：</w:t>
      </w:r>
      <w:r>
        <w:t>现任金昌市委常委、副市长。</w:t>
        <w:br/>
      </w:r>
      <w:r>
        <w:t>1981年09月—1984年07月，张掖农校植保专业学习；</w:t>
        <w:br/>
      </w:r>
      <w:r>
        <w:t>1984年07月—1985年02月，张掖市山丹县林业局技术员；</w:t>
        <w:br/>
      </w:r>
      <w:r>
        <w:t>1985年02月—1985年12月，张掖市山丹县林业三站技术员；</w:t>
        <w:br/>
      </w:r>
      <w:r>
        <w:t>1985年12月—1987年09月，张掖市山丹县林业局干事；</w:t>
        <w:br/>
      </w:r>
      <w:r>
        <w:t>1987年09月—1989年12月，张掖市山丹县清泉乡林业站站长；</w:t>
        <w:br/>
      </w:r>
      <w:r>
        <w:t>1989年12月—1995年02月，张掖市山丹县林业局副局长（其间： 1992.年8月—1994年10月甘肃农业大学林学专业自学考试大专班学习）</w:t>
        <w:br/>
      </w:r>
      <w:r>
        <w:t>1995年02月—1997年10月，张掖市山丹县位奇乡党委书记；</w:t>
        <w:br/>
      </w:r>
      <w:r>
        <w:t>1997年10月—2002年12月，张掖市肃南县委常委、副县长（其间：1998年7月—2001年12月甘肃省委党校函授经济管理专业本科班学习；2001年7月—2001年12月甘肃省地税局挂职工作，任税征一处副处长）</w:t>
        <w:br/>
      </w:r>
      <w:r>
        <w:t>2002年12月—2004年09月，张掖市肃南县委副书记、副县长（其间：2001年4月—2003年4月西北师大人文地理学研究生班学习）；</w:t>
        <w:br/>
      </w:r>
      <w:r>
        <w:t>2004年09月—2004年12月，张掖市民乐县委副书记、县政府代理县长；</w:t>
        <w:br/>
      </w:r>
      <w:r>
        <w:t>2004年12月—2006年12月，张掖市民乐县委副书记、县政府县长；</w:t>
        <w:br/>
      </w:r>
      <w:r>
        <w:t>2006年12月—2010年11月，张掖市民乐县委书记（2008年9月—2011年6月省委党校研究生班领导学专业学习）；</w:t>
        <w:br/>
      </w:r>
      <w:r>
        <w:t>2010年11月—2011年05月，张掖市高台县委书记；</w:t>
        <w:br/>
      </w:r>
      <w:r>
        <w:t>2011年05月—2011年07月，金昌市政府党组成员；</w:t>
        <w:br/>
      </w:r>
      <w:r>
        <w:t>2011年07月—，金昌市副市长、市政府党组成员。</w:t>
        <w:br/>
      </w:r>
      <w:r>
        <w:t xml:space="preserve">2016年11月—，金昌市委常委、副市长。[1] </w:t>
        <w:br/>
        <w:br/>
      </w:r>
      <w:r>
        <w:t xml:space="preserve">2016年11月17日，中国共产党金昌市第八届委员会第一次全体会议，当选为中共金昌市第八届委员会常务委员会委员。[2] </w:t>
        <w:br/>
        <w:br/>
      </w:r>
    </w:p>
    <w:p>
      <w:pPr>
        <w:pStyle w:val="Heading3"/>
      </w:pPr>
      <w:r>
        <w:t>浙江  宁波海曙区</w:t>
      </w:r>
    </w:p>
    <w:p>
      <w:r>
        <w:rPr>
          <w:i/>
        </w:rPr>
        <w:t>彭朱刚</w:t>
      </w:r>
    </w:p>
    <w:p>
      <w:r>
        <w:t>彭朱刚男，1963年11月出生，籍贯浙江绍兴，中共党员，毕业于北京对外贸易学院。</w:t>
      </w:r>
    </w:p>
    <w:p>
      <w:r>
        <w:t>出生日期: 1963年11月</w:t>
      </w:r>
    </w:p>
    <w:p>
      <w:r>
        <w:t>性    别: 男</w:t>
      </w:r>
    </w:p>
    <w:p>
      <w:r>
        <w:t>中文名: 彭朱刚</w:t>
      </w:r>
    </w:p>
    <w:p>
      <w:r>
        <w:t>出生地: 浙江绍兴</w:t>
      </w:r>
    </w:p>
    <w:p>
      <w:r>
        <w:t>简历：</w:t>
      </w:r>
      <w:r>
        <w:t>曾任宁波市海曙区委书记。</w:t>
        <w:br/>
      </w:r>
      <w:r>
        <w:t>历任中国国际贸促会宁波市分会党组成员、会长助理、副会长，宁波市对外贸易经济合作委员会副主任、党工委委员、副局长，宁波保税区党工委书记、管委会主任。</w:t>
        <w:br/>
      </w:r>
      <w:r>
        <w:t>2006年11月任宁波市海曙区区委副书记、代区长。</w:t>
        <w:br/>
      </w:r>
      <w:r>
        <w:t>2007年2月起任宁波市海曙区区委副书记、区长</w:t>
        <w:br/>
      </w:r>
      <w:r>
        <w:t xml:space="preserve">2011年5月---2016年11月，中共宁波市海曙区委书记[1] </w:t>
        <w:br/>
        <w:br/>
      </w:r>
      <w:r>
        <w:t xml:space="preserve">2011.5.20经省委批准，中共宁波市委决定：彭朱刚同志任中共宁波市海曙区委书记。[2] </w:t>
        <w:br/>
        <w:br/>
      </w:r>
    </w:p>
    <w:p>
      <w:pPr>
        <w:pStyle w:val="Heading3"/>
      </w:pPr>
      <w:r>
        <w:t>河南  郑州新郑市</w:t>
      </w:r>
    </w:p>
    <w:p>
      <w:r>
        <w:rPr>
          <w:i/>
        </w:rPr>
        <w:t>张春香</w:t>
      </w:r>
    </w:p>
    <w:p>
      <w:r>
        <w:t>张春香，女，汉族，1958年12月出生，河南新密市人，1979年12月参加工作，1981年1月入党，河南省委党校经济管理专业毕业，研究生学历（华中科技大学经济管理博士在读）。</w:t>
      </w:r>
    </w:p>
    <w:p>
      <w:r>
        <w:t>出生日期: 1958年12月</w:t>
      </w:r>
    </w:p>
    <w:p>
      <w:r>
        <w:t>信    仰: 共产主义</w:t>
      </w:r>
    </w:p>
    <w:p>
      <w:r>
        <w:t>中文名: 张春香</w:t>
      </w:r>
    </w:p>
    <w:p>
      <w:r>
        <w:t>出生地: 河南新密市</w:t>
      </w:r>
    </w:p>
    <w:p>
      <w:r>
        <w:t>国    籍: 中国</w:t>
      </w:r>
    </w:p>
    <w:p>
      <w:r>
        <w:t>毕业院校: 河南省委党校，华中科技大学</w:t>
      </w:r>
    </w:p>
    <w:p>
      <w:r>
        <w:t>民    族: 汉族</w:t>
      </w:r>
    </w:p>
    <w:p>
      <w:r>
        <w:t>简历：</w:t>
      </w:r>
      <w:r>
        <w:t>现任河南省委副秘书长，省信访局局长、党组书记。</w:t>
        <w:br/>
      </w:r>
      <w:r>
        <w:t>1975.08—1979.12，河南省新密区城关镇甘寨村民办教师、村团支部书记</w:t>
        <w:br/>
      </w:r>
      <w:r>
        <w:t>1979.12－1983.03，河南省新密区矿务局裴沟矿党政办文书</w:t>
        <w:br/>
      </w:r>
      <w:r>
        <w:t>1983.03－1983.08，河南省新密区交通局办公室科员</w:t>
        <w:br/>
      </w:r>
      <w:r>
        <w:t>1983.08－1984.12，河南省新密区委办公室机要室负责人</w:t>
        <w:br/>
      </w:r>
      <w:r>
        <w:t>1984.12－1987.05，河南省新密区妇联主任</w:t>
        <w:br/>
      </w:r>
      <w:r>
        <w:t>1987.05－1989.07，河南省郑州市妇联福利部部长</w:t>
        <w:br/>
      </w:r>
      <w:r>
        <w:t>1989.07－1991.10，河南省郑州市妇联权益部部长</w:t>
        <w:br/>
      </w:r>
      <w:r>
        <w:t>1991.10－1994.03，河南省郑州市妇联发展部部长(期间:1991.03-1991.07参加中共郑州市委党校19期中青年后备干部培训班学习)</w:t>
        <w:br/>
      </w:r>
      <w:r>
        <w:t>1994.03－1997.03，河南省登封市委常委、组织部长</w:t>
        <w:br/>
      </w:r>
      <w:r>
        <w:t>1997.03－1999.03，河南省登封市委副书记</w:t>
        <w:br/>
      </w:r>
      <w:r>
        <w:t>1999.03－2001.06，河南省新郑市委副书记、市长（期间：2001.03－2001.07参加中共河南省委党校28期厅级后备中青年干部培训班学习）</w:t>
        <w:br/>
      </w:r>
      <w:r>
        <w:t>2001.06－2003.06，河南省新郑市委书记（期间：2002.09－2003.01参加中央党校县(市)委书记研修班学习）</w:t>
        <w:br/>
      </w:r>
      <w:r>
        <w:t>2003.06－2006.12，河南省信阳市人民政府副市长</w:t>
        <w:br/>
      </w:r>
      <w:r>
        <w:t>2006.12－2012.06，河南省信阳市委常委、宣传部长、副市长（期间：2008.09－华中科技大学管理学院经济管理博士在读）</w:t>
        <w:br/>
      </w:r>
      <w:r>
        <w:t>2012.06－2015.03，河南省信阳市委副书记、党校校长</w:t>
        <w:br/>
      </w:r>
      <w:r>
        <w:t xml:space="preserve">2015.03－2016.08，河南省社会主义学院常务副院长（正厅级）、党组书记兼省委统战部副部长。[1] </w:t>
        <w:br/>
        <w:br/>
      </w:r>
      <w:r>
        <w:t xml:space="preserve">2016.08—河南省委副秘书长，省信访局局长、党组书记。[2] </w:t>
        <w:br/>
        <w:br/>
      </w:r>
      <w:r>
        <w:t xml:space="preserve">河南省第十届委员会委员。[3] </w:t>
        <w:br/>
        <w:br/>
      </w:r>
      <w:r>
        <w:t xml:space="preserve">2015年02月，拟作为河南省社会主义学院常务副院长（正厅级）、党组书记人选。[4] </w:t>
        <w:br/>
        <w:br/>
      </w:r>
      <w:r>
        <w:t xml:space="preserve">2016年11月4日，中共河南省第十次代表大会第三次全体会议，当选为中国共产党河南省第十届委员会委员。[3] </w:t>
        <w:br/>
        <w:br/>
      </w:r>
      <w:r>
        <w:t>2000年获 国家级卫生城市市长奖</w:t>
        <w:br/>
      </w:r>
      <w:r>
        <w:t>2001年获 河南省十佳爱国拥军模范</w:t>
        <w:br/>
      </w:r>
      <w:r>
        <w:t>2002年获 创建国家园林城市优秀市长</w:t>
        <w:br/>
      </w:r>
      <w:r>
        <w:t>2006年获 全国三八红旗手</w:t>
        <w:br/>
      </w:r>
      <w:r>
        <w:t>2007年获 中国优秀旅游城市市长奖</w:t>
        <w:br/>
      </w:r>
      <w:r>
        <w:t>2008年 参加四川永安抗震救灾援建</w:t>
        <w:br/>
      </w:r>
    </w:p>
    <w:p>
      <w:pPr>
        <w:pStyle w:val="Heading3"/>
      </w:pPr>
      <w:r>
        <w:t>云南  昭通盐津县</w:t>
      </w:r>
    </w:p>
    <w:p>
      <w:r>
        <w:rPr>
          <w:i/>
        </w:rPr>
        <w:t>成联远</w:t>
      </w:r>
    </w:p>
    <w:p>
      <w:r>
        <w:t>成联远，男，汉族，云南镇雄人，1961年4月出生， 1977年2月参加工作，1988年9月入党，大学本科学历。</w:t>
      </w:r>
    </w:p>
    <w:p>
      <w:r>
        <w:t>出生日期: 1961年4月</w:t>
      </w:r>
    </w:p>
    <w:p>
      <w:r>
        <w:t>民    族: 汉族</w:t>
      </w:r>
    </w:p>
    <w:p>
      <w:r>
        <w:t>国    籍: 中国</w:t>
      </w:r>
    </w:p>
    <w:p>
      <w:r>
        <w:t>中文名: 成联远</w:t>
      </w:r>
    </w:p>
    <w:p>
      <w:r>
        <w:t>简历：</w:t>
      </w:r>
      <w:r>
        <w:t>现任昭通市政协主席。</w:t>
        <w:br/>
      </w:r>
      <w:r>
        <w:t>1977.07—1990.07在威信县从事教育教学工作</w:t>
        <w:br/>
      </w:r>
      <w:r>
        <w:t>1990.07—1994.04在威信县、镇雄县纪委工作，先后任廉政室主任、副科级纪检员</w:t>
        <w:br/>
      </w:r>
      <w:r>
        <w:t>1994.04—1995.05任镇雄县牛场镇党委书记</w:t>
        <w:br/>
      </w:r>
      <w:r>
        <w:t>1995.05—1996.06任镇雄县委办主任</w:t>
        <w:br/>
      </w:r>
      <w:r>
        <w:t>1996.06—1998.02任镇雄县委常委</w:t>
        <w:br/>
      </w:r>
      <w:r>
        <w:t>1998.02—2001.10任水富县委副书记、政法委书记</w:t>
        <w:br/>
      </w:r>
      <w:r>
        <w:t>2001.10—2004.10任昭通市供销联社党组书记兼供销社主任</w:t>
        <w:br/>
      </w:r>
      <w:r>
        <w:t>2004.10—2010.04任盐津县委书记</w:t>
        <w:br/>
      </w:r>
      <w:r>
        <w:t>2010.05—2015.02任昭通市人民政府副市长</w:t>
        <w:br/>
      </w:r>
      <w:r>
        <w:t>2015.02—2015.10任昭通市委常委、副市长</w:t>
        <w:br/>
      </w:r>
      <w:r>
        <w:t xml:space="preserve">2015.10—2016.08任昭通市委常委、常务副市长、昭通行政学院院长[1] </w:t>
        <w:br/>
        <w:br/>
      </w:r>
      <w:r>
        <w:t xml:space="preserve">2016.08—昭通市政协主席[2] </w:t>
        <w:br/>
        <w:br/>
      </w:r>
      <w:r>
        <w:t xml:space="preserve">2016年8月30日，政协昭通市第三届委员会第六次会议第二次全体会议，选举成联远同志为政协昭通市第三届委员会主席。[3] </w:t>
        <w:br/>
        <w:br/>
      </w:r>
    </w:p>
    <w:p>
      <w:pPr>
        <w:pStyle w:val="Heading3"/>
      </w:pPr>
      <w:r>
        <w:t>陕西  安康镇坪县</w:t>
      </w:r>
    </w:p>
    <w:p>
      <w:r>
        <w:rPr>
          <w:i/>
        </w:rPr>
        <w:t>王琳</w:t>
      </w:r>
    </w:p>
    <w:p>
      <w:r>
        <w:t>王琳，男，汉族，1970年4月生，山东临朐人。任陕西省信访局副局长。</w:t>
      </w:r>
    </w:p>
    <w:p>
      <w:r>
        <w:t>出生日期: 1970年</w:t>
      </w:r>
    </w:p>
    <w:p>
      <w:r>
        <w:t>民    族: 汉族</w:t>
      </w:r>
    </w:p>
    <w:p>
      <w:r>
        <w:t>中文名: 王琳</w:t>
      </w:r>
    </w:p>
    <w:p>
      <w:r>
        <w:t>出生地: 山东临朐</w:t>
      </w:r>
    </w:p>
    <w:p>
      <w:r>
        <w:t>国    籍: 中国</w:t>
      </w:r>
    </w:p>
    <w:p>
      <w:r>
        <w:t>性    别: 男</w:t>
      </w:r>
    </w:p>
    <w:p>
      <w:r>
        <w:t>简历：</w:t>
      </w:r>
      <w:r>
        <w:br/>
        <w:br/>
        <w:br/>
        <w:br/>
        <w:br/>
        <w:t>宝鸡市政府副市长王琳</w:t>
        <w:br/>
        <w:br/>
        <w:t xml:space="preserve">1992年8月参加工作，1996年12月加入中国共产党，大学学历，理学学士。现任陕西省信访局副局长。[1] </w:t>
        <w:br/>
        <w:br/>
      </w:r>
      <w:r>
        <w:t>1988年9月至1992年8月在北京大学城市与环境学专业学习；</w:t>
        <w:br/>
      </w:r>
      <w:r>
        <w:t>1992年8月至1993年5月任宝鸡市环境监理站助理工程师；</w:t>
        <w:br/>
      </w:r>
      <w:r>
        <w:t>1993年5月至1994年8月在宝鸡市建委环保科工作；</w:t>
        <w:br/>
      </w:r>
      <w:r>
        <w:t>1994年8月至2002年10月在宝鸡市环保局污染管理科工作，先后任污染管理科副长，科长（其间：1999年11月至 2003年1月参加西北大学环境科学系研究生班学习）；</w:t>
        <w:br/>
      </w:r>
      <w:r>
        <w:t>2002年10月至2005年6月任宝鸡市渭滨区副区长；</w:t>
        <w:br/>
      </w:r>
      <w:r>
        <w:t>2005年6月至2005年10月任宝鸡高新区管委会副主任、党组成员、渭滨区副区长；</w:t>
        <w:br/>
      </w:r>
      <w:r>
        <w:t>2005年10月至2006年7月任宝鸡高新区管委会副主任、党组成员；</w:t>
        <w:br/>
      </w:r>
      <w:r>
        <w:t>2006年7月至2007年9月任中共扶风县委副书记、县人民政府代县长。</w:t>
        <w:br/>
      </w:r>
      <w:r>
        <w:t>2007年9月任宝鸡市长助理、市政府党组成员、高新区党工委书记、管委会主任，</w:t>
        <w:br/>
      </w:r>
      <w:r>
        <w:t>2012年2月任宝鸡副市长、市政府党组成员、高新区党工委书记、管委会主任；</w:t>
        <w:br/>
      </w:r>
      <w:r>
        <w:t>2012年4月任宝鸡市副市长、市政府党组成员、高新区党工委书记。</w:t>
        <w:br/>
      </w:r>
      <w:r>
        <w:t xml:space="preserve">2013年7月任陕西省信访局副局长(试用期一年)[2] </w:t>
        <w:br/>
        <w:t>；</w:t>
        <w:br/>
      </w:r>
      <w:r>
        <w:t xml:space="preserve">十届市委候补委员，十一届市委委员。　[3] </w:t>
        <w:br/>
        <w:br/>
      </w:r>
      <w:r>
        <w:t xml:space="preserve">负责民政、科技、环境保护、贸易等工作。分管市民政局（双拥办、兵役）、市科技局、市交通运输局、市环保局、市商务局、市民族宗教局、市工商局、高新区管委会、蔡家坡经开区管委会、市侨办、市老龄办、市残工委。联系市保密局、市科协、市残联、市侨联和铁路部门工作。[1] </w:t>
        <w:br/>
        <w:br/>
      </w:r>
    </w:p>
    <w:p>
      <w:pPr>
        <w:pStyle w:val="Heading3"/>
      </w:pPr>
      <w:r>
        <w:t>云南  怒江福贡县</w:t>
      </w:r>
    </w:p>
    <w:p>
      <w:r>
        <w:rPr>
          <w:i/>
        </w:rPr>
        <w:t>和丽川</w:t>
      </w:r>
    </w:p>
    <w:p>
      <w:r>
        <w:t xml:space="preserve">曾任昆明市财政局局长、昆明市政府副秘书长、昆明市环保局局长等职[1] </w:t>
        <w:br/>
        <w:t>。</w:t>
      </w:r>
    </w:p>
    <w:p>
      <w:r>
        <w:t>简历：</w:t>
      </w:r>
      <w:r>
        <w:t>2016年3月任昆明市官渡区委书记。</w:t>
        <w:br/>
      </w:r>
      <w:r>
        <w:t>2016年3月1日，昆明官渡区召开干部大会。宣布和丽川同志任中共官渡区委书记。</w:t>
        <w:br/>
      </w:r>
      <w:r>
        <w:t xml:space="preserve">2016年4月，免去和丽川的昆明市财政局局长职务。[2] </w:t>
        <w:br/>
        <w:br/>
      </w:r>
    </w:p>
    <w:p>
      <w:pPr>
        <w:pStyle w:val="Heading3"/>
      </w:pPr>
      <w:r>
        <w:t>广东  汕尾陆丰市</w:t>
      </w:r>
    </w:p>
    <w:p>
      <w:r>
        <w:rPr>
          <w:i/>
        </w:rPr>
        <w:t>刘金生</w:t>
      </w:r>
    </w:p>
    <w:p>
      <w:r>
        <w:t>刘金生，1953年1月生，广东省汕尾市城区人，1979年5月加入中国共产党，1970年9月参加工作，省委党校研究生学历。现任广东省农业厅党组成员、巡视员。</w:t>
      </w:r>
    </w:p>
    <w:p>
      <w:r>
        <w:t>出生日期: 1953年1月</w:t>
      </w:r>
    </w:p>
    <w:p>
      <w:r>
        <w:t>入党时间: 1979年5月</w:t>
      </w:r>
    </w:p>
    <w:p>
      <w:r>
        <w:t>性    别: 男</w:t>
      </w:r>
    </w:p>
    <w:p>
      <w:r>
        <w:t>中文名: 刘金生</w:t>
      </w:r>
    </w:p>
    <w:p>
      <w:r>
        <w:t>出生地: 广东省汕尾市</w:t>
      </w:r>
    </w:p>
    <w:p>
      <w:r>
        <w:t>国    籍: 中国</w:t>
      </w:r>
    </w:p>
    <w:p>
      <w:r>
        <w:t>职    业: 广东省农业厅党组成员、巡视员</w:t>
      </w:r>
    </w:p>
    <w:p>
      <w:r>
        <w:t>民    族: 汉族</w:t>
      </w:r>
    </w:p>
    <w:p>
      <w:r>
        <w:t>简历：</w:t>
      </w:r>
      <w:r>
        <w:t>1970.09—1973.08 海丰县东冲公社埔尾村民办教师</w:t>
        <w:br/>
        <w:br/>
        <w:br/>
        <w:br/>
        <w:br/>
        <w:t>广东省农业厅党组成员、巡视员刘金生</w:t>
        <w:br/>
        <w:br/>
        <w:t>；</w:t>
        <w:br/>
        <w:br/>
        <w:br/>
        <w:br/>
        <w:br/>
        <w:t>刘金生</w:t>
        <w:br/>
        <w:br/>
        <w:br/>
      </w:r>
      <w:r>
        <w:t>1973.09—1975.07 海丰师范读书；</w:t>
        <w:br/>
      </w:r>
      <w:r>
        <w:t>1975.08—1979.08 海丰县教育局、卫生局（借县文教办）工作；</w:t>
        <w:br/>
      </w:r>
      <w:r>
        <w:t>1979.08—1983.12 海丰县文教办业务干事（副股级）；</w:t>
        <w:br/>
      </w:r>
      <w:r>
        <w:t>1984.01—1987.07 海丰县可塘区公所副区长（85.9－87.7在惠阳地委党校大专班脱产学习）；</w:t>
        <w:br/>
      </w:r>
      <w:r>
        <w:t>1987.08—1988.03 海丰县政府办公室调研组组长；</w:t>
        <w:br/>
      </w:r>
      <w:r>
        <w:t>1988.03—1991.09 汕尾市委办公室综合科副科长、科长；</w:t>
        <w:br/>
      </w:r>
      <w:r>
        <w:t>1991.10—1993.07 汕尾市委办公室副主任；</w:t>
        <w:br/>
      </w:r>
      <w:r>
        <w:t>1993.07—1994.05 汕尾市委副秘书长（94.3定为正处级）；</w:t>
        <w:br/>
      </w:r>
      <w:r>
        <w:t>1994.06—1997.07 汕尾市委副秘书长、市委办主任；</w:t>
        <w:br/>
      </w:r>
      <w:r>
        <w:t>1997.07—1998.04 汕尾市委秘书长；</w:t>
        <w:br/>
      </w:r>
      <w:r>
        <w:t>1998.04—2000.02 汕尾市委常委、秘书长（95.9－98.7参加省委党校在职研究生班经济专业学习）；</w:t>
        <w:br/>
      </w:r>
      <w:r>
        <w:t>2000.02—2000.06 汕尾市委常委、秘书长兼陆丰市委书记；</w:t>
        <w:br/>
      </w:r>
      <w:r>
        <w:t xml:space="preserve">2000.06—2001.09 汕尾市委常委兼陆丰市委书记；[1] </w:t>
        <w:br/>
        <w:br/>
      </w:r>
      <w:r>
        <w:t xml:space="preserve">2001.09—2003.02 汕尾市委副书记兼陆丰市委书记；[2] </w:t>
        <w:br/>
        <w:br/>
      </w:r>
      <w:r>
        <w:t xml:space="preserve">2003.02—2007.01 汕尾市委副书记、市委政法委书记；[3] </w:t>
        <w:br/>
        <w:br/>
      </w:r>
      <w:r>
        <w:t xml:space="preserve">2007.01—2009.10 广东省农业厅副厅长；[4] </w:t>
        <w:br/>
        <w:br/>
      </w:r>
      <w:r>
        <w:t xml:space="preserve">2009.10—现在广东省农业厅党组成员、巡视员（正厅级）。 [5] </w:t>
        <w:br/>
        <w:t>（省第九次党代会代表）</w:t>
        <w:br/>
      </w:r>
      <w:r>
        <w:t>分工：分管农村经济体制与经营管理处、交流合作处、省农业展览馆和信访工作，在分管业务范围内指导厅属社团组织的工作。</w:t>
        <w:br/>
      </w:r>
    </w:p>
    <w:p>
      <w:pPr>
        <w:pStyle w:val="Heading3"/>
      </w:pPr>
      <w:r>
        <w:t>内蒙古  锡林郭勒盟苏尼特右旗</w:t>
      </w:r>
    </w:p>
    <w:p>
      <w:r>
        <w:rPr>
          <w:i/>
        </w:rPr>
        <w:t>马峰</w:t>
      </w:r>
    </w:p>
    <w:p>
      <w:r>
        <w:br/>
        <w:br/>
        <w:br/>
        <w:br/>
        <w:t>剑锋，原名马峰，男，回族，1967年出生于内蒙古，内蒙古摄影家协会会员，中国摄影家协会信息中心呼伦贝尔摄影创作指导。</w:t>
      </w:r>
    </w:p>
    <w:p>
      <w:r>
        <w:t>出生日期: 1967年</w:t>
      </w:r>
    </w:p>
    <w:p>
      <w:r>
        <w:t>民    族: 回族</w:t>
      </w:r>
    </w:p>
    <w:p>
      <w:r>
        <w:t>中文名: 马峰</w:t>
      </w:r>
    </w:p>
    <w:p>
      <w:r>
        <w:t>出生地: 内蒙古</w:t>
      </w:r>
    </w:p>
    <w:p>
      <w:r>
        <w:t>简历：</w:t>
      </w:r>
      <w:r>
        <w:t>九十年代开始发表新闻摄影作品，曾任过宣传干事、摄影记者、编辑，在全国及各地区报刊发表新闻，艺术等作品1000余件。</w:t>
        <w:br/>
      </w:r>
      <w:r>
        <w:t xml:space="preserve">2006年创办内蒙古呼伦贝尔青年摄影家协会，现任呼伦贝尔青年摄影家协会主席。[1] </w:t>
        <w:br/>
        <w:br/>
      </w:r>
    </w:p>
    <w:p>
      <w:pPr>
        <w:pStyle w:val="Heading3"/>
      </w:pPr>
      <w:r>
        <w:t>广西  河池市东兰县</w:t>
      </w:r>
    </w:p>
    <w:p>
      <w:r>
        <w:rPr>
          <w:i/>
        </w:rPr>
        <w:t>杨斌</w:t>
      </w:r>
    </w:p>
    <w:p>
      <w:r>
        <w:t xml:space="preserve">杨 斌，37岁，广西江南训练基地，举重世界冠军，国际级运动健将。1987年进地区民族体育中学参加举重训练，1988进广西区体校，同年转入广西举重队。1992年4月参加福州第6届亚洲青年举重锦标赛获52公斤级抓举第一名、挺举第三名、总成绩第二名。1993年5月参加第1届东亚运动会举重比赛获男子54公斤级总成绩第一名。[1] </w:t>
        <w:br/>
      </w:r>
    </w:p>
    <w:p>
      <w:r>
        <w:t>性    别: 男</w:t>
      </w:r>
    </w:p>
    <w:p>
      <w:r>
        <w:t>民    族: 壮族</w:t>
      </w:r>
    </w:p>
    <w:p>
      <w:r>
        <w:t>中文名: 杨斌</w:t>
      </w:r>
    </w:p>
    <w:p>
      <w:r>
        <w:t>籍    贯: 田东县</w:t>
      </w:r>
    </w:p>
    <w:p>
      <w:r>
        <w:t>简历：</w:t>
      </w:r>
    </w:p>
    <w:p>
      <w:pPr>
        <w:pStyle w:val="Heading3"/>
      </w:pPr>
      <w:r>
        <w:t>广东  江门蓬江区</w:t>
      </w:r>
    </w:p>
    <w:p>
      <w:r>
        <w:rPr>
          <w:i/>
        </w:rPr>
        <w:t>钟军</w:t>
      </w:r>
    </w:p>
    <w:p>
      <w:r>
        <w:t>钟军，女，汉族，1964年4月出生，江西定南人，1983年8月参加工作，1987年3月加入中国共产党，学历大学（高级管理人员工商管理硕士）。</w:t>
      </w:r>
    </w:p>
    <w:p>
      <w:r>
        <w:t>出生日期: 1964年4月</w:t>
      </w:r>
    </w:p>
    <w:p>
      <w:r>
        <w:t>信    仰: 共产主义</w:t>
      </w:r>
    </w:p>
    <w:p>
      <w:r>
        <w:t>中文名: 钟军</w:t>
      </w:r>
    </w:p>
    <w:p>
      <w:r>
        <w:t>国    籍: 中国</w:t>
      </w:r>
    </w:p>
    <w:p>
      <w:r>
        <w:t>毕业院校: 中山大学</w:t>
      </w:r>
    </w:p>
    <w:p>
      <w:r>
        <w:t>民    族: 汉族</w:t>
      </w:r>
    </w:p>
    <w:p>
      <w:r>
        <w:t>简历：</w:t>
      </w:r>
      <w:r>
        <w:t>现任江门市人大常委会党组副书记、副主任。</w:t>
        <w:br/>
      </w:r>
      <w:r>
        <w:t>1979.09—1983.08华东理工大学高分子化工专业学习</w:t>
        <w:br/>
      </w:r>
      <w:r>
        <w:t>1983.08—1990.09化工部星火化工厂技术员、团支部书记、助理工程师、车间副主</w:t>
        <w:br/>
      </w:r>
      <w:r>
        <w:t>1990.09—1992.08江西农业大学化工厂车间副主任、工程师</w:t>
        <w:br/>
      </w:r>
      <w:r>
        <w:t>1992.08—1996.07五邑大学化工系教师、实验室副主任、学生党支部书记</w:t>
        <w:br/>
      </w:r>
      <w:r>
        <w:t>1996.07—1999.10五邑大学化工系党总支书记、副教授</w:t>
        <w:br/>
      </w:r>
      <w:r>
        <w:t>1999.10—2001.01江门市妇联副主席、党组成员（其间：2000.10—2002.10亚洲（澳门）国际公开大学工商管理硕士（MBA)课程班学习）</w:t>
        <w:br/>
      </w:r>
      <w:r>
        <w:t>2001.01—2005.02江门市蓬江区副区长、区政府党组成员</w:t>
        <w:br/>
      </w:r>
      <w:r>
        <w:t>2005.02—2005.07江门市蓬江区常务副区长、区政府党组副书记</w:t>
        <w:br/>
      </w:r>
      <w:r>
        <w:t>2005.07—2006.11江门市蓬江区委副书记、常务副区长、区政府党组副书记</w:t>
        <w:br/>
      </w:r>
      <w:r>
        <w:t>2006.11—2007.01江门市蓬江区委书记</w:t>
        <w:br/>
      </w:r>
      <w:r>
        <w:t>2007.01—2007.11江门市政府副市长、党组成员，蓬江区委书记</w:t>
        <w:br/>
      </w:r>
      <w:r>
        <w:t xml:space="preserve">2007.11—2015.12江门市政府副市长、党组成员（其间：2008.03—2010.06中山大学管理学院高级管理人员工商管理专业学习，获高级管理人员工商管理硕士学位）[1] </w:t>
        <w:br/>
        <w:br/>
      </w:r>
      <w:r>
        <w:t>2015.12—2016.01江门市政府副市长、党组成员，市人大常委会党组副书记</w:t>
        <w:br/>
      </w:r>
      <w:r>
        <w:t>2016.01—现在江门市人大常委会党组副书记、副主任</w:t>
        <w:br/>
      </w:r>
      <w:r>
        <w:t>广东省第十二届人民代表大会代表</w:t>
        <w:br/>
      </w:r>
      <w:r>
        <w:t xml:space="preserve">江门市第十四届人民代表大会代表[2] </w:t>
        <w:br/>
        <w:br/>
      </w:r>
      <w:r>
        <w:t xml:space="preserve">2016年1月8日，江门市十四届人大常委会召开第三十四次会议。会议经表决，决定免去钟军的江门市副市长职务，另有任用。[3] </w:t>
        <w:br/>
        <w:br/>
      </w:r>
      <w:r>
        <w:t xml:space="preserve">2016年1月22日，江门市十四届人大六次会议举行第三次全体会议，钟军当选为市人大常委会副主任[4] </w:t>
        <w:br/>
        <w:br/>
      </w:r>
    </w:p>
    <w:p>
      <w:pPr>
        <w:pStyle w:val="Heading3"/>
      </w:pPr>
      <w:r>
        <w:t>黑龙江  哈尔滨尚志市</w:t>
      </w:r>
    </w:p>
    <w:p>
      <w:r>
        <w:rPr>
          <w:i/>
        </w:rPr>
        <w:t>刘志国</w:t>
      </w:r>
    </w:p>
    <w:p>
      <w:r>
        <w:t xml:space="preserve">主管工作：分管工会、离退休工作处、总务处、图书馆，同时协助党委书记分管党委工作部[1] </w:t>
        <w:br/>
      </w:r>
    </w:p>
    <w:p>
      <w:r>
        <w:t>中文名: 刘志国</w:t>
      </w:r>
    </w:p>
    <w:p>
      <w:r>
        <w:t>职    业: 黑龙江省教育学院党委副书记</w:t>
      </w:r>
    </w:p>
    <w:p>
      <w:r>
        <w:t>简历：</w:t>
      </w:r>
    </w:p>
    <w:p>
      <w:pPr>
        <w:pStyle w:val="Heading3"/>
      </w:pPr>
      <w:r>
        <w:t>云南  昆明五华区</w:t>
      </w:r>
    </w:p>
    <w:p>
      <w:r>
        <w:rPr>
          <w:i/>
        </w:rPr>
        <w:t>高劲松</w:t>
      </w:r>
    </w:p>
    <w:p>
      <w:r>
        <w:t xml:space="preserve">高劲松，男，汉族，1963年8月生，云南泸西人，中共党员，1980年11月参加工作，云南大学涉外经济管理专业毕业，在职研究生学历。曾任中共云南省昆明市委书记。[1] </w:t>
        <w:br/>
      </w:r>
    </w:p>
    <w:p>
      <w:r>
        <w:t>出生日期: 1963年8月</w:t>
      </w:r>
    </w:p>
    <w:p>
      <w:r>
        <w:t>中文名: 高劲松</w:t>
      </w:r>
    </w:p>
    <w:p>
      <w:r>
        <w:t>出生地: 云南泸西</w:t>
      </w:r>
    </w:p>
    <w:p>
      <w:r>
        <w:t>国    籍: 中国</w:t>
      </w:r>
    </w:p>
    <w:p>
      <w:r>
        <w:t>毕业院校: 云南大学</w:t>
      </w:r>
    </w:p>
    <w:p>
      <w:r>
        <w:t>民    族: 汉族</w:t>
      </w:r>
    </w:p>
    <w:p>
      <w:r>
        <w:t>简历：</w:t>
      </w:r>
      <w:r>
        <w:t xml:space="preserve">2016年10月，高劲松涉嫌受贿、行贿案，被提起公诉。[2] </w:t>
        <w:br/>
        <w:br/>
      </w:r>
      <w:r>
        <w:t>历任中共昆明市委办公厅调研处副处长、正科级秘书，五华区委书记助理。</w:t>
        <w:br/>
      </w:r>
      <w:r>
        <w:t>1996年7月——1998年3月，云南省昆明市五华区人民政府副区长。</w:t>
        <w:br/>
      </w:r>
      <w:r>
        <w:t>1998年3月——2000年4月，中共云南省昆明市五华区委常委、五华区人民政府副区长。</w:t>
        <w:br/>
      </w:r>
      <w:r>
        <w:t>2000年4月——2001年，中共云南省昆明市五华区委副书记、五华区人民政府副区长、五华区人民政府代区长。</w:t>
        <w:br/>
      </w:r>
      <w:r>
        <w:t xml:space="preserve">2001年——2008年，历任中共云南省昆明市五华区委副书记、五华区人民政府区长，中共昆明市五华区委书记；中共昆明市委常委、五华区委书记；中共昆明市委常委、昆明市人民政府常务副市长、党组副书记。[3] </w:t>
        <w:br/>
        <w:br/>
      </w:r>
      <w:r>
        <w:t>2008年1月——2008年3月，中共云南省玉溪市委副书记、玉溪市人民政府副市长、玉溪市人民政府代市长。</w:t>
        <w:br/>
      </w:r>
      <w:r>
        <w:t>2008年3月——12年12月，中共云南省玉溪市委副书记、玉溪市人民政府市长。</w:t>
        <w:br/>
      </w:r>
      <w:r>
        <w:t xml:space="preserve">2012年12月——2014年8月，中共云南省曲靖市委委员、常委、书记。[4] </w:t>
        <w:br/>
        <w:br/>
      </w:r>
      <w:r>
        <w:t>2014年8月——2015年4月，中共云南省昆明市委委员、常委、书记。</w:t>
        <w:br/>
      </w:r>
      <w:r>
        <w:t xml:space="preserve">2014年09月16日——2015年4月，兼任昆明警备区党委委员、第一书记。[5] </w:t>
        <w:br/>
        <w:br/>
      </w:r>
      <w:r>
        <w:t xml:space="preserve">第十一届全国人大代表（云南代表团）。[1] </w:t>
        <w:br/>
        <w:br/>
      </w:r>
      <w:r>
        <w:t xml:space="preserve">2015年4月10日，据中央纪委监察部网站消息，昆明市委书记高劲松涉嫌严重违纪违法，接受组织调查。[6] </w:t>
        <w:br/>
        <w:br/>
      </w:r>
      <w:r>
        <w:t xml:space="preserve">2015年4月10日，因涉嫌严重违纪违法，中共云南省委已免去其中共昆明市委书记、常委、委员职务。[7] </w:t>
        <w:br/>
        <w:br/>
      </w:r>
      <w:r>
        <w:t xml:space="preserve">2015年4月28日，昆明市第十三届人大常委会第三十次会议举行，会议表决通过了《昆明市第十三届人大常委会代表资格审查委员会关于代表变动情况和补选代表的代表资格审查报告》，晋宁县选举的高劲松因涉嫌严重违纪违法，被晋宁县第十五届人大常委会第十七次会议罢免。[8] </w:t>
        <w:br/>
        <w:t xml:space="preserve">经昆明市第十三届人大常委会代表资格审查委员会于2015年4月24日审查，高劲松的代表职务被罢免，代表资格终止。[9] </w:t>
        <w:br/>
        <w:br/>
      </w:r>
      <w:r>
        <w:t xml:space="preserve">2015年7月30日下午，云南省十二届人大常委会第十九次会议通过了省十二届人大常委会代表资格审查委员会关于个别代表的代表资格审查的报告。依照代表法的规定，高劲松的代表资格终止。[10] </w:t>
        <w:br/>
        <w:br/>
      </w:r>
      <w:r>
        <w:t xml:space="preserve">2015年10月10日，据云南省人民检察院官方微博权威发布，云南省人民检察院以涉嫌受贿罪，依法对昆明市委原书记高劲松（正厅级）立案侦查。[11] </w:t>
        <w:br/>
        <w:br/>
      </w:r>
      <w:r>
        <w:t xml:space="preserve">中国共产党云南省第九届委员会第十三次全体会议，于2016年8月3日在昆明举行。全会审议并通过了中共云南省纪律检查委员会关于高劲松、李小平严重违纪问题的审查报告，确认云南省委常委会之前作出的给予高劲松、李小平开除党籍的处分。[12] </w:t>
        <w:br/>
        <w:br/>
      </w:r>
      <w:r>
        <w:t xml:space="preserve">2016年10月，云南省昆明市委原书记高劲松涉嫌受贿、行贿案，由云南省人民检察院侦查终结，交由临沧市人民检察院反贪污贿赂局移送审查起诉。云南省临沧市人民检察院已向临沧市中级人民法院提起公诉。[2] </w:t>
        <w:br/>
        <w:br/>
      </w:r>
    </w:p>
    <w:p>
      <w:pPr>
        <w:pStyle w:val="Heading3"/>
      </w:pPr>
      <w:r>
        <w:t>山西  沂州静乐县</w:t>
      </w:r>
    </w:p>
    <w:p>
      <w:r>
        <w:rPr>
          <w:i/>
        </w:rPr>
        <w:t>李毅</w:t>
      </w:r>
    </w:p>
    <w:p>
      <w:r>
        <w:t>李毅，男，中共党员。中国人民解放军将领。现任山西省军区副司令员。</w:t>
      </w:r>
    </w:p>
    <w:p>
      <w:r>
        <w:t>信    仰: 共产主义</w:t>
      </w:r>
    </w:p>
    <w:p>
      <w:r>
        <w:t>国    籍: 中国</w:t>
      </w:r>
    </w:p>
    <w:p>
      <w:r>
        <w:t>中文名: 李毅</w:t>
      </w:r>
    </w:p>
    <w:p>
      <w:r>
        <w:t>职    业: 军人</w:t>
      </w:r>
    </w:p>
    <w:p>
      <w:r>
        <w:t>简历：</w:t>
      </w:r>
      <w:r>
        <w:t>李毅，历任河北省军区原副司令员、山西省军区副司令员。</w:t>
        <w:br/>
      </w:r>
      <w:r>
        <w:t xml:space="preserve">2015年3月4日上午，山西省军区召开大会，宣布省军区领导班子成员调整命令。北京军区副政治委员王健宣读中央军委命令，任命郭志刚为省军区政治委员、李毅为省军区副司令员。[1] </w:t>
        <w:br/>
        <w:br/>
      </w:r>
    </w:p>
    <w:p>
      <w:pPr>
        <w:pStyle w:val="Heading3"/>
      </w:pPr>
      <w:r>
        <w:t>山东  济宁兖州市</w:t>
      </w:r>
    </w:p>
    <w:p>
      <w:r>
        <w:rPr>
          <w:i/>
        </w:rPr>
        <w:t>李卫国</w:t>
      </w:r>
    </w:p>
    <w:p>
      <w:r>
        <w:t>李卫国，男，1955年生于山东省章丘县，蚕学系教授，硕士研究生导师。获得获山东省硕士研究生优秀论文导师奖己山东省硕士研究生论文科技创新导师奖。</w:t>
      </w:r>
    </w:p>
    <w:p>
      <w:r>
        <w:t>出生日期: 1955年</w:t>
      </w:r>
    </w:p>
    <w:p>
      <w:r>
        <w:t>中文名: 李卫国</w:t>
      </w:r>
    </w:p>
    <w:p>
      <w:r>
        <w:t>出生地: 山东省章丘</w:t>
      </w:r>
    </w:p>
    <w:p>
      <w:r>
        <w:t>职    业: 山东农业大学教授</w:t>
      </w:r>
    </w:p>
    <w:p>
      <w:r>
        <w:t>简历：</w:t>
      </w:r>
      <w:r>
        <w:t>教学工作：主要从事《家蚕良种繁育及遗传育种学》的教学与科研工作，并担任研究生《高级蚕桑学》、《家蚕遗传育种专题》等课程的教学工作</w:t>
        <w:br/>
      </w:r>
      <w:r>
        <w:t>李卫国，男，1955年生于山东省章丘县，蚕学系教授，硕士研究生导师。获得获山东省硕士研究生优秀论文导师奖己山东省硕士研究生论文科技创新导师奖。</w:t>
        <w:br/>
        <w:br/>
        <w:br/>
        <w:br/>
        <w:br/>
        <w:t>李卫国教授</w:t>
        <w:br/>
        <w:br/>
        <w:br/>
      </w:r>
      <w:r>
        <w:t>教学工作：主要从事《家蚕良种繁育及遗传育种学》的教学与科研工作，并担任研究生《高级蚕桑学》、《家蚕遗传育种专题》等课程的教学工作</w:t>
        <w:br/>
      </w:r>
      <w:r>
        <w:t>2000年以来，主持及参与完成省科委、省教委等研究课题10余项，参加国家教委教学研究子课题及校教育研究课题3项，发表论文30余篇，获省科技进步二、三等奖3项，省教委科技进步二、三等奖3项，省教学成果二、三等奖2项。知道现主要进行家蚕摄食性遗传、人工饲料育适应性蚕品种及抗病性蚕品种培育等研究工作。</w:t>
        <w:br/>
      </w:r>
    </w:p>
    <w:p>
      <w:pPr>
        <w:pStyle w:val="Heading3"/>
      </w:pPr>
      <w:r>
        <w:t>福建  龙岩漳平市</w:t>
      </w:r>
    </w:p>
    <w:p>
      <w:r>
        <w:rPr>
          <w:i/>
        </w:rPr>
        <w:t>林乔城</w:t>
      </w:r>
    </w:p>
    <w:p>
      <w:r>
        <w:t>林乔城，男，汉族，1953年10月生，福建省上杭县人，1973 年1月参加工作。1976年6月，加入中国共产党，学历大专，身体健康。现任龙岩市人大常委会副主任、党组成员。</w:t>
      </w:r>
    </w:p>
    <w:p>
      <w:r>
        <w:t>出生日期: 1953年10月</w:t>
      </w:r>
    </w:p>
    <w:p>
      <w:r>
        <w:t>中文名: 林乔城</w:t>
      </w:r>
    </w:p>
    <w:p>
      <w:r>
        <w:t>出生地: 福建省上杭县</w:t>
      </w:r>
    </w:p>
    <w:p>
      <w:r>
        <w:t>国    籍: 中华人民共和国</w:t>
      </w:r>
    </w:p>
    <w:p>
      <w:r>
        <w:t>职    业: 龙岩市人大常委会副主任</w:t>
      </w:r>
    </w:p>
    <w:p>
      <w:r>
        <w:t>外文名: lin qiaocheng</w:t>
      </w:r>
    </w:p>
    <w:p>
      <w:r>
        <w:t>民    族: 汉族</w:t>
      </w:r>
    </w:p>
    <w:p>
      <w:r>
        <w:t>简历：</w:t>
      </w:r>
      <w:r>
        <w:t>1973.01~1980.12 上杭县才溪小学教师</w:t>
        <w:br/>
      </w:r>
      <w:r>
        <w:t>1981.01~1984.01 上杭团县委学少部副部长</w:t>
        <w:br/>
      </w:r>
      <w:r>
        <w:t>1984.01~1985.08 中共上杭县委宣传部办公室副主任</w:t>
        <w:br/>
      </w:r>
      <w:r>
        <w:t>1985.09~1987.06 福建师大政教系学员</w:t>
        <w:br/>
      </w:r>
      <w:r>
        <w:t>1987.07~1988.01 中共上杭县委宣传部办公室副主任</w:t>
        <w:br/>
      </w:r>
      <w:r>
        <w:t>1988.02~1989.06 上杭县政府办公室副主任</w:t>
        <w:br/>
      </w:r>
      <w:r>
        <w:t>1989.06~1992.12 上杭县政府党组成员、县政府办公室主任</w:t>
        <w:br/>
      </w:r>
      <w:r>
        <w:t>1992.12~1994.02 龙岩地区行署办公室副主任</w:t>
        <w:br/>
      </w:r>
      <w:r>
        <w:t>1994.02~1995.10 中共龙岩地委副秘书长、办公室副主任</w:t>
        <w:br/>
      </w:r>
      <w:r>
        <w:t>1995.10~1998.08 中共龙岩地（市）委副秘书长、地（市）委办公室主任</w:t>
        <w:br/>
      </w:r>
      <w:r>
        <w:t>1998.09~2003.10 中共漳平市委书记、人武部党委第一书记、国防动员委员会第一主任</w:t>
        <w:br/>
      </w:r>
      <w:r>
        <w:t>2003.10~2003.11 龙岩市人民政府党组成员、办公室党组书记</w:t>
        <w:br/>
      </w:r>
      <w:r>
        <w:t>2003.11~2004.02 龙岩市人民政府党组成员、秘书长、办公室党组书记</w:t>
        <w:br/>
      </w:r>
      <w:r>
        <w:t>2004.02至今 龙岩市人大常委会副主任、党组成员</w:t>
        <w:br/>
      </w:r>
      <w:r>
        <w:t xml:space="preserve">中共福建省委第七次党代会代表、中共龙岩市委第一、二届委员、中共龙岩市委第三次党代会代表 [1] </w:t>
        <w:br/>
        <w:t>?</w:t>
        <w:br/>
      </w:r>
      <w:r>
        <w:t xml:space="preserve">市人大副主任林乔城在龙岩市青年书画家协会成立大会上的讲话[2] </w:t>
        <w:br/>
        <w:br/>
      </w:r>
      <w:r>
        <w:t>龙岩市人大常委会副主任林乔城对开展龙岩环保世纪行活动的几点意见</w:t>
        <w:br/>
      </w:r>
    </w:p>
    <w:p>
      <w:pPr>
        <w:pStyle w:val="Heading3"/>
      </w:pPr>
      <w:r>
        <w:t>陕西  延安子长县</w:t>
      </w:r>
    </w:p>
    <w:p>
      <w:r>
        <w:rPr>
          <w:i/>
        </w:rPr>
        <w:t>李和平</w:t>
      </w:r>
    </w:p>
    <w:p>
      <w:r>
        <w:t>李和平，陕西电视台主持人，2003年7月毕业于北京师范大学历史学专业。</w:t>
      </w:r>
    </w:p>
    <w:p>
      <w:r>
        <w:t>星    座: None</w:t>
      </w:r>
    </w:p>
    <w:p>
      <w:r>
        <w:t>性    别: 男</w:t>
      </w:r>
    </w:p>
    <w:p>
      <w:r>
        <w:t>中文名: 李和平</w:t>
      </w:r>
    </w:p>
    <w:p>
      <w:r>
        <w:t>职    业: 主持人</w:t>
      </w:r>
    </w:p>
    <w:p>
      <w:r>
        <w:t>简历：</w:t>
      </w:r>
      <w:r>
        <w:br/>
        <w:br/>
        <w:br/>
        <w:br/>
        <w:br/>
        <w:t>陕西电视台主持人李和平</w:t>
        <w:br/>
        <w:br/>
        <w:t xml:space="preserve">　职业：新闻综合频道《诉说》节目主持人</w:t>
        <w:br/>
      </w:r>
      <w:r>
        <w:t>血型：O型</w:t>
        <w:br/>
      </w:r>
      <w:r>
        <w:t>出生地：甘肃</w:t>
        <w:br/>
      </w:r>
      <w:r>
        <w:t>爱好：看书、听音乐、旅游、运动</w:t>
        <w:br/>
      </w:r>
      <w:r>
        <w:t>最喜欢的书：《鲁迅杂集》</w:t>
        <w:br/>
      </w:r>
      <w:r>
        <w:t>最喜欢的运动：乒乓球、排球</w:t>
        <w:br/>
      </w:r>
      <w:r>
        <w:t>最喜欢的颜色：红、蓝、黑</w:t>
        <w:br/>
      </w:r>
      <w:r>
        <w:t>最喜欢的人：亲人、朋友</w:t>
        <w:br/>
      </w:r>
      <w:r>
        <w:t>最难忘的事：主持北京师范大学百年校庆晚会</w:t>
        <w:br/>
      </w:r>
      <w:r>
        <w:t>2004年4月———2005年7月在陕西电视台新闻评论部《今日点击》栏目担任记者，在此期间参与策划、采访并制作了各种大型特别节目。如《大提速》、《小平在陕西》、《大陕北》、《3.15特别节目》、《腊月正月春节特别节目——“西安篇”、“杨凌篇”、“宝鸡篇”》等。</w:t>
        <w:br/>
      </w:r>
      <w:r>
        <w:t xml:space="preserve">2005年7月———至今，担任新闻综合频道《诉说》栏目主持人。在此期间我一直以记者的视角和思考深入第一现场采访了近百位草根和边缘人群的故事，用心与他们交流节目播出后产生了强烈的社会反响，如《华山挑夫》、《走进拾荒部落》、《变性记》、《北京爱情故事》、《朝阳行动特别节目》、《非常女人》、《拯救》等等。[1] </w:t>
        <w:br/>
        <w:br/>
      </w:r>
      <w:r>
        <w:t>2005年度《朝阳行动特别节目》荣获“陕西新闻奖”电视新闻“谈话节目”一等奖。</w:t>
        <w:br/>
      </w:r>
      <w:r>
        <w:t>2005年度《朝阳行动特别节目》荣获“陕西广播影视奖”电视新闻“谈话节目”一等奖。</w:t>
        <w:br/>
      </w:r>
      <w:r>
        <w:t>2005年度《非常主持》荣获第八届陕西金鹰奖“主持人”二等奖（一等奖空缺）。</w:t>
        <w:br/>
      </w:r>
      <w:r>
        <w:t>2005年度《非常主持》荣获陕西电视台“主持人”一等奖。</w:t>
        <w:br/>
      </w:r>
      <w:r>
        <w:t>2006年度《陕北婆姨》荣获陕西电视台“主持人”一等奖。</w:t>
        <w:br/>
      </w:r>
      <w:r>
        <w:t>2007年度《隐形的翅膀》荣获陕西广播影视奖“电视新闻”谈话节目一等奖。</w:t>
        <w:br/>
      </w:r>
      <w:r>
        <w:t>2007年度《隐形的翅膀》荣获陕西新闻奖“电视新闻”谈话节目二等奖。</w:t>
        <w:br/>
      </w:r>
      <w:r>
        <w:t>2007年度荣获第九届陕西金鹰奖“优秀主持人”二等奖。</w:t>
        <w:br/>
      </w:r>
    </w:p>
    <w:p>
      <w:pPr>
        <w:pStyle w:val="Heading3"/>
      </w:pPr>
      <w:r>
        <w:t>江西  南昌进贤县</w:t>
      </w:r>
    </w:p>
    <w:p>
      <w:r>
        <w:rPr>
          <w:i/>
        </w:rPr>
        <w:t>戴和旺</w:t>
      </w:r>
    </w:p>
    <w:p>
      <w:r>
        <w:t>男，汉族，1951年11月生，江西南昌县人，1970年11月加入中国共产党，1973年3月参加工作，中央党校在职大专学历，现任南昌市人大常委会副主任、党组成员。</w:t>
      </w:r>
    </w:p>
    <w:p>
      <w:r>
        <w:t>民    族: 汉族</w:t>
      </w:r>
    </w:p>
    <w:p>
      <w:r>
        <w:t>国    籍: 中国</w:t>
      </w:r>
    </w:p>
    <w:p>
      <w:r>
        <w:t>中文名: 戴和旺</w:t>
      </w:r>
    </w:p>
    <w:p>
      <w:r>
        <w:t>政治面貌: 中共党员</w:t>
      </w:r>
    </w:p>
    <w:p>
      <w:r>
        <w:t>简历：</w:t>
      </w:r>
      <w:r>
        <w:t>简历：</w:t>
        <w:br/>
      </w:r>
      <w:r>
        <w:t>1970年12月 中央办公厅五七学校学习</w:t>
        <w:br/>
      </w:r>
      <w:r>
        <w:t>1973年3月 南昌县农科所工作</w:t>
        <w:br/>
      </w:r>
      <w:r>
        <w:t>1975年11月 南昌县渡头公社革委会副主任</w:t>
        <w:br/>
      </w:r>
      <w:r>
        <w:t>（1976年4月经南昌市人事局批准转干）</w:t>
        <w:br/>
      </w:r>
      <w:r>
        <w:t>1976年11月 南昌县麻丘公社党委书记、革委会主任</w:t>
        <w:br/>
      </w:r>
      <w:r>
        <w:t>1979年7月 南昌县新联公社党委书记</w:t>
        <w:br/>
      </w:r>
      <w:r>
        <w:t>1982年3月 南昌县广福乡党委书记</w:t>
        <w:br/>
      </w:r>
      <w:r>
        <w:t>1984年5月 南昌市人民政府副县长</w:t>
        <w:br/>
      </w:r>
      <w:r>
        <w:t>（期间：1985年9月-1988年7月 南昌市工人业大文秘专业学习并毕业）</w:t>
        <w:br/>
      </w:r>
      <w:r>
        <w:t>1990年5月 南昌县委常委、副县长</w:t>
        <w:br/>
      </w:r>
      <w:r>
        <w:t>1991年11月 进贤县委副书记、县长</w:t>
        <w:br/>
      </w:r>
      <w:r>
        <w:t>（期间：1995年8月-1997年12月 中央党校函授学院党政管理专业学习并毕业）</w:t>
        <w:br/>
      </w:r>
      <w:r>
        <w:t>1997年3月 进贤县委书记、县长、县人武部党委第一书记</w:t>
        <w:br/>
      </w:r>
      <w:r>
        <w:t>1997年11月 进贤县委书记、县人大常委会主任、县人武部党委第一书记</w:t>
        <w:br/>
      </w:r>
      <w:r>
        <w:t>2001年7月 南昌市人民政府副市长、党组成员，进贤县委书</w:t>
        <w:br/>
      </w:r>
      <w:r>
        <w:t>记、县人大常委会主任、县人武部党委第一书记</w:t>
        <w:br/>
      </w:r>
      <w:r>
        <w:t>2001年9月 南昌市人民政府副市长、党组成员</w:t>
        <w:br/>
      </w:r>
      <w:r>
        <w:t>2005年6月 南昌市人民政府助理巡视员、党组成员</w:t>
        <w:br/>
      </w:r>
      <w:r>
        <w:t xml:space="preserve">2006年12月 南昌市人大常委会副主任、党组成员[1] </w:t>
        <w:br/>
        <w:br/>
      </w:r>
    </w:p>
    <w:p>
      <w:pPr>
        <w:pStyle w:val="Heading3"/>
      </w:pPr>
      <w:r>
        <w:t>广西  钦州市钦南区</w:t>
      </w:r>
    </w:p>
    <w:p>
      <w:r>
        <w:rPr>
          <w:i/>
        </w:rPr>
        <w:t>黄寿贵</w:t>
      </w:r>
    </w:p>
    <w:p>
      <w:r>
        <w:t xml:space="preserve">黄寿贵，男，汉族，1963年4月生，广西浦北人，1984年7月加入中国共产党，1981年8月参加工作，广西师范大学历史文化与旅游学院经济史专业、广西自治区党委党校研究生班党政管理专业毕业，在职研究生学历。  </w:t>
      </w:r>
    </w:p>
    <w:p>
      <w:r>
        <w:t>出生日期: 1963年4月</w:t>
      </w:r>
    </w:p>
    <w:p>
      <w:r>
        <w:t>毕业院校: 广西师范大学</w:t>
      </w:r>
    </w:p>
    <w:p>
      <w:r>
        <w:t>中文名: 黄寿贵</w:t>
      </w:r>
    </w:p>
    <w:p>
      <w:r>
        <w:t>职    业: 广西钦州市人大常委会秘书长、党组成员</w:t>
      </w:r>
    </w:p>
    <w:p>
      <w:r>
        <w:t>简历：</w:t>
      </w:r>
      <w:r>
        <w:t>现任广西钦州市人大常委会秘书长、党组成员。</w:t>
        <w:br/>
      </w:r>
      <w:r>
        <w:t>1979.07－1981.08广西钦州地区农机学校农机修理专业学习</w:t>
        <w:br/>
      </w:r>
      <w:r>
        <w:t>1981.08－1986.07广西浦北县六万山公社农机管理站农机管理员，管委会办公室资料员（其间：1984.09－1986.07广西广播电视大学党政管理干部基础专修科专业学习）</w:t>
        <w:br/>
      </w:r>
      <w:r>
        <w:t>1986.07－1987.02广西浦北县委驻北通乡整党工作队队员</w:t>
        <w:br/>
      </w:r>
      <w:r>
        <w:t>1987.02－1996.07广西浦北县乐民乡党委副书记、乡长、乡党委书记</w:t>
        <w:br/>
      </w:r>
      <w:r>
        <w:t>1996.07－1997.02广西浦北县乐民镇党委书记</w:t>
        <w:br/>
      </w:r>
      <w:r>
        <w:t>1997.02－2002.09广西灵山县人民政府副县长</w:t>
        <w:br/>
      </w:r>
      <w:r>
        <w:t>2002.09－2003.12广西钦州市钦北区委常委，区人民政府副区长</w:t>
        <w:br/>
      </w:r>
      <w:r>
        <w:t>2003.12－2006.07广西钦州市钦北区委副书记，区人民政府区长（2004.02任）（其间：2004.03－2004.07广西自治区党委党校中青班学习；2004.03－2006.07广西自治区党校研究生班党政管理专业学习；2004.04－2005.09广西师范大学历史文化与旅游学院经济史专业学习）</w:t>
        <w:br/>
      </w:r>
      <w:r>
        <w:t>2006.07－2009.02广西钦州市钦北区委书记，区人大常委会主任（2006.10任）</w:t>
        <w:br/>
      </w:r>
      <w:r>
        <w:t>2009.02－2011.05广西钦州市钦南区委书记</w:t>
        <w:br/>
      </w:r>
      <w:r>
        <w:t>2011.05－2016.09广西钦州市委政法委副书记（正处长级），市综治办主任（2011.10兼）</w:t>
        <w:br/>
      </w:r>
      <w:r>
        <w:t xml:space="preserve">2016.09－ 广西钦州市人大常委会秘书长、党组成员，市人大常委会机关党组书记，市委政法委副书记，市综治办主任（兼）[1] </w:t>
        <w:br/>
        <w:br/>
      </w:r>
      <w:r>
        <w:t xml:space="preserve">2016年9月29日，钦州市第五届人民代表大会第一次会议在钦州市文化艺术中心举行第二次大会，经过无记名投票，黄寿贵当选为广西钦州市人大常委会秘书长。[2] </w:t>
        <w:br/>
        <w:br/>
      </w:r>
    </w:p>
    <w:p>
      <w:pPr>
        <w:pStyle w:val="Heading3"/>
      </w:pPr>
      <w:r>
        <w:t>福建  宁德屏南县</w:t>
      </w:r>
    </w:p>
    <w:p>
      <w:r>
        <w:rPr>
          <w:i/>
        </w:rPr>
        <w:t>江小源</w:t>
      </w:r>
    </w:p>
    <w:p>
      <w:r>
        <w:t>江小源，男，汉族，福建省古田县人。1956年（丙申年)1月生，中央党校在职大学学历。 2015年12月17日，任政协第十一届福建省委员会委员。</w:t>
      </w:r>
    </w:p>
    <w:p>
      <w:r>
        <w:t>出生日期: 1956年</w:t>
      </w:r>
    </w:p>
    <w:p>
      <w:r>
        <w:t>民    族: 汉族</w:t>
      </w:r>
    </w:p>
    <w:p>
      <w:r>
        <w:t>中文名: 江小源</w:t>
      </w:r>
    </w:p>
    <w:p>
      <w:r>
        <w:t>出生地: None</w:t>
      </w:r>
    </w:p>
    <w:p>
      <w:r>
        <w:t>籍    贯: None</w:t>
      </w:r>
    </w:p>
    <w:p>
      <w:r>
        <w:t>简历：</w:t>
      </w:r>
      <w:r>
        <w:t xml:space="preserve">曾任宁德师范学院党委书记，2016年6月30日，因年龄原因光荣退休[1] </w:t>
        <w:br/>
        <w:t>。</w:t>
        <w:br/>
      </w:r>
      <w:r>
        <w:t>1973年2月参加工作。</w:t>
        <w:br/>
      </w:r>
      <w:r>
        <w:t>1976年10月入党。</w:t>
        <w:br/>
      </w:r>
      <w:r>
        <w:t>历任宁德县（市、县级市）委常委、宣传部部长，省委宣传部副处长，宁德地委宣传部副部长、文明办主任、讲师团团长，宁德地委副秘书长、地委办主任，屏南县委书记，宁德师范学院党委书记。</w:t>
        <w:br/>
      </w:r>
      <w:r>
        <w:t xml:space="preserve">2015年12月17日，任政协第十一届福建省委员会委员。[2] </w:t>
        <w:br/>
        <w:br/>
      </w:r>
      <w:r>
        <w:t xml:space="preserve">2015年12月17日，任政协第十一届福建省委员会委员。[2] </w:t>
        <w:br/>
        <w:br/>
      </w:r>
    </w:p>
    <w:p>
      <w:pPr>
        <w:pStyle w:val="Heading3"/>
      </w:pPr>
      <w:r>
        <w:t>河南  郑州管城回族区</w:t>
      </w:r>
    </w:p>
    <w:p>
      <w:r>
        <w:rPr>
          <w:i/>
        </w:rPr>
        <w:t>王宏文</w:t>
      </w:r>
    </w:p>
    <w:p>
      <w:r>
        <w:t>王宏文，男，汉族，1952年1月出生，河南新密市人，中共党员，大学学历，现任河南省人民政府宗教事务局巡视员。</w:t>
      </w:r>
    </w:p>
    <w:p>
      <w:r>
        <w:t>主要成就: None</w:t>
      </w:r>
    </w:p>
    <w:p>
      <w:r>
        <w:t>出生日期: 1952.1</w:t>
      </w:r>
    </w:p>
    <w:p>
      <w:r>
        <w:t>中文名: 王宏文</w:t>
      </w:r>
    </w:p>
    <w:p>
      <w:r>
        <w:t>出生地: None</w:t>
      </w:r>
    </w:p>
    <w:p>
      <w:r>
        <w:t>简历：</w:t>
      </w:r>
      <w:r>
        <w:t>1972年参加工作，曾为民办老师；密县师范、密县二中教师；开封地区教育局干部；历任省开封团地委学校部部长；郑州市政府办公室秘书科副科长；郑州市委宣传部科长；郑州市第二、四人民医院党委副书记、书记；郑州市民政局局长兼党委书记；郑州市管城回族区区委书记等职。曾任河南省民族事务委员会（省人民政府宗教事务局）副主任（副局长)、党组成员。 负责宗教工作。</w:t>
        <w:br/>
      </w:r>
      <w:r>
        <w:t>2011.4任河南省民族事务委员会(河南省人民政府宗教事务局)巡视员。</w:t>
        <w:br/>
      </w:r>
    </w:p>
    <w:p>
      <w:pPr>
        <w:pStyle w:val="Heading3"/>
      </w:pPr>
      <w:r>
        <w:t>湖北  黄冈英山县</w:t>
      </w:r>
    </w:p>
    <w:p>
      <w:r>
        <w:rPr>
          <w:i/>
        </w:rPr>
        <w:t>吴义煌</w:t>
      </w:r>
    </w:p>
    <w:p>
      <w:r>
        <w:t>吴义煌，男，汉族，1955年12月出生。湖北咸宁市人，咸宁学院党委副书记，文化程度华中师范大学行政管理专业研究生，1975年7月参加工作，1975年2月入党。</w:t>
      </w:r>
    </w:p>
    <w:p>
      <w:r>
        <w:t>出生日期: 1955年12月</w:t>
      </w:r>
    </w:p>
    <w:p>
      <w:r>
        <w:t>中文名: 吴义煌</w:t>
      </w:r>
    </w:p>
    <w:p>
      <w:r>
        <w:t>出生地: 湖北咸宁市</w:t>
      </w:r>
    </w:p>
    <w:p>
      <w:r>
        <w:t>国    籍: 中国</w:t>
      </w:r>
    </w:p>
    <w:p>
      <w:r>
        <w:t>职    业: 书记， 主任，助理</w:t>
      </w:r>
    </w:p>
    <w:p>
      <w:r>
        <w:t>民    族: 汉族</w:t>
      </w:r>
    </w:p>
    <w:p>
      <w:r>
        <w:t>简历：</w:t>
      </w:r>
      <w:r>
        <w:t>曾任湖北科技学院工会主席（正校级）。</w:t>
        <w:br/>
      </w:r>
      <w:r>
        <w:t>咸宁县路线教育工作队宣传组长，</w:t>
        <w:br/>
      </w:r>
      <w:r>
        <w:t>咸宁地区财校学生会主席、讲师、副研究员，</w:t>
        <w:br/>
      </w:r>
      <w:r>
        <w:t>咸宁地委组织部副科长，</w:t>
        <w:br/>
      </w:r>
      <w:r>
        <w:t>崇阳县苏唐区任区委副书记兼金塘镇委书记，</w:t>
        <w:br/>
      </w:r>
      <w:r>
        <w:t>咸宁地委组织部科长，</w:t>
        <w:br/>
      </w:r>
      <w:r>
        <w:t>咸宁地委组织部副县级组织员，</w:t>
        <w:br/>
      </w:r>
      <w:r>
        <w:t>崇阳县任县委副书记，</w:t>
        <w:br/>
      </w:r>
      <w:r>
        <w:t>咸宁市(地区)供销社主任、党组书记，</w:t>
        <w:br/>
      </w:r>
      <w:r>
        <w:t>中共咸宁市委委员、赤壁市委书记，</w:t>
        <w:br/>
      </w:r>
      <w:r>
        <w:t>中共黄冈市委委员、英山县委书记。</w:t>
        <w:br/>
      </w:r>
      <w:r>
        <w:t>2003年1月至2008年8月任中共黄冈市委委员、黄冈市政府市长助理。</w:t>
        <w:br/>
      </w:r>
      <w:r>
        <w:t>2005年9月至2008年8月，任湖北红安革命传统教育学院党委副书记、院长。</w:t>
        <w:br/>
      </w:r>
      <w:r>
        <w:t>2008年8月至2012年12月，任咸宁学院党委副书记。</w:t>
        <w:br/>
      </w:r>
      <w:r>
        <w:t>2013年1月至2013年12月，任湖北科技学院党委副书记、工会主席。</w:t>
        <w:br/>
      </w:r>
      <w:r>
        <w:t xml:space="preserve">2014年1月至2016年，任湖北科技学院工会主席（正校级）。[1] </w:t>
        <w:br/>
        <w:br/>
      </w:r>
      <w:r>
        <w:t xml:space="preserve">2016年1月，免去吴义煌同志湖北科技学院正院级干部职务，退休。[2] </w:t>
        <w:br/>
        <w:br/>
      </w:r>
    </w:p>
    <w:p>
      <w:pPr>
        <w:pStyle w:val="Heading3"/>
      </w:pPr>
      <w:r>
        <w:t>广东  阳江阳东县</w:t>
      </w:r>
    </w:p>
    <w:p>
      <w:r>
        <w:rPr>
          <w:i/>
        </w:rPr>
        <w:t>莫定伟</w:t>
      </w:r>
    </w:p>
    <w:p>
      <w:r>
        <w:t>莫定伟，男，汉族，1963年9月生，广东阳江市江城人，1983年8月参加工作，1984年8月入党，党校研究生学历。曾任广东省委农村工作办公室副主任、广东省扶贫开发领导小组办公室主任（副厅级）。</w:t>
      </w:r>
    </w:p>
    <w:p>
      <w:r>
        <w:t>出生日期: 1963年9月</w:t>
      </w:r>
    </w:p>
    <w:p>
      <w:r>
        <w:t>中文名: 莫定伟</w:t>
      </w:r>
    </w:p>
    <w:p>
      <w:r>
        <w:t>出生地: 广东阳江市江城</w:t>
      </w:r>
    </w:p>
    <w:p>
      <w:r>
        <w:t>国    籍: 中华人民共和国</w:t>
      </w:r>
    </w:p>
    <w:p>
      <w:r>
        <w:t>主要成就: 广东省扶贫开发领导小组办公室原主任</w:t>
      </w:r>
    </w:p>
    <w:p>
      <w:r>
        <w:t>民    族: 汉族</w:t>
      </w:r>
    </w:p>
    <w:p>
      <w:r>
        <w:t>简历：</w:t>
      </w:r>
      <w:r>
        <w:t>2016年6月，被提起公诉。</w:t>
        <w:br/>
      </w:r>
      <w:r>
        <w:t>曾任阳东县委书记、县人大常委会主任，五届市委委员。</w:t>
        <w:br/>
      </w:r>
      <w:r>
        <w:t>2011年06月任广东省农业厅副厅长，扶贫办主任，后任广东省委农村工作办公室副主任、广东省扶贫开发领导小组办公室主任。</w:t>
        <w:br/>
      </w:r>
      <w:r>
        <w:t xml:space="preserve">2015年6月12日，据广东省纪委消息：经广东省委批准，广东省委农办副主任莫定伟涉嫌严重违纪问题，接受组织调查。[1] </w:t>
        <w:br/>
        <w:br/>
      </w:r>
      <w:r>
        <w:t xml:space="preserve">2015年9月18日，广东省人民检察院依法以涉嫌受贿罪对广东省委农村工作办公室原副主任、广东省扶贫开发领导小组办公室原主任莫定伟（副厅级）决定逮捕。案件侦查工作在进行中。[2] </w:t>
        <w:br/>
        <w:br/>
      </w:r>
      <w:r>
        <w:t>2015年9月，经广东省委批准，广东省纪委对省委农办原副主任、省扶贫办原主任莫定伟严重违纪问题进行立案审查。</w:t>
        <w:br/>
      </w:r>
      <w:r>
        <w:t>经查，莫定伟违反廉洁自律规定，收受、赠送礼金；利用职务上的便利，在干部选拔任用、企业经营等方面为他人谋利，收受他人贿赂，数额巨大；为谋求个人职务升迁，向他人行贿。其行为已构成严重违纪，其中受贿、行贿问题涉嫌犯罪。此外，莫定伟还存在干扰、妨碍组织审查的行为，与部分行贿人串供，并将巨额财产转移藏匿。</w:t>
        <w:br/>
      </w:r>
      <w:r>
        <w:t xml:space="preserve">莫定伟身为党员领导干部，严重违反党的政治规矩和组织纪律，且在党的十八大后仍不收敛、不收手，情节严重。根据《中国共产党纪律处分条例》等有关规定，经省纪委常委会议审议并报省委批准，决定给予莫定伟开除党籍、开除公职处分；收缴其违纪所得。[3] </w:t>
        <w:br/>
        <w:br/>
      </w:r>
      <w:r>
        <w:t>2016年6月22日，中共广东省委农办原副主任兼省扶贫办主任莫定伟（副厅级）涉嫌受贿、行贿一案，经广东省人民检察院指定管辖，日前由东莞市人民检察院依法向东莞市中级人民法院提起公诉。</w:t>
        <w:br/>
      </w:r>
      <w:r>
        <w:t xml:space="preserve">检察机关在审查起诉阶段依法告知了被告人莫定伟享有的诉讼权利，并讯问了莫定伟，听取了辩护人的意见。东莞市人民检察院起诉书指控：被告人莫定伟在担任阳东县委副书记、阳东县县长、阳东县县委书记、广东省委农办副主任、省扶贫办主任等职务期间，利用职务便利，为他人谋取利益，收受他人财物，数额巨大，应当以受贿罪追究其刑事责任；为谋取不正当利益，给予国家机关工作人员以财物，数额巨大，应当以行贿罪追究其刑事责任[4] </w:t>
        <w:br/>
        <w:t>。</w:t>
        <w:br/>
      </w:r>
    </w:p>
    <w:p>
      <w:pPr>
        <w:pStyle w:val="Heading3"/>
      </w:pPr>
      <w:r>
        <w:t>云南  红河绿春县</w:t>
      </w:r>
    </w:p>
    <w:p>
      <w:r>
        <w:rPr>
          <w:i/>
        </w:rPr>
        <w:t>张涛</w:t>
      </w:r>
    </w:p>
    <w:p>
      <w:r>
        <w:t>张涛，男，1962年8月生，汉族，中共党员，在职研究生，籍贯安徽省旌德县，出生地云南省个旧市，1983年6月加入中国共产党，1980年12月参加工作，现任中共红河州委常委、州纪委书记</w:t>
      </w:r>
    </w:p>
    <w:p>
      <w:r>
        <w:t>简历：</w:t>
      </w:r>
      <w:r>
        <w:t>1980.12——1982.01在云南省工青妇干校、省委办公室第11期机要干部培训班学习；</w:t>
        <w:br/>
      </w:r>
      <w:r>
        <w:t>1982.01——1986.05在红河县委机要科工作，任副科长并主持工作；其间，1985.01——1985.12在北京电子专科学校机要专业中专班学校；</w:t>
        <w:br/>
      </w:r>
      <w:r>
        <w:t>1986.05——1992.06在红河州委机要局工作，任业务科科长；其间，1987.09——1989.08在北京电子专科学校计算机系计算机应用专业学习；</w:t>
        <w:br/>
      </w:r>
      <w:r>
        <w:t>1992.06——1997.05在中共红河州委办公室工作，任综合科副科长、秘书科科长；其间，1994.08——1996.12在中共党校函授学院涉外经济专业学习；</w:t>
        <w:br/>
      </w:r>
      <w:r>
        <w:t>1997.05——2000.06任中共开远市委常委、纪委书记；其间，1997.05——1997.09在上海市奉贤区挂职计委主任助理，1998.09——2000.07在北京师范大学经济学院经济学研究生班学习；</w:t>
        <w:br/>
      </w:r>
      <w:r>
        <w:t>2000.06——2003.04任中共建水县委副书记、县委机关工委书记、县委党校校长；</w:t>
        <w:br/>
      </w:r>
      <w:r>
        <w:t>2003.04——2005.01任中共红河州纪委副书记、机关党总支书记；</w:t>
        <w:br/>
      </w:r>
      <w:r>
        <w:t>2005.01——2008.03任中共绿春县委书记、县人武部党委第一书记；</w:t>
        <w:br/>
      </w:r>
      <w:r>
        <w:t>2008.03——2008.12任中共蒙自县委书记；</w:t>
        <w:br/>
      </w:r>
      <w:r>
        <w:t>2008.12——2011.01任中共红河州委常委、蒙自县委书记；</w:t>
        <w:br/>
      </w:r>
      <w:r>
        <w:t>2011.01——今任中共红河州委常委、州纪委书记</w:t>
        <w:br/>
      </w:r>
      <w:r>
        <w:t xml:space="preserve">[1] </w:t>
        <w:br/>
        <w:br/>
      </w:r>
    </w:p>
    <w:p>
      <w:pPr>
        <w:pStyle w:val="Heading3"/>
      </w:pPr>
      <w:r>
        <w:t>山东  滨州无棣县</w:t>
      </w:r>
    </w:p>
    <w:p>
      <w:r>
        <w:rPr>
          <w:i/>
        </w:rPr>
        <w:t>刘星泰</w:t>
      </w:r>
    </w:p>
    <w:p>
      <w:r>
        <w:t>刘星泰，男，汉族，1963年1月生，籍贯山东利津，出生地山东滨州，省委党校研究生文化，1983年7月参加工作，1986年9月加入中国共产党。</w:t>
      </w:r>
    </w:p>
    <w:p>
      <w:r>
        <w:t>出生日期: 1963年1月</w:t>
      </w:r>
    </w:p>
    <w:p>
      <w:r>
        <w:t>中文名: 刘星泰</w:t>
      </w:r>
    </w:p>
    <w:p>
      <w:r>
        <w:t>出生地: 山东滨州</w:t>
      </w:r>
    </w:p>
    <w:p>
      <w:r>
        <w:t>国    籍: 中国</w:t>
      </w:r>
    </w:p>
    <w:p>
      <w:r>
        <w:t>毕业院校: 省委党校</w:t>
      </w:r>
    </w:p>
    <w:p>
      <w:r>
        <w:t>民    族: 汉族</w:t>
      </w:r>
    </w:p>
    <w:p>
      <w:r>
        <w:t>简历：</w:t>
      </w:r>
      <w:r>
        <w:t>曾任山东省日照市委书记兼市委党校校长。</w:t>
        <w:br/>
      </w:r>
      <w:r>
        <w:t xml:space="preserve">现任日照市委书记[1] </w:t>
        <w:br/>
        <w:t>。</w:t>
        <w:br/>
      </w:r>
      <w:r>
        <w:t>1980.09——1983.07，山东省机械工业学校机械制造专业学生；</w:t>
        <w:br/>
      </w:r>
      <w:r>
        <w:t>1983.07——1989.04，山东省沾化县农业机械厂技术员，县人大常委会办公室秘书、调研科科员；</w:t>
        <w:br/>
      </w:r>
      <w:r>
        <w:t>1989.04——1992.10，山东省沾化县永丰乡副乡长；</w:t>
        <w:br/>
      </w:r>
      <w:r>
        <w:t>1992.10——1995.05，山东省沾化县下洼镇党委副书记、镇长；</w:t>
        <w:br/>
      </w:r>
      <w:r>
        <w:t>1995.05——1997.12，山东省沾化县下洼镇党委书记；</w:t>
        <w:br/>
      </w:r>
      <w:r>
        <w:t>1997.12——1999.04，山东省沾化县委常委、下洼镇党委书记；</w:t>
        <w:br/>
      </w:r>
      <w:r>
        <w:t>1999.04——2000.01，山东省滨州地委办公室副主任；</w:t>
        <w:br/>
      </w:r>
      <w:r>
        <w:t>2000.01——2002.12，山东省无棣县委副书记、副县长；</w:t>
        <w:br/>
      </w:r>
      <w:r>
        <w:t>2002.12——2004.12，山东省无棣县委副书记、代县长、县长；</w:t>
        <w:br/>
      </w:r>
      <w:r>
        <w:t>2004.12——2006.12，山东省无棣县委书记、县人大常委会主任兼县委党校校长；</w:t>
        <w:br/>
      </w:r>
      <w:r>
        <w:t>2006.12——2008.12，山东省淄博市委常委、组织部部长；</w:t>
        <w:br/>
      </w:r>
      <w:r>
        <w:t>2008.12——2013.03，山东省委组织部副部长；</w:t>
        <w:br/>
      </w:r>
      <w:r>
        <w:t xml:space="preserve">2013.03——2015.02，山东省机构编制委员会办公室主任；[2] </w:t>
        <w:br/>
        <w:br/>
      </w:r>
      <w:r>
        <w:t xml:space="preserve">2015.02——2016.09，山东省日照市委副书记，市人民政府市长、党组书记；[3] </w:t>
        <w:br/>
        <w:br/>
      </w:r>
      <w:r>
        <w:t xml:space="preserve">2016.09——，山东省日照市委书记兼市委党校校长。[4] </w:t>
        <w:br/>
        <w:br/>
      </w:r>
      <w:r>
        <w:t>山东省十届人大代表，淄博市十二届人大代表。</w:t>
        <w:br/>
      </w:r>
      <w:r>
        <w:t xml:space="preserve">2016年9月20日，日照市领导干部会议召开，宣布山东省委关于日照市党政主要领导职务调整的决定。省委决定：刘星泰同志任中共日照市委书记兼市委党校校长。[5] </w:t>
        <w:br/>
        <w:br/>
      </w:r>
      <w:r>
        <w:t xml:space="preserve">2016年日照市十七届人大常委会举行第三十三次会议决定接受刘星泰辞去日照市市长职务的请求，任日照市委书记。[1] </w:t>
        <w:br/>
        <w:br/>
      </w:r>
    </w:p>
    <w:p>
      <w:pPr>
        <w:pStyle w:val="Heading3"/>
      </w:pPr>
      <w:r>
        <w:t>山西  晋城市泽州县</w:t>
      </w:r>
    </w:p>
    <w:p>
      <w:r>
        <w:rPr>
          <w:i/>
        </w:rPr>
        <w:t>刘予强</w:t>
      </w:r>
    </w:p>
    <w:p>
      <w:r>
        <w:t>刘予强，男，汉族，1963年1月出生，山西省阳城县人，大学学历，工商管理硕士，1981年9月参加工作，1984年12月加入中国共产党。</w:t>
      </w:r>
    </w:p>
    <w:p>
      <w:r>
        <w:t>出生日期: 1963年1月</w:t>
      </w:r>
    </w:p>
    <w:p>
      <w:r>
        <w:t>信    仰: 共产主义</w:t>
      </w:r>
    </w:p>
    <w:p>
      <w:r>
        <w:t>中文名: 刘予强</w:t>
      </w:r>
    </w:p>
    <w:p>
      <w:r>
        <w:t>出生地: 山西省阳城县</w:t>
      </w:r>
    </w:p>
    <w:p>
      <w:r>
        <w:t>国    籍: 中国</w:t>
      </w:r>
    </w:p>
    <w:p>
      <w:r>
        <w:t>民    族: 汉族</w:t>
      </w:r>
    </w:p>
    <w:p>
      <w:r>
        <w:t>简历：</w:t>
      </w:r>
      <w:r>
        <w:t>现任山西省临汾市委副书记、市政府市长、党组书记。</w:t>
        <w:br/>
      </w:r>
      <w:r>
        <w:br/>
      </w:r>
      <w:r>
        <w:t>1979年09月——1981年08月，山西省晋东南会计学校工业会计专业学习；</w:t>
        <w:br/>
      </w:r>
      <w:r>
        <w:t>1981年09月——1984年03月，阳城县手工业管理局工作；</w:t>
        <w:br/>
      </w:r>
      <w:r>
        <w:t>1984年03月——1986年05月，阳城县委办公室工作；</w:t>
        <w:br/>
      </w:r>
      <w:r>
        <w:t>1986年05月——1988年07月，晋城市委农工部工作；</w:t>
        <w:br/>
      </w:r>
      <w:r>
        <w:t>1988年07月——1989年08月，晋城市委办公厅工作；</w:t>
        <w:br/>
      </w:r>
      <w:r>
        <w:t>1989年08月——1995年09月，晋城市委办公厅正科级秘书；</w:t>
        <w:br/>
      </w:r>
      <w:r>
        <w:t>1995年09月——2001年08月，高平市委副书记（期间：2000年12月取得山西大学行政管理专业本科学历）；</w:t>
        <w:br/>
      </w:r>
      <w:r>
        <w:t>2001年08月——2002年03月，晋城市城区区委副书记、代区长；</w:t>
        <w:br/>
      </w:r>
      <w:r>
        <w:t>2002年03月——2005年07月，晋城市城区区委副书记、区长；</w:t>
        <w:br/>
      </w:r>
      <w:r>
        <w:t>2005年07月——2010年04月，泽州县委书记；</w:t>
        <w:br/>
      </w:r>
      <w:r>
        <w:t>2010年04月——2013年06月，山西省监察厅副厅长、党组成员；</w:t>
        <w:br/>
      </w:r>
      <w:r>
        <w:t>2013年06月——2015年08月，忻州市委常委、纪委书记；</w:t>
        <w:br/>
      </w:r>
      <w:r>
        <w:t>2015年08月——2016年05月，临汾市委常委、纪委书记；</w:t>
        <w:br/>
      </w:r>
      <w:r>
        <w:t xml:space="preserve">2016年05月——临汾市委副书记、市政府代市长、党组书记。[1-2] </w:t>
        <w:br/>
        <w:br/>
      </w:r>
      <w:r>
        <w:t xml:space="preserve">2016年10月——临汾市人民政府市长。[3] </w:t>
        <w:br/>
        <w:br/>
      </w:r>
      <w:r>
        <w:t xml:space="preserve">中国共产党山西省第十一届委员会委员[4] </w:t>
        <w:br/>
        <w:br/>
      </w:r>
      <w:r>
        <w:t xml:space="preserve">2016年9月28日，中共临汾市第四届委员会举行第一次全体会议，刘予强当选为市委副书记。[5] </w:t>
        <w:br/>
        <w:br/>
      </w:r>
      <w:r>
        <w:t xml:space="preserve">2016年10月14日上午，临汾市四届人大一次会议举行了第四次全体会议，选举刘予强为市人民政府市长。[3] </w:t>
        <w:br/>
        <w:br/>
      </w:r>
    </w:p>
    <w:p>
      <w:pPr>
        <w:pStyle w:val="Heading3"/>
      </w:pPr>
      <w:r>
        <w:t>河南  焦作孟州市</w:t>
      </w:r>
    </w:p>
    <w:p>
      <w:r>
        <w:rPr>
          <w:i/>
        </w:rPr>
        <w:t>魏超杰</w:t>
      </w:r>
    </w:p>
    <w:p>
      <w:r>
        <w:t xml:space="preserve">魏超杰，男，汉族，1963年2月生，河南新密人，郑州大学政治专业法学学士，郑州大学行政管理专业管理学硕士，1984年5月加入中国共产党，1986年7月参加工作。    </w:t>
      </w:r>
    </w:p>
    <w:p>
      <w:r>
        <w:t>出生日期: 1963年2月</w:t>
      </w:r>
    </w:p>
    <w:p>
      <w:r>
        <w:t>中文名: 魏超杰</w:t>
      </w:r>
    </w:p>
    <w:p>
      <w:r>
        <w:t>出生地: 河南新密</w:t>
      </w:r>
    </w:p>
    <w:p>
      <w:r>
        <w:t>国    籍: 中国</w:t>
      </w:r>
    </w:p>
    <w:p>
      <w:r>
        <w:t>毕业院校: 郑州大学</w:t>
      </w:r>
    </w:p>
    <w:p>
      <w:r>
        <w:t>民    族: 汉族</w:t>
      </w:r>
    </w:p>
    <w:p>
      <w:r>
        <w:t>简历：</w:t>
      </w:r>
      <w:r>
        <w:t>现任河南省焦作市人民政府副市长、党组成员。</w:t>
        <w:br/>
      </w:r>
      <w:r>
        <w:t>1982.06--1986.07郑州大学政治专业学生</w:t>
        <w:br/>
      </w:r>
      <w:r>
        <w:t>1986.07--1990.08河南省纪委干部室干事（其间：1986.10--1988.07淮滨县纪委挂职锻炼）</w:t>
        <w:br/>
      </w:r>
      <w:r>
        <w:t>1990.08--1992.07河南省纪委干部室副主任科员</w:t>
        <w:br/>
      </w:r>
      <w:r>
        <w:t>1992.07--1998.02河南省纪委干部室主任科员</w:t>
        <w:br/>
      </w:r>
      <w:r>
        <w:t>1998.02--1998.12河南省纪委干部管理室副处级检查员、监察员</w:t>
        <w:br/>
      </w:r>
      <w:r>
        <w:t>1998.12--2000.12河南省孟州市人民政府副市长</w:t>
        <w:br/>
      </w:r>
      <w:r>
        <w:t>2000.12--2004.05河南省孟州市委副书记（其间：2001.12在郑州大学管理学专业学习，获管理学硕士学位）</w:t>
        <w:br/>
      </w:r>
      <w:r>
        <w:t>2004.05--2004.09河南省孟州市委副书记、代市长</w:t>
        <w:br/>
      </w:r>
      <w:r>
        <w:t>2004.09--2010.11河南省孟州市委副书记、市长</w:t>
        <w:br/>
      </w:r>
      <w:r>
        <w:t>2010.11--2015.05河南省孟州市委书记</w:t>
        <w:br/>
      </w:r>
      <w:r>
        <w:t xml:space="preserve">2015.05--2015.08河南省焦作市人民政府副市长、党组成员，孟州市委书记[1] </w:t>
        <w:br/>
        <w:br/>
      </w:r>
      <w:r>
        <w:t>2015.08--河南省焦作市人民政府副市长、党组成员</w:t>
        <w:br/>
      </w:r>
      <w:r>
        <w:t xml:space="preserve">2015年8月10日，孟州市委召开副县级以上领导干部会议，传达河南省委、焦作市委决定：魏超杰同志不再担任中共孟州市委书记职务。[2] </w:t>
        <w:br/>
        <w:br/>
      </w:r>
    </w:p>
    <w:p>
      <w:pPr>
        <w:pStyle w:val="Heading3"/>
      </w:pPr>
      <w:r>
        <w:t>福建  龙岩长汀县</w:t>
      </w:r>
    </w:p>
    <w:p>
      <w:r>
        <w:rPr>
          <w:i/>
        </w:rPr>
        <w:t>黄福清</w:t>
      </w:r>
    </w:p>
    <w:p>
      <w:r>
        <w:t>黄福清，男，汉族，1963年9月生，福建省上杭县人，1983年8月参加工作，1987年8月加入中国共产党。大学学历。</w:t>
      </w:r>
    </w:p>
    <w:p>
      <w:r>
        <w:t>出生日期: 1963年9月生</w:t>
      </w:r>
    </w:p>
    <w:p>
      <w:r>
        <w:t>信    仰: 共产主义</w:t>
      </w:r>
    </w:p>
    <w:p>
      <w:r>
        <w:t>中文名: 黄福清</w:t>
      </w:r>
    </w:p>
    <w:p>
      <w:r>
        <w:t>出生地: 福建省上杭县</w:t>
      </w:r>
    </w:p>
    <w:p>
      <w:r>
        <w:t>国    籍: 中国</w:t>
      </w:r>
    </w:p>
    <w:p>
      <w:r>
        <w:t>民    族: 汉族</w:t>
      </w:r>
    </w:p>
    <w:p>
      <w:r>
        <w:t>简历：</w:t>
      </w:r>
      <w:r>
        <w:t>现任福建省龙岩市政协党组书记。</w:t>
        <w:br/>
      </w:r>
      <w:r>
        <w:t>1979.09——1983.07，福建农学院农经管理专业学习；</w:t>
        <w:br/>
      </w:r>
      <w:r>
        <w:t>1983.08——1984.06，福建省上杭县古田镇农技站干部；</w:t>
        <w:br/>
      </w:r>
      <w:r>
        <w:t>1984.07——1988.09，福建省上杭县委办公室干部（期间：1986.01—1987.01，福建省上杭县步云乡扶贫工作队队长）；</w:t>
        <w:br/>
      </w:r>
      <w:r>
        <w:t>1988.10——1990.08，福建省上杭县南阳镇副镇长；</w:t>
        <w:br/>
      </w:r>
      <w:r>
        <w:t>1990.08——1993.08，福建省上杭县太拔乡党委书记 ；</w:t>
        <w:br/>
      </w:r>
      <w:r>
        <w:t>1993.08——1995.12，福建省漳平市政府副市长；</w:t>
        <w:br/>
      </w:r>
      <w:r>
        <w:t>1996.01——1998.08，福建省漳平市委副书记（期间：1996.03—1998.06，南安市委挂职锻炼）；</w:t>
        <w:br/>
      </w:r>
      <w:r>
        <w:t>1998.09——2002.01，福建省长汀县委副书记、代县长、县长、人民武装委员会主任、国防动员委员会主任；</w:t>
        <w:br/>
      </w:r>
      <w:r>
        <w:t>2002.01——2005.12，福建省长汀县委书记、人武部党委第一书记、国防动员委员会第一主任 ；</w:t>
        <w:br/>
      </w:r>
      <w:r>
        <w:t>2005.12——2007.03，福建省龙岩市委常委、长汀县委书记、人武部党委第一书记、国防动员委员会第一主任；</w:t>
        <w:br/>
      </w:r>
      <w:r>
        <w:t>2007.03——2011.08，福建省龙岩市委常委、市人民政府常务副市长；</w:t>
        <w:br/>
      </w:r>
      <w:r>
        <w:t xml:space="preserve">2011.08——2016.08，福建省南平市委副书记；[1] </w:t>
        <w:br/>
        <w:br/>
      </w:r>
      <w:r>
        <w:t xml:space="preserve">2016.08——，福建省龙岩市政协党组书记。[2] </w:t>
        <w:br/>
        <w:br/>
      </w:r>
      <w:r>
        <w:t xml:space="preserve">2016年8月23日，龙岩市政协召开党组（扩大）会议，传达贯彻市委四届十一次全会精神。市政协党组书记黄福清主持会议并讲话。[2] </w:t>
        <w:br/>
        <w:br/>
      </w:r>
    </w:p>
    <w:p>
      <w:pPr>
        <w:pStyle w:val="Heading3"/>
      </w:pPr>
      <w:r>
        <w:t>广东  河源东源县</w:t>
      </w:r>
    </w:p>
    <w:p>
      <w:r>
        <w:rPr>
          <w:i/>
        </w:rPr>
        <w:t>杨耀初</w:t>
      </w:r>
    </w:p>
    <w:p>
      <w:r>
        <w:t>杨耀初，男，1952年11月生，汉族，广东省东源县人，1970年12月参加工作，1973年3月加入中国共产党，在职省委党校大专学历（广东省委党校党政管理专业）。1970年11月--1976年04月 在解放军陆一军三师八团任通讯员、司号员、班长。1976年04月--1983年05月 任河源县柳城公社党委办公室资料员、文化站长、公社团委副书记、书记。</w:t>
      </w:r>
    </w:p>
    <w:p>
      <w:r>
        <w:t>出生日期: 1952年11月</w:t>
      </w:r>
    </w:p>
    <w:p>
      <w:r>
        <w:t>政治面貌: 中国第一部</w:t>
      </w:r>
    </w:p>
    <w:p>
      <w:r>
        <w:t>民    族: 汉族</w:t>
      </w:r>
    </w:p>
    <w:p>
      <w:r>
        <w:t>中文名: 杨耀初</w:t>
      </w:r>
    </w:p>
    <w:p>
      <w:r>
        <w:t>籍    贯: 广东省东源县</w:t>
      </w:r>
    </w:p>
    <w:p>
      <w:r>
        <w:t>简历：</w:t>
      </w:r>
      <w:r>
        <w:t>1983年05月--1983年08月 任共青团河源县委办公室主任</w:t>
        <w:br/>
      </w:r>
      <w:r>
        <w:t>1983年08月--1984年03月 任共青团河源县委副书记</w:t>
        <w:br/>
      </w:r>
      <w:r>
        <w:t>1984年03月--1986年12月 任共青团河源县委书记</w:t>
        <w:br/>
      </w:r>
      <w:r>
        <w:t>1986年12月--1987年04月 任河源县东埔区公所党委书记</w:t>
        <w:br/>
        <w:br/>
        <w:br/>
        <w:br/>
        <w:t>1987年04月--1988年01月 任河源县东埔镇党委书记</w:t>
        <w:br/>
      </w:r>
      <w:r>
        <w:t>(期间：1985年8月至1988年9 月在省委党校党政干部大专班学习)</w:t>
        <w:br/>
      </w:r>
      <w:r>
        <w:t>1988年01月--1988年05月 任河源市郊区政府筹备组负责人</w:t>
        <w:br/>
      </w:r>
      <w:r>
        <w:t>1988年05月--1992年12月 任河源市郊区政府副区长</w:t>
        <w:br/>
      </w:r>
      <w:r>
        <w:t>1992年12月--1994年09月 任河源市扶贫经济技术开发区管委会主任(正处级)</w:t>
        <w:br/>
      </w:r>
      <w:r>
        <w:t>1994年09月--1996年05月 任河源市政府副秘书长兼市扶贫开发区管委会主任</w:t>
        <w:br/>
      </w:r>
      <w:r>
        <w:t>1996年05月--1999年08月 任中共东源县委副书记、县政府县长</w:t>
        <w:br/>
      </w:r>
      <w:r>
        <w:t>1999年08月--2002年12月 任中共东源县委书记</w:t>
        <w:br/>
      </w:r>
      <w:r>
        <w:t>2002年12月--2003年03月 任中共龙川县委书记</w:t>
        <w:br/>
      </w:r>
      <w:r>
        <w:t>2003年03月--2004年05月 任中共龙川县委书记兼任龙川县人大主任</w:t>
        <w:br/>
      </w:r>
      <w:r>
        <w:t>(期间：2003年9 月到 2004年1月在中央党校县、市委书记进修班学习毕业)</w:t>
        <w:br/>
      </w:r>
      <w:r>
        <w:t>2004.05--2007.01 任河源市政府副市长</w:t>
        <w:br/>
      </w:r>
      <w:r>
        <w:t>2007.01--至 今 任中共河源市委常委、市政府副市长</w:t>
        <w:br/>
      </w:r>
    </w:p>
    <w:p>
      <w:pPr>
        <w:pStyle w:val="Heading3"/>
      </w:pPr>
      <w:r>
        <w:t>湖南  株洲茶陵县</w:t>
      </w:r>
    </w:p>
    <w:p>
      <w:r>
        <w:rPr>
          <w:i/>
        </w:rPr>
        <w:t>阳卫国</w:t>
      </w:r>
    </w:p>
    <w:p>
      <w:r>
        <w:t>阳卫国，男，汉族，1967年7月生，湖南衡东人，1990年7月参加工作，1993年12月加入中国共产党，大学文化，历史学硕士。</w:t>
      </w:r>
    </w:p>
    <w:p>
      <w:r>
        <w:t>出生日期: 1967年7月</w:t>
      </w:r>
    </w:p>
    <w:p>
      <w:r>
        <w:t>中文名: 阳卫国</w:t>
      </w:r>
    </w:p>
    <w:p>
      <w:r>
        <w:t>出生地: 湖南衡东</w:t>
      </w:r>
    </w:p>
    <w:p>
      <w:r>
        <w:t>国    籍: 中国</w:t>
      </w:r>
    </w:p>
    <w:p>
      <w:r>
        <w:t>毕业院校: 武汉大学，湖南大学</w:t>
      </w:r>
    </w:p>
    <w:p>
      <w:r>
        <w:t>民    族: 汉族</w:t>
      </w:r>
    </w:p>
    <w:p>
      <w:r>
        <w:t>简历：</w:t>
      </w:r>
      <w:r>
        <w:t>现任湖南省株洲市委副书记，市人民政府市长、党组书记。</w:t>
        <w:br/>
      </w:r>
      <w:r>
        <w:t>1986年09月-1990年07月，武汉大学中文系汉语言文学专业学习，获文学学士学位；</w:t>
        <w:br/>
      </w:r>
      <w:r>
        <w:t>1990年07月-1993年08月，湖南省委办公厅综合调研室干部（1991年12月-1992年12月，湖南省委办公厅驻桃江县天湾乡樊洲村社教工作队队员）；</w:t>
        <w:br/>
      </w:r>
      <w:r>
        <w:t>1993年08月-1995年10月，湖南省委办公厅综合调研室副主任科员；</w:t>
        <w:br/>
      </w:r>
      <w:r>
        <w:t>1995年10月-1998年11月，湖南省委办公厅综合调研室主任科员；</w:t>
        <w:br/>
      </w:r>
      <w:r>
        <w:t>1998年11月-2002年04月，湖南省委办公厅秘书处副处级秘书；</w:t>
        <w:br/>
      </w:r>
      <w:r>
        <w:t>2002年04月-2002年07月，湖南省委办公厅综合调研室正处级秘书；</w:t>
        <w:br/>
      </w:r>
      <w:r>
        <w:t>2002年07月-2003年02月，湖南省委组织部干部一处副处长、正处级组织员（2002年09月-2006年12月，湖南大学岳麓书院专门史专业硕士研究生学习，获历史学硕士学位）；</w:t>
        <w:br/>
      </w:r>
      <w:r>
        <w:t>2003年02月-2006年08月，茶陵县委书记；</w:t>
        <w:br/>
      </w:r>
      <w:r>
        <w:t>2006年08月-2007年01月，株洲市委常委、宣传部部长、茶陵县委书记；</w:t>
        <w:br/>
      </w:r>
      <w:r>
        <w:t>2007年01月-2010年08月，株洲市委常委、宣传部部长；</w:t>
        <w:br/>
      </w:r>
      <w:r>
        <w:t>2010年08月-2011年05月，株洲市委副书记、宣传部部长；</w:t>
        <w:br/>
      </w:r>
      <w:r>
        <w:t>2011年05月-2014年10月，株洲市委副书记；</w:t>
        <w:br/>
      </w:r>
      <w:r>
        <w:t xml:space="preserve">2014年10月-2016年03月，株洲市委副书记，市委党校（市行政学院）校（院）长；[1] </w:t>
        <w:br/>
        <w:br/>
      </w:r>
      <w:r>
        <w:t xml:space="preserve">2016年03月-2016年04月，株洲市委副书记、市人民政府市长候选人；[2] </w:t>
        <w:br/>
        <w:br/>
      </w:r>
      <w:r>
        <w:t xml:space="preserve">2016年04月-2016年05月，株洲市委副书记，市人民政府代理市长、党组书记；[3] </w:t>
        <w:br/>
        <w:br/>
      </w:r>
      <w:r>
        <w:t>2016年05月-，株洲市委副书记，市人民政府市长、党组书记。</w:t>
        <w:br/>
      </w:r>
      <w:r>
        <w:t xml:space="preserve">湖南省第十一届委员会委员。[4] </w:t>
        <w:br/>
        <w:br/>
      </w:r>
      <w:r>
        <w:t xml:space="preserve">2016年4月13日，株洲市第十四届人民代表大会常务委员会第二十六次会议决定，任命阳卫国为株洲市人民政府副市长、代理市长。[5] </w:t>
        <w:br/>
        <w:br/>
      </w:r>
      <w:r>
        <w:t xml:space="preserve">2016年5月17日，在株洲市第十四届人民代表大会第六次会议上，阳卫国当选为株洲市人民政府市长。[6] </w:t>
        <w:br/>
        <w:br/>
      </w:r>
      <w:r>
        <w:t xml:space="preserve">2016年9月30日，中国共产党湖南省株洲市第十二届委员会第一次全体会议召开，当选为中国共产党株洲市第十二届委员会常务委员会委员、副书记。[7] </w:t>
        <w:br/>
        <w:br/>
      </w:r>
      <w:r>
        <w:t xml:space="preserve">2016年11月，阳卫国当选为中国共产党湖南省第十一届委员会委员。[4] </w:t>
        <w:br/>
        <w:br/>
      </w:r>
    </w:p>
    <w:p>
      <w:pPr>
        <w:pStyle w:val="Heading3"/>
      </w:pPr>
      <w:r>
        <w:t>福建  三明将乐县</w:t>
      </w:r>
    </w:p>
    <w:p>
      <w:r>
        <w:rPr>
          <w:i/>
        </w:rPr>
        <w:t>杨光祺</w:t>
      </w:r>
    </w:p>
    <w:p>
      <w:r>
        <w:t>杨光祺  男，1951年10月生，福建晋江人，回族。讲师。毕业于中共福建省委党校理论班。历任中共梅列区委常委、宣传部长，中共三明市委讲师团团长，市委文明委党委组副书记、副主任，市委宣传部副部长，大田县人民政府县长等职。</w:t>
      </w:r>
    </w:p>
    <w:p>
      <w:r>
        <w:t>出生日期: 1951年10月</w:t>
      </w:r>
    </w:p>
    <w:p>
      <w:r>
        <w:t>民    族: 回族</w:t>
      </w:r>
    </w:p>
    <w:p>
      <w:r>
        <w:t>政治面貌: 群众</w:t>
      </w:r>
    </w:p>
    <w:p>
      <w:r>
        <w:t>中文名: 杨光祺</w:t>
      </w:r>
    </w:p>
    <w:p>
      <w:r>
        <w:t>出生地: 福建晋江</w:t>
      </w:r>
    </w:p>
    <w:p>
      <w:r>
        <w:t>国    籍: 中国</w:t>
      </w:r>
    </w:p>
    <w:p>
      <w:r>
        <w:t>性    别: 男</w:t>
      </w:r>
    </w:p>
    <w:p>
      <w:r>
        <w:t>简历：</w:t>
      </w:r>
      <w:r>
        <w:t>杨光祺 男，1951年10月生，福建晋江人，回族。讲师。毕业于中共福建省委党校理论班。历任中共梅列区委常委、宣传部长，中共三明市委讲师团团长，市委文明委党委组副书记、副主任，市委宣传部副部长，大田县人民政府县长等职。现任中共将乐县委书记。自1980年以来，曾参加过“六五”、“七五”期间的福建哲学社会科学重点科研项目攻关，《大中型企业活力要素与改革对策》课题研究成果被有关专家认定。近几年执政大田、将乐两县，政绩颇佳，受到群众的好评。用新的观念驾驭经济全局，形成地方经济发展好的思路，促进一方经济发展，诸如优化经济结构、培植支柱产业，盘活企业资产、实现优化组合、形成新的经济增长点；选准发展项目、增强发展后劲、实施科教兴县战略；转变经济增长方式、发挥旅游区位优势、带动第三产业发展等；对县域经济发展起到了重要决策作用。正确处理改革、发展、稳定的关系，坚持两手抓，做到两手硬，使两县两个文明建设呈现协调发展局面，双双保持省级文明县城、卫生县城等荣誉称号，被评为福建省体育事业十佳县长、全省武委会好主任。</w:t>
        <w:br/>
      </w:r>
      <w:r>
        <w:t>曾先后在国家或省级以上刊物发表《三明市商品材基地建设初探》（1985年5月《林业经济问题》增刊）、《企业松散联合的尝试》（1985年11月出版的《论城市经济体制改革》）、《改革集体林区管理体制，建立林业合作经济》（1985年第二期《林业经济问题》）、《闽西北经济外向转移中若干问题思考》（1988年11期《发展研究》，该文作为重点研究成果列入省委决策电脑库）、《社会主义精神文明建设几个原则问题的思考》（1996年1月《福建学刊》，并收入《中国现代企业管理科学研究文库》和《今日辉煌》第三卷，并被《中国人民大学》报刊复印资料和《精神文明建设》全文刊载）等20多篇论文、调查报告和著作。1995年参加福建省中国特色社会主义理论研究重点课题研究，承担《面向二十一世纪的选择》一书第十一章节撰写，已由厦大出版社正式出版。</w:t>
        <w:br/>
      </w:r>
    </w:p>
    <w:p>
      <w:pPr>
        <w:pStyle w:val="Heading3"/>
      </w:pPr>
      <w:r>
        <w:t>内蒙古  赤峰市克什克腾旗</w:t>
      </w:r>
    </w:p>
    <w:p>
      <w:r>
        <w:rPr>
          <w:i/>
        </w:rPr>
        <w:t>刘万华</w:t>
      </w:r>
    </w:p>
    <w:p>
      <w:r>
        <w:t>刘万华，1962年10月生，北京大学大学学历，中共党员，现任内蒙古社会科学院党委书记。</w:t>
      </w:r>
    </w:p>
    <w:p>
      <w:r>
        <w:t>简历：</w:t>
      </w:r>
      <w:r>
        <w:t>人物履历</w:t>
        <w:br/>
      </w:r>
      <w:r>
        <w:t>内蒙古自治区党委政策研究室副主任，</w:t>
        <w:br/>
      </w:r>
      <w:r>
        <w:t xml:space="preserve">内蒙古社会科学院党委书记。[1] </w:t>
        <w:br/>
        <w:br/>
      </w:r>
      <w:r>
        <w:t xml:space="preserve">中国共产党内蒙古自治区第十届委员会委员[2] </w:t>
        <w:br/>
        <w:br/>
      </w:r>
    </w:p>
    <w:p>
      <w:pPr>
        <w:pStyle w:val="Heading3"/>
      </w:pPr>
      <w:r>
        <w:t>湖南  郴州宜章县</w:t>
      </w:r>
    </w:p>
    <w:p>
      <w:r>
        <w:rPr>
          <w:i/>
        </w:rPr>
        <w:t>向曙光</w:t>
      </w:r>
    </w:p>
    <w:p>
      <w:r>
        <w:t>向曙光，男，汉族，1964年2月出生，湖南省汨罗市人，1985年4月加入中国共产党，1985年7月参加工作，四川大学经济系政治经济学专业本科毕业，获经济学学士学位；湖南大学工商管理学院管理科学与工程专业硕士研究生毕业，获管理学硕士学位。曾任永州市委副书记、市人民政府市长。</w:t>
      </w:r>
    </w:p>
    <w:p>
      <w:r>
        <w:t>出生日期: 1964年2月</w:t>
      </w:r>
    </w:p>
    <w:p>
      <w:r>
        <w:t>中文名: 向曙光</w:t>
      </w:r>
    </w:p>
    <w:p>
      <w:r>
        <w:t>出生地: 湖南省汨罗市</w:t>
      </w:r>
    </w:p>
    <w:p>
      <w:r>
        <w:t>国    籍: 中国</w:t>
      </w:r>
    </w:p>
    <w:p>
      <w:r>
        <w:t>毕业院校: 四川大学</w:t>
      </w:r>
    </w:p>
    <w:p>
      <w:r>
        <w:t>民    族: 汉族</w:t>
      </w:r>
    </w:p>
    <w:p>
      <w:r>
        <w:t>简历：</w:t>
      </w:r>
      <w:r>
        <w:t>2015年6月，被免去党内职务和行政职务。</w:t>
        <w:br/>
      </w:r>
      <w:r>
        <w:t>1981.09——1985.07四川大学经济系政治经济学专业本科学习，获经济学学士学位；</w:t>
        <w:br/>
      </w:r>
      <w:r>
        <w:t>1985.07——1986.12四川大学经济系教员、助教；</w:t>
        <w:br/>
      </w:r>
      <w:r>
        <w:t>1986.12——1990.01湖南省经贸委企业处干部；</w:t>
        <w:br/>
      </w:r>
      <w:r>
        <w:t>1990.01——1991.11湖南省经贸委企业处副主任科员；</w:t>
        <w:br/>
      </w:r>
      <w:r>
        <w:t>1991.11——1993.01湖南省经贸委企业处主任科员；</w:t>
        <w:br/>
      </w:r>
      <w:r>
        <w:t>1993.01——1996.07《湖南企业》杂志社副社长、副主编；</w:t>
        <w:br/>
      </w:r>
      <w:r>
        <w:t>1996.07——2000.11湖南省经贸委研究室副主任；</w:t>
        <w:br/>
      </w:r>
      <w:r>
        <w:t>2000.11——2002.09湖南省经贸委综合处处长（其间：2002.03——2002.07省委党校第23期中青班学习）；</w:t>
        <w:br/>
      </w:r>
      <w:r>
        <w:t>2002.09——2004.02湖南省经贸委副主任、党组成员；</w:t>
        <w:br/>
      </w:r>
      <w:r>
        <w:t>2004.02——2008.11湖南省国资委副主任、党委委员（其间：2006.03——2006.07中央党校第5期中青班学习）；</w:t>
        <w:br/>
      </w:r>
      <w:r>
        <w:t xml:space="preserve">2008.11——2011.09郴州市委副书记、宜章县委书记；[1] </w:t>
        <w:br/>
        <w:br/>
      </w:r>
      <w:r>
        <w:t>2011.09——2013.03湖南省国资委党委书记、副主任；</w:t>
        <w:br/>
      </w:r>
      <w:r>
        <w:t xml:space="preserve">2013.03——2014.06湖南省政府副秘书长、办公厅党组成员（其间：2009.09——2013.12湖南大学工商管理学院管理科学与工程专业硕士研究生学习，获管理学硕士学位）；[2] </w:t>
        <w:br/>
        <w:br/>
      </w:r>
      <w:r>
        <w:t xml:space="preserve">2014.06——2014.07永州市委副书记、市人民政府代理市长；[3-4] </w:t>
        <w:br/>
        <w:br/>
      </w:r>
      <w:r>
        <w:t xml:space="preserve">2014.07——2015.06永州市委副书记、市人民政府市长。[5] </w:t>
        <w:br/>
        <w:br/>
      </w:r>
      <w:r>
        <w:t xml:space="preserve">2015年6月，因永州市“4·29”违规超标准公务接待导致一人非正常死亡问题，湖南省纪委决定给予永州市委副书记、市长向曙光党内严重警告处分，并按相关规定和程序免去其党内职务和行政职务。[6] </w:t>
        <w:br/>
        <w:br/>
      </w:r>
    </w:p>
    <w:p>
      <w:pPr>
        <w:pStyle w:val="Heading3"/>
      </w:pPr>
      <w:r>
        <w:t>甘肃  甘南舟曲县</w:t>
      </w:r>
    </w:p>
    <w:p>
      <w:r>
        <w:rPr>
          <w:i/>
        </w:rPr>
        <w:t>范武德</w:t>
      </w:r>
    </w:p>
    <w:p>
      <w:r>
        <w:t>范武德，男，汉族，甘肃临潭人，1986年11月加入中国共产党，1981年7月参加工作，研究生学历。</w:t>
      </w:r>
    </w:p>
    <w:p>
      <w:r>
        <w:t>出生日期: 1962年4月</w:t>
      </w:r>
    </w:p>
    <w:p>
      <w:r>
        <w:t>民    族: 汉族</w:t>
      </w:r>
    </w:p>
    <w:p>
      <w:r>
        <w:t>国    籍: 中国</w:t>
      </w:r>
    </w:p>
    <w:p>
      <w:r>
        <w:t>中文名: None</w:t>
      </w:r>
    </w:p>
    <w:p>
      <w:r>
        <w:t>毕业院校: 甘南师范学校</w:t>
      </w:r>
    </w:p>
    <w:p>
      <w:r>
        <w:t>简历：</w:t>
      </w:r>
      <w:r>
        <w:t>现任甘南州委常委、州政府常务副州长。</w:t>
        <w:br/>
      </w:r>
      <w:r>
        <w:t>1981.07—1985.04  在共青团卓尼县委工作，1982年起任团县委常委；</w:t>
        <w:br/>
      </w:r>
      <w:r>
        <w:t>1985.04—1990.03  1988年10月起任卓尼县委政法委副书记；</w:t>
        <w:br/>
      </w:r>
      <w:r>
        <w:t>1990.03—1991.07 卓尼县司法局副局长；</w:t>
        <w:br/>
      </w:r>
      <w:r>
        <w:t>1991.07—1994.03 卓尼县藏巴哇乡乡长、党委书记；</w:t>
        <w:br/>
      </w:r>
      <w:r>
        <w:t>1994.03—1998.03 卓尼县农林局局长；</w:t>
        <w:br/>
      </w:r>
      <w:r>
        <w:t>1998.03—2002.11卓尼县政府副县长。（2001.08—2003.12在中央党校函授学院法律专业本科班学习；</w:t>
        <w:br/>
      </w:r>
      <w:r>
        <w:t>2002.11—2004.03  卓尼县委常委、常务副县长；</w:t>
        <w:br/>
      </w:r>
      <w:r>
        <w:t>2004.03—2005.12  甘南州招商局局长。（2005.09—2008.06在甘肃省委党校公共管理专业研究生班学习）；</w:t>
        <w:br/>
      </w:r>
      <w:r>
        <w:t>2005.12—2010.12 舟曲县委书记；</w:t>
        <w:br/>
      </w:r>
      <w:r>
        <w:t>2010.12—2011.09 甘南州委常委、舟曲县委书记；</w:t>
        <w:br/>
      </w:r>
      <w:r>
        <w:t>2011.09—2016.11 甘南州委常委（期间：2012.03月—2013.02在国土资源部挂职锻炼，任土地利用管理司副司长）。</w:t>
        <w:br/>
      </w:r>
      <w:r>
        <w:t xml:space="preserve">2016.11—  甘南州委常委，州政府常务副州长  [1] </w:t>
        <w:br/>
        <w:br/>
      </w:r>
      <w:r>
        <w:t xml:space="preserve">2016年11月，范武德当选为甘南州十二届州委常务委员会委员。[2] </w:t>
        <w:br/>
        <w:br/>
      </w:r>
    </w:p>
    <w:p>
      <w:pPr>
        <w:pStyle w:val="Heading3"/>
      </w:pPr>
      <w:r>
        <w:t>四川  攀枝花盐边县</w:t>
      </w:r>
    </w:p>
    <w:p>
      <w:r>
        <w:rPr>
          <w:i/>
        </w:rPr>
        <w:t>沈钧</w:t>
      </w:r>
    </w:p>
    <w:p>
      <w:r>
        <w:t>沈钧，男，汉族，1964年3月生，重庆人，1986年1月加入中国共产党，1982年8月参加工作，四川省委党校区域经济学专业毕业，党校研究生学历。</w:t>
      </w:r>
    </w:p>
    <w:p>
      <w:r>
        <w:t>出生日期: 1964年3月</w:t>
      </w:r>
    </w:p>
    <w:p>
      <w:r>
        <w:t>民    族: 汉族</w:t>
      </w:r>
    </w:p>
    <w:p>
      <w:r>
        <w:t>中文名: 沈钧</w:t>
      </w:r>
    </w:p>
    <w:p>
      <w:r>
        <w:t>出生地: 重庆</w:t>
      </w:r>
    </w:p>
    <w:p>
      <w:r>
        <w:t>简历：</w:t>
      </w:r>
      <w:r>
        <w:t>现任四川省攀枝花市委常委、常务副市长，市政府党组副书记，市行政学院院长（兼）。</w:t>
        <w:br/>
      </w:r>
      <w:r>
        <w:t>1979.09——1982.08， 重庆钢铁工业学校电气自动化专业学习</w:t>
        <w:br/>
      </w:r>
      <w:r>
        <w:t>1982.08——1984.08， 攀钢动力厂热力车间技术员</w:t>
        <w:br/>
      </w:r>
      <w:r>
        <w:t>1984.08——1986.01， 攀钢动力厂团委干事</w:t>
        <w:br/>
      </w:r>
      <w:r>
        <w:t>1986.01——1986.11， 攀钢动力厂团委副书记</w:t>
        <w:br/>
      </w:r>
      <w:r>
        <w:t>1986.11——1987.02， 共青团渡口市委工作</w:t>
        <w:br/>
      </w:r>
      <w:r>
        <w:t>1987.02——1991.11， 共青团渡口市委组织部部长（其间：1989.07——1991.07，四川师范大学经济管理专业学习）</w:t>
        <w:br/>
      </w:r>
      <w:r>
        <w:t>1991.11——1996.12， 共青团攀枝花市委副书记、党组成员</w:t>
        <w:br/>
      </w:r>
      <w:r>
        <w:t>1996.12——1999.04， 共青团攀枝花市委书记、党组书记</w:t>
        <w:br/>
      </w:r>
      <w:r>
        <w:t>1999.04——2001.09， 米易县委副书记（其间：2000.09——2000.12，四川省委党校省“九五”期间党校干部轮训）（1998.06——2000.07，四川师范大学中文系中国现当代文学专业研究生课程班学习）</w:t>
        <w:br/>
      </w:r>
      <w:r>
        <w:t>2001.09——2002.03， 米易县委副书记，县政府副县长、代理县长</w:t>
        <w:br/>
      </w:r>
      <w:r>
        <w:t>2002.03——2004.08， 米易县委副书记、县政府县长（2001.09——2004.06，四川省委党校区域经济学专业研究生学习）</w:t>
        <w:br/>
      </w:r>
      <w:r>
        <w:t>2004.08——2005.01， 盐边县委书记</w:t>
        <w:br/>
      </w:r>
      <w:r>
        <w:t>2005.01——2005.06， 盐边县委书记、县人大常委会主任</w:t>
        <w:br/>
      </w:r>
      <w:r>
        <w:t>2005.06——2005.12， 米易县委书记（其间：2005.07——2005.12，挂职任上海市嘉定区安亭镇党委副书记）</w:t>
        <w:br/>
      </w:r>
      <w:r>
        <w:t>2005.12——2008.12， 攀枝花市西区区委书记、区人大常委会主任</w:t>
        <w:br/>
      </w:r>
      <w:r>
        <w:t>2008.12——2009.02， 攀枝花市政府副市长，西区区委书记、区人大常委会主任</w:t>
        <w:br/>
      </w:r>
      <w:r>
        <w:t>2009.02——2010.02， 攀枝花市政府副市长、党组成员（其间：2009.09——2009.11，国家行政学院第22期厅局级公务员任职培训班学习）</w:t>
        <w:br/>
      </w:r>
      <w:r>
        <w:t>2010.02——2010.03， 攀枝花市委常委，市政府副市长、党组成员</w:t>
        <w:br/>
      </w:r>
      <w:r>
        <w:t>2010.03——2010.10， 攀枝花市委常委、宣传部部长</w:t>
        <w:br/>
      </w:r>
      <w:r>
        <w:t>2010.10——2016.09， 攀枝花市委常委、宣传部部长，市社科联主席</w:t>
        <w:br/>
      </w:r>
      <w:r>
        <w:t xml:space="preserve">2016.09——，攀枝花市委常委、常务副市长，市政府党组副书记，市行政学院院长（兼）[1] </w:t>
        <w:br/>
        <w:br/>
      </w:r>
      <w:r>
        <w:t>四川省十次党代会代表</w:t>
        <w:br/>
      </w:r>
      <w:r>
        <w:t xml:space="preserve">2016年9月23日，中国共产党攀枝花市第十届委员会第一次全体会议举行，沈钧当选为市委常委。[2] </w:t>
        <w:br/>
        <w:br/>
      </w:r>
      <w:r>
        <w:t xml:space="preserve">2016年9月24日，攀枝花市九届人大常委会第四十七次会议任命沈钧市政府副市长[3] </w:t>
        <w:br/>
        <w:t>。</w:t>
        <w:br/>
      </w:r>
    </w:p>
    <w:p>
      <w:pPr>
        <w:pStyle w:val="Heading3"/>
      </w:pPr>
      <w:r>
        <w:t>贵州  毕节大方县</w:t>
      </w:r>
    </w:p>
    <w:p>
      <w:r>
        <w:rPr>
          <w:i/>
        </w:rPr>
        <w:t>沈晓春</w:t>
      </w:r>
    </w:p>
    <w:p>
      <w:r>
        <w:t>沈晓春，男，汉族，1958年3月生，贵州毕节人，贵州省委党校大学，1975年12月参加工作，1980年10月加入中国共产党。</w:t>
      </w:r>
    </w:p>
    <w:p>
      <w:r>
        <w:t>出生日期: 1958年3月</w:t>
      </w:r>
    </w:p>
    <w:p>
      <w:r>
        <w:t>信    仰: 共产主义</w:t>
      </w:r>
    </w:p>
    <w:p>
      <w:r>
        <w:t>中文名: 沈晓春</w:t>
      </w:r>
    </w:p>
    <w:p>
      <w:r>
        <w:t>职    业: 公务员</w:t>
      </w:r>
    </w:p>
    <w:p>
      <w:r>
        <w:t>毕业院校: 贵州省委党校大学</w:t>
      </w:r>
    </w:p>
    <w:p>
      <w:r>
        <w:t>性    别: 男</w:t>
      </w:r>
    </w:p>
    <w:p>
      <w:r>
        <w:t>民    族: 汉族</w:t>
      </w:r>
    </w:p>
    <w:p>
      <w:r>
        <w:t>简历：</w:t>
      </w:r>
      <w:r>
        <w:t>沈晓春，男，汉族，1958年3月生，贵州毕节人，贵州省委党校大学，1975年12月参加工作，1980年10月加入中国共产党。</w:t>
        <w:br/>
      </w:r>
      <w:r>
        <w:t>1975.12—1983.06大方硫磺矿团委工作员、书记；</w:t>
        <w:br/>
      </w:r>
      <w:r>
        <w:t>1983.06—1986.07毕节地区中级人民法院书记员、助理审判员、审判员（其间1983.09—1985.07毕节地委党校大专培训班学习）；</w:t>
        <w:br/>
      </w:r>
      <w:r>
        <w:t>1986.07—1987.08毕节地委组织部科员；</w:t>
        <w:br/>
      </w:r>
      <w:r>
        <w:t>1987.08—1990.02毕节地委组织部干训科长；</w:t>
        <w:br/>
      </w:r>
      <w:r>
        <w:t>1990.02—1994.11毕节地委组织部干部科长；</w:t>
        <w:br/>
      </w:r>
      <w:r>
        <w:t>1994.11—1997.12赫章县委副书记、组织部长；</w:t>
        <w:br/>
      </w:r>
      <w:r>
        <w:t>1997.12—2001.11毕节地区人事局党组成员、副局长（其间1997.09—2000.07贵州省委党校党政管理专业函授学习）；</w:t>
        <w:br/>
      </w:r>
      <w:r>
        <w:t>1998.03—1998.07贵州省委党校中青班学习；</w:t>
        <w:br/>
      </w:r>
      <w:r>
        <w:t>2001.05—2001.11挂任山东威海市人事局副局长；</w:t>
        <w:br/>
      </w:r>
      <w:r>
        <w:t>2001.11—2002.06毕节地区监察局长，人事局副局长、党组成员；</w:t>
        <w:br/>
      </w:r>
      <w:r>
        <w:t>2002.06—2004.10毕节地区纪委副书记、地区监察局长；</w:t>
        <w:br/>
      </w:r>
      <w:r>
        <w:t>2004.10—2005.01毕节地区纪委副书记、地区监察局长、大方县委书记；</w:t>
        <w:br/>
      </w:r>
      <w:r>
        <w:t>2005.01—2010.02大方县委书记；</w:t>
        <w:br/>
      </w:r>
      <w:r>
        <w:t xml:space="preserve">2010.02—贵州省林业厅副厅长、党组成员。[1] </w:t>
        <w:br/>
        <w:br/>
      </w:r>
    </w:p>
    <w:p>
      <w:pPr>
        <w:pStyle w:val="Heading3"/>
      </w:pPr>
      <w:r>
        <w:t>宁夏  吴忠市红寺堡区</w:t>
      </w:r>
    </w:p>
    <w:p>
      <w:r>
        <w:rPr>
          <w:i/>
        </w:rPr>
        <w:t>仇旭辉</w:t>
      </w:r>
    </w:p>
    <w:p>
      <w:r>
        <w:t>仇旭辉，男，1962年4月出生，中共党员，中央党校大学学历，曾任宁夏回族自治区经济和信息化委员会党组成员、总经济师。</w:t>
      </w:r>
    </w:p>
    <w:p>
      <w:r>
        <w:t>出生日期: 1962年4月</w:t>
      </w:r>
    </w:p>
    <w:p>
      <w:r>
        <w:t>国    籍: 中国</w:t>
      </w:r>
    </w:p>
    <w:p>
      <w:r>
        <w:t>中文名: 仇旭辉</w:t>
      </w:r>
    </w:p>
    <w:p>
      <w:r>
        <w:t>毕业院校: 中央党校</w:t>
      </w:r>
    </w:p>
    <w:p>
      <w:r>
        <w:t>简历：</w:t>
      </w:r>
      <w:r>
        <w:t>2015年3月，涉嫌严重违纪，接受组织调查。</w:t>
        <w:br/>
      </w:r>
      <w:r>
        <w:t>2016年2月18日，仇旭辉涉嫌受贿一案，提起公诉。</w:t>
        <w:br/>
      </w:r>
      <w:r>
        <w:t xml:space="preserve">历任自治区原计委农经处副处级干部，自治区发展和改革委员会地区经济发展处助理调研员，中卫市发展和改革委员会主任，平罗县代县长、县长、吴忠市红寺堡区委书记，宁夏回族自治区经济和信息化委员会党组成员、总经济师等职务。[1] </w:t>
        <w:br/>
        <w:br/>
      </w:r>
      <w:r>
        <w:t xml:space="preserve">2015年3月17日，据宁夏回族自治区纪委消息：宁夏回族自治区经济和信息化委员会党组成员、总经济师仇旭辉（副厅级）涉嫌严重违纪，接受组织调查。[2] </w:t>
        <w:br/>
        <w:br/>
      </w:r>
      <w:r>
        <w:t xml:space="preserve">2015年6月9日，经宁夏回族自治区人民检察院指定管辖，宁夏回族自治区固原市人民检察院依法对仇旭辉以涉嫌受贿罪立案侦查，并采取强制措施。案件侦查工作正在进行中。[3] </w:t>
        <w:br/>
        <w:br/>
      </w:r>
      <w:r>
        <w:t xml:space="preserve">2015年6月19日，宁夏回族自治区人民检察院经审查决定，依法以涉嫌受贿犯罪对仇旭辉决定逮捕。案件侦查工作正在进行中。[4] </w:t>
        <w:br/>
        <w:br/>
      </w:r>
      <w:r>
        <w:t>2016年2月18日，仇旭辉涉嫌受贿一案，经宁夏回族自治区人民检察院指定管辖，由固原市人民检察院侦查终结并移送审查起诉。固原市人民检察院已向固原市中级人民法院提起公诉。</w:t>
        <w:br/>
      </w:r>
      <w:r>
        <w:t xml:space="preserve">检察机关在审查起诉阶段依法告知了被告人仇旭辉享有的诉讼权利，并讯问了被告人仇旭辉，听取了辩护人的意见。宁夏固原市人民检察院起诉书指控：被告人仇旭辉在担任平罗县县长、吴忠市红寺堡区区委书记期间，利用职务上的便利，为他人谋取利益，非法收受他人财物，依法应当以受贿罪追究其刑事责任。[5] </w:t>
        <w:br/>
        <w:br/>
      </w:r>
    </w:p>
    <w:p>
      <w:pPr>
        <w:pStyle w:val="Heading3"/>
      </w:pPr>
      <w:r>
        <w:t>湖北  荆州荆州区</w:t>
      </w:r>
    </w:p>
    <w:p>
      <w:r>
        <w:rPr>
          <w:i/>
        </w:rPr>
        <w:t>吴祖云</w:t>
      </w:r>
    </w:p>
    <w:p>
      <w:r>
        <w:t>吴祖云，男，汉族，湖北仙桃人，1967年1月生，大学学历，工商管理硕士学位，1988年8月参加工作，1993年6月加入中国共产党。</w:t>
      </w:r>
    </w:p>
    <w:p>
      <w:r>
        <w:t>出生日期: 1967年1月生</w:t>
      </w:r>
    </w:p>
    <w:p>
      <w:r>
        <w:t>中文名: 吴祖云</w:t>
      </w:r>
    </w:p>
    <w:p>
      <w:r>
        <w:t>出生地: 湖北省仙桃市</w:t>
      </w:r>
    </w:p>
    <w:p>
      <w:r>
        <w:t>国    籍: 中国</w:t>
      </w:r>
    </w:p>
    <w:p>
      <w:r>
        <w:t>毕业院校: 上海交通大学</w:t>
      </w:r>
    </w:p>
    <w:p>
      <w:r>
        <w:t>民    族: 汉</w:t>
      </w:r>
    </w:p>
    <w:p>
      <w:r>
        <w:t>简历：</w:t>
      </w:r>
      <w:r>
        <w:t>现任湖北省武汉市黄陂区委书记。</w:t>
        <w:br/>
      </w:r>
      <w:r>
        <w:t>1984.09～1988.08　 上海交通大学电力工程系自动化专业学习</w:t>
        <w:br/>
      </w:r>
      <w:r>
        <w:t>1988.08～1992.08　 湖北省洪湖市供电局职工（1991.07～1992.06 借调至洪湖市政府办公室工作）</w:t>
        <w:br/>
      </w:r>
      <w:r>
        <w:t>1992.08～1995.02　 洪湖市经委办公室副主任、主任（1994.03任）</w:t>
        <w:br/>
      </w:r>
      <w:r>
        <w:t>1995.02～1995.09　 洪湖市委政研室副科级政研员</w:t>
        <w:br/>
      </w:r>
      <w:r>
        <w:t>1995.09～1996.11　 洪湖市化工局副局长、系统党委副书记</w:t>
        <w:br/>
      </w:r>
      <w:r>
        <w:t>1996.11～1999.03　 洪湖市茅江办事处党委副书记、主任</w:t>
        <w:br/>
      </w:r>
      <w:r>
        <w:t>1999.03～2002.05　 洪湖市茅江办事处党委书记</w:t>
        <w:br/>
      </w:r>
      <w:r>
        <w:t>1999.10～2002.05　 兼任洪湖市经济开发区管委会副主任</w:t>
        <w:br/>
      </w:r>
      <w:r>
        <w:t>2002.05～2003.12　 洪湖市政府市长助理（正科级）2003.07　 任洪湖市副县级调研员</w:t>
        <w:br/>
      </w:r>
      <w:r>
        <w:t>2003.12～2004.02　 洪湖市委常委</w:t>
        <w:br/>
      </w:r>
      <w:r>
        <w:t>2004.02～2006.12　 监利县委常委、组织部部长（2006.03～2006.07 湖北省委党校中青年干部培训班学习）</w:t>
        <w:br/>
      </w:r>
      <w:r>
        <w:t>2006.12～2008.02　 监利县委副书记</w:t>
        <w:br/>
      </w:r>
      <w:r>
        <w:t>2008.02～2010.10　 荆州市荆州区委副书记、区长</w:t>
        <w:br/>
      </w:r>
      <w:r>
        <w:t>2010.10～2011.09　 荆州市荆州区委书记、区人大常委会主任</w:t>
        <w:br/>
      </w:r>
      <w:r>
        <w:t>2011.09～2011.10　 武汉市黄陂区委副书记、区人民政府区长人选</w:t>
        <w:br/>
      </w:r>
      <w:r>
        <w:t>2011.10～2011.11　 武汉市黄陂区人民政府党组书记、副区长、代理区长</w:t>
        <w:br/>
      </w:r>
      <w:r>
        <w:t xml:space="preserve">2011.11～2016.11　 武汉市黄陂区委副书记、区长[1] </w:t>
        <w:br/>
        <w:br/>
      </w:r>
      <w:r>
        <w:t xml:space="preserve">2016.11～　 武汉市黄陂区委书记[2] </w:t>
        <w:br/>
        <w:br/>
      </w:r>
      <w:r>
        <w:t xml:space="preserve">湖北省武汉市黄陂区委第五届区委书记、常委。[3] </w:t>
        <w:br/>
        <w:br/>
      </w:r>
      <w:r>
        <w:t xml:space="preserve">2016年10月，拟任武汉市所辖区区委书记。[4] </w:t>
        <w:br/>
        <w:br/>
      </w:r>
      <w:r>
        <w:t xml:space="preserve">2016年11月27日，湖北省武汉市黄陂区委第五届一次全会召开，吴祖云当选为中共黄陂区委书记、常委。[3] </w:t>
        <w:br/>
        <w:br/>
      </w:r>
    </w:p>
    <w:p>
      <w:pPr>
        <w:pStyle w:val="Heading3"/>
      </w:pPr>
      <w:r>
        <w:t>江西  赣州南康市</w:t>
      </w:r>
    </w:p>
    <w:p>
      <w:r>
        <w:rPr>
          <w:i/>
        </w:rPr>
        <w:t>魏运亭</w:t>
      </w:r>
    </w:p>
    <w:p>
      <w:r>
        <w:t>男，汉族，江西省上犹县人，在职研究生文化，中共党员。2004年3月调任中共南康市委书记。</w:t>
      </w:r>
    </w:p>
    <w:p>
      <w:r>
        <w:t>出生日期: 1957.10</w:t>
      </w:r>
    </w:p>
    <w:p>
      <w:r>
        <w:t>民    族: 汉</w:t>
      </w:r>
    </w:p>
    <w:p>
      <w:r>
        <w:t>国    籍: 中国</w:t>
      </w:r>
    </w:p>
    <w:p>
      <w:r>
        <w:t>中文名: 魏运亭</w:t>
      </w:r>
    </w:p>
    <w:p>
      <w:r>
        <w:t>出生地: 江西省上犹县</w:t>
      </w:r>
    </w:p>
    <w:p>
      <w:r>
        <w:t>简历：</w:t>
      </w:r>
      <w:r>
        <w:t>人物履历</w:t>
        <w:br/>
      </w:r>
      <w:r>
        <w:t>魏运亭（1957.10-）男，汉族，江西省上犹县人，在职研究生文化，中共党员。</w:t>
        <w:br/>
      </w:r>
      <w:r>
        <w:t>1974年9月参加工作后在上犹县水岩乡爱联小学任教师。</w:t>
        <w:br/>
      </w:r>
      <w:r>
        <w:t>1976年12月～1978年12月在赣州师范学习；1978年12月～1979年7月在上犹中学任教师。</w:t>
        <w:br/>
      </w:r>
      <w:r>
        <w:t>1979年7月起任共青团上犹县委学少部长；1980年12月起任共青团上犹县委副书记（主持工作）。</w:t>
        <w:br/>
      </w:r>
      <w:r>
        <w:t>1984年9月～1986年7月在江西省行政学院行政管理专业大专班脱产进修。</w:t>
        <w:br/>
      </w:r>
      <w:r>
        <w:t>1986年7月起任中共上犹县委办公室副主任。</w:t>
        <w:br/>
      </w:r>
      <w:r>
        <w:t>1987年2月起任中共上犹县委办公室主任，1988年3月调任上犹县寺下乡党委书记。</w:t>
        <w:br/>
      </w:r>
      <w:r>
        <w:t>1990年1月～1994年1月调任中共崇义县委常委、宣传部长。</w:t>
        <w:br/>
      </w:r>
      <w:r>
        <w:t>1994年1月～1997年8月任中共寻乌县委副书记，期间1996年9月～1997年1月参加江西省委党校县级干部培训班学习，1996年被国家计委、水利部、全国总工会评为“全国电气化建设先进个人”。</w:t>
        <w:br/>
      </w:r>
      <w:r>
        <w:t>1997年8月～1998年1月任中共寻乌县委副书记、政府代县长。</w:t>
        <w:br/>
      </w:r>
      <w:r>
        <w:t>1998年1月～2001年1月任中共寻乌县委副书记、政府县长，期间2000年9月～2002年3月参加江西省委党校经济学专业在职研究生班学习。</w:t>
        <w:br/>
      </w:r>
      <w:r>
        <w:t>2001年1月起任中共寻乌县委书记；2001年3月～2004年3月任中共寻乌县委书记、县人大常委会主任，期间2003年3月～7月在中央党校县市委书记进修班学习。</w:t>
        <w:br/>
      </w:r>
      <w:r>
        <w:t>2004年3月调任中共南康市委书记。（见南康市志）</w:t>
        <w:br/>
      </w:r>
    </w:p>
    <w:p>
      <w:pPr>
        <w:pStyle w:val="Heading3"/>
      </w:pPr>
      <w:r>
        <w:t>云南  红河金平苗族瑶族傣族自治县</w:t>
      </w:r>
    </w:p>
    <w:p>
      <w:r>
        <w:rPr>
          <w:i/>
        </w:rPr>
        <w:t>牛兴发</w:t>
      </w:r>
    </w:p>
    <w:p>
      <w:r>
        <w:t>牛兴发，男，汉族，生于1963年05月，大专学历，系云南省马关县人，1982年07月参加工作，1990年03月加入中国共产党，现任中共金平县委书记。</w:t>
      </w:r>
    </w:p>
    <w:p>
      <w:r>
        <w:t>出生日期: 1963年05月</w:t>
      </w:r>
    </w:p>
    <w:p>
      <w:r>
        <w:t>民    族: 汉族</w:t>
      </w:r>
    </w:p>
    <w:p>
      <w:r>
        <w:t>中文名: 牛兴发</w:t>
      </w:r>
    </w:p>
    <w:p>
      <w:r>
        <w:t>出生地: 云南省马关县</w:t>
      </w:r>
    </w:p>
    <w:p>
      <w:r>
        <w:t>简历：</w:t>
      </w:r>
      <w:r>
        <w:t>1980年09月至1982年07月在文山州财贸学校读书；</w:t>
        <w:br/>
      </w:r>
      <w:r>
        <w:t>1982年07月至1984年06月在文山州马关县财政局工作；</w:t>
        <w:br/>
      </w:r>
      <w:r>
        <w:t>1984年06月至1986年06月在文山州马关县白糖厂工作，任财务股长、主办会计；</w:t>
        <w:br/>
      </w:r>
      <w:r>
        <w:t>1986年06月至1991年11月在文山州马关县财政局工作，任企业股股长、副局长（其间：1987年02月至1988年12月参加云南财贸学院财税自考大专班学习）；</w:t>
        <w:br/>
      </w:r>
      <w:r>
        <w:t>1991年11月至1993年02月任文山州马关县物资局局长；</w:t>
        <w:br/>
      </w:r>
      <w:r>
        <w:t>1993年02月至1998年02月任文山州马关县财政局局长；</w:t>
        <w:br/>
      </w:r>
      <w:r>
        <w:t>1998年02月至2001年10月任文山州马关县人民政府常务副县长；</w:t>
        <w:br/>
      </w:r>
      <w:r>
        <w:t>2001年10月至2002年12月任中共马关县委常委、县人民政府常务副县长；</w:t>
        <w:br/>
      </w:r>
      <w:r>
        <w:t>2002年12月至2003年01月任中共广南县委副书记、县人民政府副县长、代理县长；</w:t>
        <w:br/>
      </w:r>
      <w:r>
        <w:t>2003年01月至2006年11月任中共广南县委副书记，县人民政府县长；</w:t>
        <w:br/>
      </w:r>
      <w:r>
        <w:t xml:space="preserve">2006年11月至今任中共金平县委书记。[1] </w:t>
        <w:br/>
        <w:br/>
      </w:r>
    </w:p>
    <w:p>
      <w:pPr>
        <w:pStyle w:val="Heading3"/>
      </w:pPr>
      <w:r>
        <w:t>江西  抚州南丰县</w:t>
      </w:r>
    </w:p>
    <w:p>
      <w:r>
        <w:rPr>
          <w:i/>
        </w:rPr>
        <w:t>熊世平</w:t>
      </w:r>
    </w:p>
    <w:p>
      <w:r>
        <w:t>熊世平，男，汉族，曾任江西省抚州市政府副巡视员、抚州市发改委主任。</w:t>
      </w:r>
    </w:p>
    <w:p>
      <w:r>
        <w:t>简历：</w:t>
      </w:r>
      <w:r>
        <w:t>2015年3月20日违纪接受组织调查。</w:t>
        <w:br/>
      </w:r>
      <w:r>
        <w:t xml:space="preserve">熊世平，曾任江西省抚州市政府副巡视员、抚州市发改委主任。[1] </w:t>
        <w:br/>
        <w:br/>
      </w:r>
      <w:r>
        <w:t xml:space="preserve">2015年3月20日，江西省抚州市政府副巡视员、抚州市发改委主任熊世平涉嫌严重违纪违法，接受组织调查。[2] </w:t>
        <w:br/>
        <w:br/>
      </w:r>
      <w:r>
        <w:t>2015年6月19日，省纪委对抚州市政府副巡视员、市发改委原党组书记、主任熊世平严重违纪问题进行了立案审查。</w:t>
        <w:br/>
      </w:r>
      <w:r>
        <w:t xml:space="preserve">经查，熊世平严重违反廉洁自律规定，经商办企业；利用职务上的便利在企业经营方面为他人谋取利益，收受巨额贿赂；滥用职权，造成国有资产重大损失；严重违反社会主义道德，与他人通奸。其中，受贿问题涉嫌犯罪。[3] </w:t>
        <w:br/>
        <w:br/>
      </w:r>
      <w:r>
        <w:t xml:space="preserve">熊世平身为党员领导干部，无视党的纪律和政治规矩，严重违纪违法，且党的十八大后仍不收敛、不收手，性质恶劣、情节严重。依据《中国共产党纪律处分条例》等有关规定，经省纪委审议并报省委批准，决定将其涉嫌犯罪问题及线索移送司法机关依法处理。[4] </w:t>
        <w:br/>
        <w:br/>
      </w:r>
    </w:p>
    <w:p>
      <w:pPr>
        <w:pStyle w:val="Heading3"/>
      </w:pPr>
      <w:r>
        <w:t>辽宁  盘锦盘山县</w:t>
      </w:r>
    </w:p>
    <w:p>
      <w:r>
        <w:rPr>
          <w:i/>
        </w:rPr>
        <w:t>杨建军</w:t>
      </w:r>
    </w:p>
    <w:p>
      <w:r>
        <w:t>杨建军，男，汉族，1964年1月出生，研究生学历，大学法学学士。1986年7月参加工作，1985年1月加入中国共产党。</w:t>
      </w:r>
    </w:p>
    <w:p>
      <w:r>
        <w:t>出生日期: 1964年1月</w:t>
      </w:r>
    </w:p>
    <w:p>
      <w:r>
        <w:t>民    族: 汉族</w:t>
      </w:r>
    </w:p>
    <w:p>
      <w:r>
        <w:t>国    籍: 中国</w:t>
      </w:r>
    </w:p>
    <w:p>
      <w:r>
        <w:t>中文名: 杨建军</w:t>
      </w:r>
    </w:p>
    <w:p>
      <w:r>
        <w:t>简历：</w:t>
      </w:r>
      <w:r>
        <w:t>现任辽宁公安司法管理干部学院（辽宁政法职业学院）党委书记。</w:t>
        <w:br/>
      </w:r>
      <w:r>
        <w:t>1982.09—1986.07，辽宁师范大学（思想政治教育专业）学生</w:t>
        <w:br/>
      </w:r>
      <w:r>
        <w:t>1986.07—1986.09，辽宁省政法管理干部学院马列教研室教师</w:t>
        <w:br/>
      </w:r>
      <w:r>
        <w:t>1986.09—1987.10，辽宁省委省政府“三辽”工作队队员</w:t>
        <w:br/>
      </w:r>
      <w:r>
        <w:t>1987.10—1988.05，辽宁省政法管理干部学院马列教研室助教</w:t>
        <w:br/>
      </w:r>
      <w:r>
        <w:t>1988.05—1988.11，辽宁公安司法管理干部学院党委办公室秘书</w:t>
        <w:br/>
      </w:r>
      <w:r>
        <w:t>1988.11—1995.03，辽宁公安司法管理干部学院团委书记</w:t>
        <w:br/>
      </w:r>
      <w:r>
        <w:t>1995.03—1997.03，辽宁公安司法管理干部学院经营办副主任（主持工作）</w:t>
        <w:br/>
      </w:r>
      <w:r>
        <w:t>1997.03—2000.07，辽宁公安司法管理干部学院行政事务部主任（1996.09—1999.07，在辽宁大学国际共产主义运动专业在职研究生学习）</w:t>
        <w:br/>
      </w:r>
      <w:r>
        <w:t>2000.07—2004.02，辽宁公安司法管理干部学院后勤处处长（其间：2000.08-2002.03，在辽宁省鞍山市公安局挂职锻炼任副局长）（1999.09-2001.06，在沈阳师范大学高等教育管理专业在职研究生学习）</w:t>
        <w:br/>
      </w:r>
      <w:r>
        <w:t>2004.02—2004.10，辽宁公安司法管理干部学院院长助理</w:t>
        <w:br/>
      </w:r>
      <w:r>
        <w:t>2004.10—2011.12，辽宁公安司法管理干部学院副院长</w:t>
        <w:br/>
      </w:r>
      <w:r>
        <w:t xml:space="preserve">2011.12—2015.10，本溪市人民政府党组成员、副市长，市委政法委副书记，市公安局党委书记、局长[1] </w:t>
        <w:br/>
        <w:br/>
      </w:r>
      <w:r>
        <w:t xml:space="preserve">2015.10—，辽宁公安司法管理干部学院（辽宁政法职业学院）党委书记[2] </w:t>
        <w:br/>
        <w:br/>
      </w:r>
      <w:r>
        <w:t xml:space="preserve">2015年12月24日，本溪市第十五届人大常委会第二十一次会议通过，决定免去杨建军的市人民政府副市长、市公安局局长职务。[3] </w:t>
        <w:br/>
        <w:br/>
      </w:r>
    </w:p>
    <w:p>
      <w:pPr>
        <w:pStyle w:val="Heading3"/>
      </w:pPr>
      <w:r>
        <w:t>山东  临沂罗庄区</w:t>
      </w:r>
    </w:p>
    <w:p>
      <w:r>
        <w:rPr>
          <w:i/>
        </w:rPr>
        <w:t>李桂祥</w:t>
      </w:r>
    </w:p>
    <w:p>
      <w:r>
        <w:t xml:space="preserve">李桂祥[1] </w:t>
        <w:br/>
      </w:r>
    </w:p>
    <w:p>
      <w:r>
        <w:t>出生日期: 1926-4</w:t>
      </w:r>
    </w:p>
    <w:p>
      <w:r>
        <w:t>中文名: 李桂祥</w:t>
      </w:r>
    </w:p>
    <w:p>
      <w:r>
        <w:t>出生地: 山东省安丘市</w:t>
      </w:r>
    </w:p>
    <w:p>
      <w:r>
        <w:t>国    籍: 中国</w:t>
      </w:r>
    </w:p>
    <w:p>
      <w:r>
        <w:t>职    业: 战士</w:t>
      </w:r>
    </w:p>
    <w:p>
      <w:r>
        <w:t>性    别:  男</w:t>
      </w:r>
    </w:p>
    <w:p>
      <w:r>
        <w:t>逝世日期: 1947</w:t>
      </w:r>
    </w:p>
    <w:p>
      <w:r>
        <w:t>简历：</w:t>
      </w:r>
    </w:p>
    <w:p>
      <w:pPr>
        <w:pStyle w:val="Heading3"/>
      </w:pPr>
      <w:r>
        <w:t>甘肃  兰州皋兰县</w:t>
      </w:r>
    </w:p>
    <w:p>
      <w:r>
        <w:rPr>
          <w:i/>
        </w:rPr>
        <w:t>徐大武</w:t>
      </w:r>
    </w:p>
    <w:p>
      <w:r>
        <w:t>徐大武，男，汉族，1961年1月生，甘肃永登人，兰州大学研究生学历，1980年10月参加工作。</w:t>
      </w:r>
    </w:p>
    <w:p>
      <w:r>
        <w:t>出生日期: 1961年1月</w:t>
      </w:r>
    </w:p>
    <w:p>
      <w:r>
        <w:t>中文名: 徐大武</w:t>
      </w:r>
    </w:p>
    <w:p>
      <w:r>
        <w:t>出生地: 甘肃永登</w:t>
      </w:r>
    </w:p>
    <w:p>
      <w:r>
        <w:t>国    籍: 中国</w:t>
      </w:r>
    </w:p>
    <w:p>
      <w:r>
        <w:t>毕业院校: 兰州大学</w:t>
      </w:r>
    </w:p>
    <w:p>
      <w:r>
        <w:t>民    族: 汉族</w:t>
      </w:r>
    </w:p>
    <w:p>
      <w:r>
        <w:t>简历：</w:t>
      </w:r>
      <w:r>
        <w:t>现任兰州新区新区党工委副书记。</w:t>
        <w:br/>
      </w:r>
      <w:r>
        <w:t>1978.10——1980.07，永登县西槽中学教师；</w:t>
        <w:br/>
      </w:r>
      <w:r>
        <w:t>1980.07——1982.07，永登师范学校学习；</w:t>
        <w:br/>
      </w:r>
      <w:r>
        <w:t>1982.07——1985.06，永登县秦川中学教师；</w:t>
        <w:br/>
      </w:r>
      <w:r>
        <w:t>1985.06——1986.09，永登县城关镇文教办工作；</w:t>
        <w:br/>
      </w:r>
      <w:r>
        <w:t>1986.09——1988.07，兰州教育学院地理专业学习；</w:t>
        <w:br/>
      </w:r>
      <w:r>
        <w:t>1988.07——1991.03，永登县城关镇党委秘书；</w:t>
        <w:br/>
      </w:r>
      <w:r>
        <w:t>1991.03——1994.10，永登县委组织部干部、副科级组织员；</w:t>
        <w:br/>
      </w:r>
      <w:r>
        <w:t>1994.10——1997.12，永登县树屏乡乡长、党委书记；</w:t>
        <w:br/>
      </w:r>
      <w:r>
        <w:t>1997.12——2002.11，永登县副县长；</w:t>
        <w:br/>
      </w:r>
      <w:r>
        <w:t>2002.11——2005.07，榆中县委常委、常务副县长；</w:t>
        <w:br/>
      </w:r>
      <w:r>
        <w:t>2005.07——2006.01，榆中县委副书记、代县长；</w:t>
        <w:br/>
      </w:r>
      <w:r>
        <w:t xml:space="preserve">2006.01——2010.05，榆中县委副书记、县长；[1] </w:t>
        <w:br/>
        <w:br/>
      </w:r>
      <w:r>
        <w:t>2010.05——2011.11，皋兰县县委书记；</w:t>
        <w:br/>
      </w:r>
      <w:r>
        <w:t>2011.11——2015.11，兰州新区工作委员会副书记、纪工委书记；</w:t>
        <w:br/>
      </w:r>
      <w:r>
        <w:t>2016.11——，兰州新区新区党工委副书记。</w:t>
        <w:br/>
      </w:r>
      <w:r>
        <w:t xml:space="preserve">2016年11月18日，兰州新区党工委召开中国共产党兰州新区代表会议，选举新区出席市第十三次党代会代表。新区党工委副书记徐大武出席会议。[2] </w:t>
        <w:br/>
        <w:br/>
      </w:r>
    </w:p>
    <w:p>
      <w:pPr>
        <w:pStyle w:val="Heading3"/>
      </w:pPr>
      <w:r>
        <w:t>江西  宜春樟树市</w:t>
      </w:r>
    </w:p>
    <w:p>
      <w:r>
        <w:rPr>
          <w:i/>
        </w:rPr>
        <w:t>李树才</w:t>
      </w:r>
    </w:p>
    <w:p>
      <w:r>
        <w:t>李树才，男，汉族，1955年9月生，江西上高人。1976年11月加入中国共产党，1976年10月参加工作，研究生学历，曾任江西省宜春市政协主席。</w:t>
      </w:r>
    </w:p>
    <w:p>
      <w:r>
        <w:t>出生日期: 1955年9月</w:t>
      </w:r>
    </w:p>
    <w:p>
      <w:r>
        <w:t>民    族: None</w:t>
      </w:r>
    </w:p>
    <w:p>
      <w:r>
        <w:t>中文名: 李树才</w:t>
      </w:r>
    </w:p>
    <w:p>
      <w:r>
        <w:t>出生地: 江西上高</w:t>
      </w:r>
    </w:p>
    <w:p>
      <w:r>
        <w:t>简历：</w:t>
      </w:r>
      <w:r>
        <w:t>1973年2月　 江西省上高县锦江公社锦南大队大队会计</w:t>
        <w:br/>
      </w:r>
      <w:r>
        <w:t>1976年10月　江西省上高县锦江公社经管员</w:t>
        <w:br/>
      </w:r>
      <w:r>
        <w:t>1980年12月　江西省上高县锦江公社办公室主任、党委委员</w:t>
        <w:br/>
      </w:r>
      <w:r>
        <w:t>1982年10月　江西省上高县锦江公社党委副书记</w:t>
        <w:br/>
      </w:r>
      <w:r>
        <w:t>1983年11月　江西省上高县锦江公社党委书记</w:t>
        <w:br/>
      </w:r>
      <w:r>
        <w:t>1987年3月　 江西省上高县人民政府副县长</w:t>
        <w:br/>
      </w:r>
      <w:r>
        <w:t>1989年11月　江西省上高县委常委、副县长</w:t>
        <w:br/>
      </w:r>
      <w:r>
        <w:t>1992年11月　江西省奉新县委副书记</w:t>
        <w:br/>
      </w:r>
      <w:r>
        <w:t>（1994年5月兼奉新联合纸厂党委书记）</w:t>
        <w:br/>
      </w:r>
      <w:r>
        <w:t>1994年11月　江西省奉新县委副书记、代县长</w:t>
        <w:br/>
      </w:r>
      <w:r>
        <w:t>1995年3月　 江西省奉新县委副书记、县长</w:t>
        <w:br/>
      </w:r>
      <w:r>
        <w:t>（1995.09—1995.10省委党校县处班学习; 1995.09—1998.01中央党校函授学院经管专业学习）</w:t>
        <w:br/>
      </w:r>
      <w:r>
        <w:t>1997年11月　江西省靖安县委书记</w:t>
        <w:br/>
      </w:r>
      <w:r>
        <w:t>（1999.12省委党校发展县域经济研讨班学习）</w:t>
        <w:br/>
      </w:r>
      <w:r>
        <w:t>2000年9月　 江西省樟树市委书记</w:t>
        <w:br/>
      </w:r>
      <w:r>
        <w:t>（2001.09—2002.01中央党校进修三班学习）</w:t>
        <w:br/>
      </w:r>
      <w:r>
        <w:t>2003年4月　中共宜春市委常委、樟树市委书记</w:t>
        <w:br/>
      </w:r>
      <w:r>
        <w:t>2003年6月　中共宜春市委常委、政法委书记，分管政法和维稳工作。（2003.03—2005.01中央党校在职研究生经济学专业学习并毕业）</w:t>
        <w:br/>
      </w:r>
      <w:r>
        <w:t>2011年9月，任宜春市第三届政协主席、党组书记。</w:t>
        <w:br/>
      </w:r>
      <w:r>
        <w:t xml:space="preserve">2016年1月，不再担任宜春市政协主席。[1] </w:t>
        <w:br/>
        <w:br/>
      </w:r>
    </w:p>
    <w:p>
      <w:pPr>
        <w:pStyle w:val="Heading3"/>
      </w:pPr>
      <w:r>
        <w:t>广西  河池市环江毛南族自治县</w:t>
      </w:r>
    </w:p>
    <w:p>
      <w:r>
        <w:rPr>
          <w:i/>
        </w:rPr>
        <w:t>谭三川</w:t>
      </w:r>
    </w:p>
    <w:p>
      <w:r>
        <w:t>谭三川：男；南族；1949年11月出生于广西环江毛南族自治县。大学专科学历。谭三川是有名的技术标兵，由于思维敏捷，点子多，被部队领导誉为有着“化学脑袋”的好小伙子。当选为第八届全国人民代表。</w:t>
      </w:r>
    </w:p>
    <w:p>
      <w:r>
        <w:t>出生日期: 1949年11月</w:t>
      </w:r>
    </w:p>
    <w:p>
      <w:r>
        <w:t>民    族: 南族</w:t>
      </w:r>
    </w:p>
    <w:p>
      <w:r>
        <w:t>国    籍: 中国</w:t>
      </w:r>
    </w:p>
    <w:p>
      <w:r>
        <w:t>中文名: 谭三川</w:t>
      </w:r>
    </w:p>
    <w:p>
      <w:r>
        <w:t>出生地: 广西环江毛南族自治县</w:t>
      </w:r>
    </w:p>
    <w:p>
      <w:r>
        <w:t>简历：</w:t>
      </w:r>
      <w:r>
        <w:t>广西河池市人大常委会副主任</w:t>
        <w:br/>
      </w:r>
      <w:r>
        <w:t>谭三川：男；南族；1949年11月出生于广西环江毛南族自治县。1969年12月加入中国共产党。1969年1月参加工作，大学专科学历。1969年，谭三川入伍，到云南镇守边关。在昆明军区，乐观直率的谭三川是有名的技术标兵，由于思维敏捷，点子多，被部队领导誉为有着“化学脑袋”的好小伙子。他先后三次荣立战功，并成长为一名正营级军官。1985年，转业到河池工作，他收起军功章，默默当一名普通干事，很快展露出领导的潜质，曾任河池市人民政府副市长；现任河池市人大常委会副主任；曾被评为“全国优秀军队转业干部”“全国民族团结先进个人”“全国扶贫贡献奖获得者”“广西十佳军队转业干部”、2008北京奥运圣火传递火炬手。当选为第八届全国人民代表。</w:t>
        <w:br/>
      </w:r>
    </w:p>
    <w:p>
      <w:pPr>
        <w:pStyle w:val="Heading3"/>
      </w:pPr>
      <w:r>
        <w:t>山西  临汾蒲县</w:t>
      </w:r>
    </w:p>
    <w:p>
      <w:r>
        <w:rPr>
          <w:i/>
        </w:rPr>
        <w:t>仇振刚</w:t>
      </w:r>
    </w:p>
    <w:p>
      <w:r>
        <w:t>仇振刚，男，汉族，1954年9月生，山西襄汾人，大专文化程度，1970年7月参加工作，1978年10月加入中国共产党。现任临汾市人大常委会副主任。</w:t>
      </w:r>
    </w:p>
    <w:p>
      <w:r>
        <w:t>出生日期: 1954年9月</w:t>
      </w:r>
    </w:p>
    <w:p>
      <w:r>
        <w:t>民    族: 汉族</w:t>
      </w:r>
    </w:p>
    <w:p>
      <w:r>
        <w:t>国    籍: 中国</w:t>
      </w:r>
    </w:p>
    <w:p>
      <w:r>
        <w:t>中文名: 仇振刚</w:t>
      </w:r>
    </w:p>
    <w:p>
      <w:r>
        <w:t>职    业: None</w:t>
      </w:r>
    </w:p>
    <w:p>
      <w:r>
        <w:t>简历：</w:t>
      </w:r>
      <w:r>
        <w:t>履历</w:t>
        <w:br/>
      </w:r>
      <w:r>
        <w:t>参加工作后为襄汾县邓庄造纸厂工人</w:t>
        <w:br/>
      </w:r>
      <w:r>
        <w:t>1973年9月在山西轻工业学校学习</w:t>
        <w:br/>
      </w:r>
      <w:r>
        <w:t>1975年9月任襄汾县委工交政治部、县委办干事</w:t>
        <w:br/>
      </w:r>
      <w:r>
        <w:t>1984年1月任襄汾县景毛乡党委书记</w:t>
        <w:br/>
      </w:r>
      <w:r>
        <w:t>1986年7月后历任临汾地区纪委干事、信访室副主任、正科级检查员</w:t>
        <w:br/>
      </w:r>
      <w:r>
        <w:t>1990年7月任洪洞县委常委、纪委书记</w:t>
        <w:br/>
      </w:r>
      <w:r>
        <w:t>1993年5月任浮山县委副书记</w:t>
        <w:br/>
      </w:r>
      <w:r>
        <w:t>1996年8月任汾西县委副书记、副县长(主持政府工作)</w:t>
        <w:br/>
      </w:r>
      <w:r>
        <w:t>1996年11月任汾西县委副书记、县长</w:t>
        <w:br/>
      </w:r>
      <w:r>
        <w:t>2000年4月任蒲县县委副书记、县长</w:t>
        <w:br/>
      </w:r>
      <w:r>
        <w:t>2001年8月任中共蒲县县委书记</w:t>
        <w:br/>
      </w:r>
      <w:r>
        <w:t>2006年4月任现职。</w:t>
        <w:br/>
      </w:r>
      <w:r>
        <w:t xml:space="preserve">省八次党代会代表，市一次党代会代表，市一、二届人大代表[1] </w:t>
        <w:br/>
        <w:br/>
      </w:r>
      <w:r>
        <w:br/>
        <w:br/>
        <w:br/>
        <w:br/>
        <w:br/>
      </w:r>
    </w:p>
    <w:p>
      <w:pPr>
        <w:pStyle w:val="Heading3"/>
      </w:pPr>
      <w:r>
        <w:t>山东  德州陵县</w:t>
      </w:r>
    </w:p>
    <w:p>
      <w:r>
        <w:rPr>
          <w:i/>
        </w:rPr>
        <w:t>李希信</w:t>
      </w:r>
    </w:p>
    <w:p>
      <w:r>
        <w:t>李希信，男，汉族，1962年11月生，山东省临邑县人，1983年7月参加工作，1984年7月入党，大学本科学历（后在省委党校脱产学习2年研究生），农学学士。</w:t>
      </w:r>
    </w:p>
    <w:p>
      <w:r>
        <w:t>出生日期: 1962年11月</w:t>
      </w:r>
    </w:p>
    <w:p>
      <w:r>
        <w:t>中文名: 李希信</w:t>
      </w:r>
    </w:p>
    <w:p>
      <w:r>
        <w:t>出生地: 山东临邑</w:t>
      </w:r>
    </w:p>
    <w:p>
      <w:r>
        <w:t>国    籍: 中国</w:t>
      </w:r>
    </w:p>
    <w:p>
      <w:r>
        <w:t>毕业院校: 山东省委党校</w:t>
      </w:r>
    </w:p>
    <w:p>
      <w:r>
        <w:t>民    族: 汉族</w:t>
      </w:r>
    </w:p>
    <w:p>
      <w:r>
        <w:t>简历：</w:t>
      </w:r>
      <w:r>
        <w:t>现任山东泰安市委副书记、市长。</w:t>
        <w:br/>
      </w:r>
      <w:r>
        <w:t>1979.09—1983.07 山东农业大学学生；</w:t>
        <w:br/>
      </w:r>
      <w:r>
        <w:t>1983.07—1985.05 山东平原县王打挂公社干事、团委书记；</w:t>
        <w:br/>
      </w:r>
      <w:r>
        <w:t>1985.05—1989.09 山东德州市委组织部干部科干事、副科长；</w:t>
        <w:br/>
      </w:r>
      <w:r>
        <w:t>1989.09—1991.07 山东省委党校党政干部研究生班脱产学习；</w:t>
        <w:br/>
      </w:r>
      <w:r>
        <w:t>1991.07—1993.03 山东德州市委组织部干部科副科长、正科级巡视员；</w:t>
        <w:br/>
      </w:r>
      <w:r>
        <w:t>1993.03—1994.05 山东陵县丁庄乡党委副书记；</w:t>
        <w:br/>
      </w:r>
      <w:r>
        <w:t>1994.05—1995.05 山东德州市委组织部干部科科长；</w:t>
        <w:br/>
      </w:r>
      <w:r>
        <w:t>1995.05—1997.12 山东陵县县委常委、组织部部长；</w:t>
        <w:br/>
      </w:r>
      <w:r>
        <w:t>1997.12—2002.12 山东陵县县委副书记、县长；</w:t>
        <w:br/>
      </w:r>
      <w:r>
        <w:t>2002.12—2007.04 山东陵县县委书记；</w:t>
        <w:br/>
      </w:r>
      <w:r>
        <w:t>2007.04—2008.01山东德州市委常委、秘书长；</w:t>
        <w:br/>
      </w:r>
      <w:r>
        <w:t>2008.01—2010.12山东德州市委常委、副市长；</w:t>
        <w:br/>
      </w:r>
      <w:r>
        <w:t>2010.12—2014.01 山东聊城市委常委、常务副市长、市政府党组副书记；</w:t>
        <w:br/>
      </w:r>
      <w:r>
        <w:t>2014.01—2015.07 山东泰安市委副书记</w:t>
        <w:br/>
      </w:r>
      <w:r>
        <w:t>2015.07—2016.07 山东泰安市委副书记、统战部部长</w:t>
        <w:br/>
      </w:r>
      <w:r>
        <w:t>2016.07— 山东泰安市委副书记、市长。</w:t>
        <w:br/>
      </w:r>
      <w:r>
        <w:t xml:space="preserve">2016年7月，任代理山东省泰安市人民政府市长职务。[1] </w:t>
        <w:br/>
        <w:br/>
      </w:r>
      <w:r>
        <w:t xml:space="preserve">2016年7月13日，山东泰安市十六届人大六次会议，选举李希信为山东泰安市人民政府市长。[2] </w:t>
        <w:br/>
        <w:br/>
      </w:r>
    </w:p>
    <w:p>
      <w:pPr>
        <w:pStyle w:val="Heading3"/>
      </w:pPr>
      <w:r>
        <w:t>湖北  咸宁通山县</w:t>
      </w:r>
    </w:p>
    <w:p>
      <w:r>
        <w:rPr>
          <w:i/>
        </w:rPr>
        <w:t>马世永</w:t>
      </w:r>
    </w:p>
    <w:p>
      <w:r>
        <w:t>马世永，男，1954年3月出生，汉族，湖北仙桃人，1975年1月加入中国共产党，1971年12月参加工作，1997年12月毕业于中央党校经济管理专业，党校在职大学学历，现任湖北省监察厅副厅长。</w:t>
      </w:r>
    </w:p>
    <w:p>
      <w:r>
        <w:t>性    别: 男</w:t>
      </w:r>
    </w:p>
    <w:p>
      <w:r>
        <w:t>出生日期: 1954年3月</w:t>
      </w:r>
    </w:p>
    <w:p>
      <w:r>
        <w:t>民    族: 汉</w:t>
      </w:r>
    </w:p>
    <w:p>
      <w:r>
        <w:t>中文名: 马世永</w:t>
      </w:r>
    </w:p>
    <w:p>
      <w:r>
        <w:t>简历：</w:t>
      </w:r>
      <w:r>
        <w:t>1971年12月至1978年10月，沔阳胡场食品所会计、副主任、县食品公司副主任、副经理。</w:t>
        <w:br/>
      </w:r>
      <w:r>
        <w:t>1978年10月至1980年5月，沔阳县财办办事员、团委书记。</w:t>
        <w:br/>
      </w:r>
      <w:r>
        <w:t>1980年5月至1983年9月，沔阳县委组织部干事。</w:t>
        <w:br/>
      </w:r>
      <w:r>
        <w:t>1983年9月至1984年7月，沔阳县教师进修学校学习。</w:t>
        <w:br/>
      </w:r>
      <w:r>
        <w:t>1984年7月至1986年6月，荆州师专学习。</w:t>
        <w:br/>
      </w:r>
      <w:r>
        <w:t>1986年6月至1987年10月，沔阳县豆刂河区委副书记、区长。</w:t>
        <w:br/>
      </w:r>
      <w:r>
        <w:t>1987年10月至1994年1月，仙桃市谢场乡党委书记、毛嘴镇党委书记、彭场镇党委书记。</w:t>
        <w:br/>
      </w:r>
      <w:r>
        <w:t>1994年1月至1997年8月，仙桃市政府副市长。</w:t>
        <w:br/>
      </w:r>
      <w:r>
        <w:t>1997年8月至2002年4月，通山县委书记，其中1999年5月当选为一届咸宁市委委员。</w:t>
        <w:br/>
      </w:r>
      <w:r>
        <w:t>2002年4月至2004年4月，咸宁市政府副市长，其中2002年7月任市政府党组成员，2002年4月至9月兼任通山县委书记。</w:t>
        <w:br/>
      </w:r>
      <w:r>
        <w:t>2004年4月至2004年5月，咸宁市委常委、副市长。</w:t>
        <w:br/>
      </w:r>
      <w:r>
        <w:t>2004年5月至2004年6月，咸宁市委常委。</w:t>
        <w:br/>
      </w:r>
      <w:r>
        <w:t>2004年6月至2009年9月，咸宁市委常委、宣传部部长、总工会主席。</w:t>
        <w:br/>
      </w:r>
      <w:r>
        <w:t>2009年9月调至湖北省监察厅任副厅长。</w:t>
        <w:br/>
      </w:r>
    </w:p>
    <w:p>
      <w:pPr>
        <w:pStyle w:val="Heading3"/>
      </w:pPr>
      <w:r>
        <w:t>青海  西宁市湟源县</w:t>
      </w:r>
    </w:p>
    <w:p>
      <w:r>
        <w:rPr>
          <w:i/>
        </w:rPr>
        <w:t>范兴良</w:t>
      </w:r>
    </w:p>
    <w:p>
      <w:r>
        <w:t>范兴良，男，汉族，1957年5月出生，青海化隆人，1975年9月参加工作，1978年7月加入中国共产党，在职中央党校大学学历。</w:t>
      </w:r>
    </w:p>
    <w:p>
      <w:r>
        <w:t>简历：</w:t>
      </w:r>
      <w:r>
        <w:t xml:space="preserve">范兴良，男，汉族，1957年5月出生，青海化隆人，1975年9月参加工作，1978年7月加入中国共产党，在职中央党校大学学历。　　曾任青海省化隆县查甫学区教师，化隆县黑城乡副乡长、德加乡党委副书记、乡长，化隆县建设局局长，化隆县副县长，海东地区科委副主任，湟源县委常委、副县长、县委副书记、县长、县委书记，西宁市政协副秘书长。[1] </w:t>
        <w:br/>
        <w:br/>
      </w:r>
    </w:p>
    <w:p>
      <w:pPr>
        <w:pStyle w:val="Heading3"/>
      </w:pPr>
      <w:r>
        <w:t>广西  百色市平果县</w:t>
      </w:r>
    </w:p>
    <w:p>
      <w:r>
        <w:rPr>
          <w:i/>
        </w:rPr>
        <w:t>李廷荣</w:t>
      </w:r>
    </w:p>
    <w:p>
      <w:r>
        <w:t xml:space="preserve">李廷荣，男，1954年7月出生，壮族，广西那坡人，1980年1月加入中国共产党，1977年8月参加工作，中央党校在职大学，中央党校函授学院本科班经济管理专业毕业，现任广西百色市政协副主席，市政协党组副书记，市总工会主席。[1] </w:t>
        <w:br/>
      </w:r>
    </w:p>
    <w:p>
      <w:r>
        <w:t>简历：</w:t>
      </w:r>
      <w:r>
        <w:t>1974.09-1977.08广西农学院农学系农学专业学习</w:t>
        <w:br/>
      </w:r>
      <w:r>
        <w:t>1977.08-1982.12广西那坡县平孟乡农业技术推广</w:t>
        <w:br/>
      </w:r>
      <w:r>
        <w:t>站技术员</w:t>
        <w:br/>
      </w:r>
      <w:r>
        <w:t>1982.12-1984.09广西那坡县农业技术推广站助理</w:t>
        <w:br/>
      </w:r>
      <w:r>
        <w:t>农艺师</w:t>
        <w:br/>
      </w:r>
      <w:r>
        <w:t>1984.09-1985.03广西那坡县经作站站长</w:t>
        <w:br/>
      </w:r>
      <w:r>
        <w:t>1985.03-1987.10广西那坡县委组织部副部长</w:t>
        <w:br/>
      </w:r>
      <w:r>
        <w:t>1987.10-1987.12广西那坡县人事局局长</w:t>
        <w:br/>
      </w:r>
      <w:r>
        <w:t>1987.12-1991.08广西百色地区人事局秘书科科</w:t>
        <w:br/>
      </w:r>
      <w:r>
        <w:t>长、干部科科长</w:t>
        <w:br/>
      </w:r>
      <w:r>
        <w:t>1991.08-1993.09广西田阳县委副书记</w:t>
        <w:br/>
      </w:r>
      <w:r>
        <w:t>1993.09-1993.10广西平果县委副书记、副县长、代县长</w:t>
        <w:br/>
      </w:r>
      <w:r>
        <w:t>1993.10-1997.12广西平果县委副书记、县长</w:t>
        <w:br/>
      </w:r>
      <w:r>
        <w:t>1997.12-2002.10广西平果县委书记（1996.04-1998.04在中国社会科学院财贸经济系</w:t>
        <w:br/>
      </w:r>
      <w:r>
        <w:t>财政学专业学习；1996.08-1998.12在中央党校函授学院本科班经济</w:t>
        <w:br/>
      </w:r>
      <w:r>
        <w:t>管理专业学习；2001.03-2001.07在中央党校进修班学习）</w:t>
        <w:br/>
      </w:r>
      <w:r>
        <w:t>2002.10-2003.06广西百色市人大常委会副主任、党组成员</w:t>
        <w:br/>
      </w:r>
      <w:r>
        <w:t>2003.06-2011.08广西百色市人大常委会副主任、党组成员，百色市总工会主席</w:t>
        <w:br/>
      </w:r>
      <w:r>
        <w:t>2011.08-2011.09广西百色市人大常委会副主任、党组成员，市政协党组副书记，市总工会主席</w:t>
        <w:br/>
      </w:r>
      <w:r>
        <w:t>2011.09-广西百色市人大常委会副主任，市政协党组副书记，市总工会主席</w:t>
        <w:br/>
      </w:r>
      <w:r>
        <w:t>中共百色市第二届委员会委员</w:t>
        <w:br/>
      </w:r>
      <w:r>
        <w:t>中国人民政治协商会议百色市第三届委员会副主席，中国人民政治协商会议百色市第三届委员会党组副书记，广西壮族自治区百色市总工会主席。</w:t>
        <w:br/>
      </w:r>
    </w:p>
    <w:p>
      <w:pPr>
        <w:pStyle w:val="Heading3"/>
      </w:pPr>
      <w:r>
        <w:t>辽宁  鞍山岫岩满族自治县</w:t>
      </w:r>
    </w:p>
    <w:p>
      <w:r>
        <w:rPr>
          <w:i/>
        </w:rPr>
        <w:t>闫建成</w:t>
      </w:r>
    </w:p>
    <w:p>
      <w:r>
        <w:t>闫建成 ，1956年10月生，满族，辽宁岫岩人，中共党员，1976年7月参加工作，1977年4月加入中国共产党，在职研究生学历。历任辽宁省鞍山市岫岩满族自治县委副书记、县长，县委书记，省综治办副主任，省人民检察院副检察长、党组成员。2009年11月任辽宁省人民检察院党组副书记（正厅级）、常务副检察长。是中共辽宁省第十一届纪律检查委员会委员。</w:t>
      </w:r>
    </w:p>
    <w:p>
      <w:r>
        <w:t>出生日期: 1956年10月</w:t>
      </w:r>
    </w:p>
    <w:p>
      <w:r>
        <w:t>代表作品: 《好的机制很重要》、《实施外向牵动，发展岫岩经济》</w:t>
      </w:r>
    </w:p>
    <w:p>
      <w:r>
        <w:t>中文名: 闫建成</w:t>
      </w:r>
    </w:p>
    <w:p>
      <w:r>
        <w:t>出生地: 辽宁岫岩</w:t>
      </w:r>
    </w:p>
    <w:p>
      <w:r>
        <w:t>国    籍: 中国</w:t>
      </w:r>
    </w:p>
    <w:p>
      <w:r>
        <w:t>职    业: None</w:t>
      </w:r>
    </w:p>
    <w:p>
      <w:r>
        <w:t>民    族: 满族</w:t>
      </w:r>
    </w:p>
    <w:p>
      <w:r>
        <w:t>简历：</w:t>
      </w:r>
      <w:r>
        <w:t>闫建成 1956年10月生，满族，辽宁岫岩人，中共党员，1976年7月参加工作，1977年4月加入中国共产党，在职研究生学历。历任辽宁省鞍山市岫岩满族自治县委副书记、县长，县委书记，省综治办副主任，省人民检察院副检察长、党组成员。2009年11月任辽宁省人民检察院党组副书记（正厅级）、常务副检察长。</w:t>
        <w:br/>
      </w:r>
      <w:r>
        <w:t>是中共辽宁省第十一届纪律检查委员会委员。</w:t>
        <w:br/>
        <w:br/>
        <w:br/>
        <w:br/>
        <w:t>他自主持县政府工作至今，始终奉行于“人民选我当县长，我当县长为人民”的敬业宗旨，以繁荣岫岩经济，致富全县人民为己任，在较短的时间内．创造出令人瞩目的业绩。他身体力行，团结和带领全县人民大搞“普九”攻坚，当年实现了普及九年义务制教育的夙愿，并在1997年一举摘掉全国贫困县的帽子。为了加速对外开放的步伐，他提出了“借财兴县，实干富民”策略，仅1998年，就对外争取资金近7000万元，完成了15项全县人民瞩目的重点工程。他还不断进行科技和学术研究，1997年，成功地研究并推广应用了“日光温室冬春茬番茄高产高效配套栽培技术”，使岫岩的番茄一举打入俄罗斯市场。</w:t>
        <w:br/>
      </w:r>
      <w:r>
        <w:t>1998年6月，他撰写了《好的机制很重要》和《实施外向牵动，发展岫岩经济》两篇文章，受到国家科学技术成果生产力转化评价专家委员会的一致好评，被定为成果性文献；</w:t>
        <w:br/>
      </w:r>
      <w:r>
        <w:t>1997年10月被辽宁省政府授予科学技术进步一等奖；</w:t>
        <w:br/>
      </w:r>
      <w:r>
        <w:t>1998年6月被中国生产力学会、科学技术成果生产力转化评价专家委员会授予两项软科学成果奖；</w:t>
        <w:br/>
      </w:r>
      <w:r>
        <w:t>他1997年7月被辽宁省政府授予拥军优属先进个人。</w:t>
        <w:br/>
      </w:r>
    </w:p>
    <w:p>
      <w:pPr>
        <w:pStyle w:val="Heading3"/>
      </w:pPr>
      <w:r>
        <w:t>江西  萍乡芦溪县</w:t>
      </w:r>
    </w:p>
    <w:p>
      <w:r>
        <w:rPr>
          <w:i/>
        </w:rPr>
        <w:t>吴运波</w:t>
      </w:r>
    </w:p>
    <w:p>
      <w:r>
        <w:t>吴运波，男，1964年7月出生，江西省上栗县人，汉族，1986年5月加入中国共产党，中央党校在职大学学历。</w:t>
      </w:r>
    </w:p>
    <w:p>
      <w:r>
        <w:t>出生日期: 1964年7月</w:t>
      </w:r>
    </w:p>
    <w:p>
      <w:r>
        <w:t>中文名: 吴运波</w:t>
      </w:r>
    </w:p>
    <w:p>
      <w:r>
        <w:t>出生地: None</w:t>
      </w:r>
    </w:p>
    <w:p>
      <w:r>
        <w:t>国    籍: 中国</w:t>
      </w:r>
    </w:p>
    <w:p>
      <w:r>
        <w:t>毕业院校: 中央党校</w:t>
      </w:r>
    </w:p>
    <w:p>
      <w:r>
        <w:t>民    族: 汉族</w:t>
      </w:r>
    </w:p>
    <w:p>
      <w:r>
        <w:t>简历：</w:t>
      </w:r>
      <w:r>
        <w:t>现任江西省萍乡市政协主席、党组书记。</w:t>
        <w:br/>
      </w:r>
      <w:r>
        <w:br/>
        <w:br/>
        <w:br/>
        <w:br/>
        <w:br/>
        <w:t>合并图册(4张)</w:t>
        <w:br/>
        <w:br/>
        <w:br/>
        <w:br/>
        <w:br/>
        <w:br/>
        <w:br/>
        <w:t>1981.09--1984.07，萍乡教育学院中文专业；</w:t>
        <w:br/>
      </w:r>
      <w:r>
        <w:t>1984.08--1988.08，上栗区委办秘书；</w:t>
        <w:br/>
      </w:r>
      <w:r>
        <w:t>1988.08--1989.05，上栗区委办公室副主任；</w:t>
        <w:br/>
      </w:r>
      <w:r>
        <w:t>1989.05--1989.12，上栗区委办公室主任；</w:t>
        <w:br/>
      </w:r>
      <w:r>
        <w:t>1989.12--1992.11，萍乡市外贸局办公室主任；</w:t>
        <w:br/>
      </w:r>
      <w:r>
        <w:t>1992.11--1994.06，萍乡市鞭炮烟花进出口公司经理；</w:t>
        <w:br/>
      </w:r>
      <w:r>
        <w:t>1994.06--1995.06，萍乡市交通局副局长、党委委员；</w:t>
        <w:br/>
      </w:r>
      <w:r>
        <w:t>1995.06--1997.05，安源经济开发区副主任、党委委员；</w:t>
        <w:br/>
      </w:r>
      <w:r>
        <w:t>1997.05--2002.11，萍乡市物价局副局长、党组成员（其间:1996.09--1998.12，在中央党校函授学院经济管理本科班学习）；</w:t>
        <w:br/>
      </w:r>
      <w:r>
        <w:t>2002.11--2003.05，湘东区委副书记、政法委书记；</w:t>
        <w:br/>
      </w:r>
      <w:r>
        <w:t>2003.05--2006.07，萍乡市林业局局长、党委副书记；</w:t>
        <w:br/>
      </w:r>
      <w:r>
        <w:t>2006.07--2007.01，芦溪县委副书记、县政府代县长、县长；</w:t>
        <w:br/>
      </w:r>
      <w:r>
        <w:t>2007.01--2011.06，芦溪县委书记，武功山风景名胜区党委书记；</w:t>
        <w:br/>
      </w:r>
      <w:r>
        <w:t>2011.06--2011.09，武功山风景名胜区党委书记；</w:t>
        <w:br/>
      </w:r>
      <w:r>
        <w:t>2011.09--2014.01，萍乡市政府副市长、党组成员；</w:t>
        <w:br/>
      </w:r>
      <w:r>
        <w:t>2014.01--2015.06，江西省萍乡市委常委、市政府副市长、党组成员；</w:t>
        <w:br/>
      </w:r>
      <w:r>
        <w:t xml:space="preserve">2015.06--2015.09，萍乡市委常委[1] </w:t>
        <w:br/>
        <w:t>；</w:t>
        <w:br/>
      </w:r>
      <w:r>
        <w:t xml:space="preserve">2015.09--2016.10，任萍乡市委常委、市委秘书长[2] </w:t>
        <w:br/>
        <w:t>；</w:t>
        <w:br/>
      </w:r>
      <w:r>
        <w:t>2016.10--，任江西省萍乡市政协主席、党组书记。</w:t>
        <w:br/>
      </w:r>
      <w:r>
        <w:t xml:space="preserve">2016年10月16日，政协萍乡市第十三届委员会在市政协常委会议室举行召集人会议。萍乡市政协党组书记吴运波等出席会议。据报道，吴运波已任萍乡市政协党组书记。[3] </w:t>
        <w:br/>
        <w:br/>
      </w:r>
      <w:r>
        <w:t xml:space="preserve">2016年10月19日下午，政协萍乡市第十三届委员会第一次会议圆满完成预定各项议程，吴运波当选为政协萍乡市第十三届委员会主席。[4] </w:t>
        <w:br/>
        <w:br/>
      </w:r>
    </w:p>
    <w:p>
      <w:pPr>
        <w:pStyle w:val="Heading3"/>
      </w:pPr>
      <w:r>
        <w:t>河南  焦作解放区</w:t>
      </w:r>
    </w:p>
    <w:p>
      <w:r>
        <w:rPr>
          <w:i/>
        </w:rPr>
        <w:t>王建修</w:t>
      </w:r>
    </w:p>
    <w:p>
      <w:r>
        <w:t>王建修，男，1962年10月生，河南民权人。汉族。研究生学历。1984年5月加入中国共产党。1985年7月参加工作。</w:t>
      </w:r>
    </w:p>
    <w:p>
      <w:r>
        <w:t>出生日期: 1962年10月</w:t>
      </w:r>
    </w:p>
    <w:p>
      <w:r>
        <w:t>信    仰: 共产主义</w:t>
      </w:r>
    </w:p>
    <w:p>
      <w:r>
        <w:t>学    历: 研究生</w:t>
      </w:r>
    </w:p>
    <w:p>
      <w:r>
        <w:t>中文名: 王建修</w:t>
      </w:r>
    </w:p>
    <w:p>
      <w:r>
        <w:t>出生地: 河南民权</w:t>
      </w:r>
    </w:p>
    <w:p>
      <w:r>
        <w:t>国    籍: 中国</w:t>
      </w:r>
    </w:p>
    <w:p>
      <w:r>
        <w:t>职    业: 公务员</w:t>
      </w:r>
    </w:p>
    <w:p>
      <w:r>
        <w:t>民    族: 汉族</w:t>
      </w:r>
    </w:p>
    <w:p>
      <w:r>
        <w:t>简历：</w:t>
      </w:r>
      <w:r>
        <w:t xml:space="preserve">现任河南省焦作市人民政府副市长、党组成员。  [1] </w:t>
        <w:br/>
        <w:br/>
      </w:r>
      <w:r>
        <w:t xml:space="preserve">　　</w:t>
        <w:br/>
        <w:br/>
        <w:br/>
        <w:br/>
        <w:t xml:space="preserve">　历任共青团河南省委宣传部、组织部干事，组织部副部长、部长。</w:t>
        <w:br/>
      </w:r>
      <w:r>
        <w:t>2000年12月－2004年4月任中共河南省武陟县委副书记（正县级）。</w:t>
        <w:br/>
      </w:r>
      <w:r>
        <w:t>2004年4月－2010年11月，任中共河南省焦作市解放区委副书记、区人民政府区长。</w:t>
        <w:br/>
      </w:r>
      <w:r>
        <w:t>2010年11月－2011年12月任中共河南省焦作市解放区委书记。</w:t>
        <w:br/>
      </w:r>
      <w:r>
        <w:t>2011年12月－2014年3月，任中共河南省修武县委书记。</w:t>
        <w:br/>
      </w:r>
      <w:r>
        <w:t xml:space="preserve">2014年3月任河南省焦作市人民政府副市长、党组成员。[1] </w:t>
        <w:br/>
        <w:br/>
      </w:r>
      <w:r>
        <w:t xml:space="preserve">负责农业和农村工作，抓好分管口的项目、安全工作和党风廉政建设。分管市农业局（含畜牧局）、水利局、林业局、农机局、供销社、粮食局、广利局、引沁局、移民局、南水北调中线办、农林科学院、博爱农场；黄河河务局、气象局、烟草局、中储粮焦作直属库、农发行、农行、农信社。[1] </w:t>
        <w:br/>
        <w:br/>
      </w:r>
    </w:p>
    <w:p>
      <w:pPr>
        <w:pStyle w:val="Heading3"/>
      </w:pPr>
      <w:r>
        <w:t>内蒙古  乌海市海勃湾区</w:t>
      </w:r>
    </w:p>
    <w:p>
      <w:r>
        <w:rPr>
          <w:i/>
        </w:rPr>
        <w:t>霍照良</w:t>
      </w:r>
    </w:p>
    <w:p>
      <w:r>
        <w:t>霍照良，男，蒙古族，1967年2月出生，辽宁阜新市人，1995年7月加入中国共产党，1990年7月参加工作。  现任内蒙古自治区乌兰察布市委常委、秘书长。</w:t>
      </w:r>
    </w:p>
    <w:p>
      <w:r>
        <w:t>出生日期: 1967年3月</w:t>
      </w:r>
    </w:p>
    <w:p>
      <w:r>
        <w:t>性    别: 男</w:t>
      </w:r>
    </w:p>
    <w:p>
      <w:r>
        <w:t>政治面貌: 中共党员</w:t>
      </w:r>
    </w:p>
    <w:p>
      <w:r>
        <w:t>学    历: 硕士（研究生）</w:t>
      </w:r>
    </w:p>
    <w:p>
      <w:r>
        <w:t>中文名: 霍照良</w:t>
      </w:r>
    </w:p>
    <w:p>
      <w:r>
        <w:t>出生地: 辽宁阜新</w:t>
      </w:r>
    </w:p>
    <w:p>
      <w:r>
        <w:t>国    籍: 中国</w:t>
      </w:r>
    </w:p>
    <w:p>
      <w:r>
        <w:t>职    业: 乌兰察布市委常委、秘书长</w:t>
      </w:r>
    </w:p>
    <w:p>
      <w:r>
        <w:t>毕业院校: None</w:t>
      </w:r>
    </w:p>
    <w:p>
      <w:r>
        <w:t>民    族: 蒙古族</w:t>
      </w:r>
    </w:p>
    <w:p>
      <w:r>
        <w:t>简历：</w:t>
      </w:r>
      <w:r>
        <w:br/>
        <w:br/>
        <w:br/>
        <w:br/>
        <w:br/>
        <w:t>霍照良 在会议现场</w:t>
        <w:br/>
        <w:br/>
        <w:t>1986.09——1990.08，北京大学经济管理系学习；</w:t>
        <w:br/>
      </w:r>
      <w:r>
        <w:t>1990.08——1991.11，内蒙古自治区乌海市海勃湾区计委科员；</w:t>
        <w:br/>
      </w:r>
      <w:r>
        <w:t>1991.11——1995.06，内蒙古自治区乌海市海勃湾区政府秘书；</w:t>
        <w:br/>
      </w:r>
      <w:r>
        <w:t>1995.06——1995.08，内蒙古自治区乌海市海勃湾区乡街企业局副局长；</w:t>
        <w:br/>
      </w:r>
      <w:r>
        <w:t>1995.08——1999.08，内蒙古自治区乌海市政府办公室秘书；</w:t>
        <w:br/>
      </w:r>
      <w:r>
        <w:t>1999.08——2001.11，内蒙古自治区乌海市政府办公室副主任；</w:t>
        <w:br/>
      </w:r>
      <w:r>
        <w:t>2001.11——2004.02，内蒙古自治区乌海市团市委党组书记、书记；</w:t>
        <w:br/>
      </w:r>
      <w:r>
        <w:t>2004.02——2006.11，内蒙古自治区乌海市海南区委副书记（正处级）（其间：2003.03—2006.01在中央党校在职研究生班政治学理论专业学习）；</w:t>
        <w:br/>
      </w:r>
      <w:r>
        <w:t>2006.11——2007.02，内蒙古自治区乌海市海勃湾区委副书记、区政府代区长；</w:t>
        <w:br/>
      </w:r>
      <w:r>
        <w:t>2007.02——2008.03，内蒙古自治区乌海市海勃湾区委副书记、区政府区长；</w:t>
        <w:br/>
      </w:r>
      <w:r>
        <w:t>2008.03——2009.12，内蒙古自治区乌海市海勃湾区委书记；</w:t>
        <w:br/>
      </w:r>
      <w:r>
        <w:t>2009.12——2011.08，内蒙古自治区乌海市海勃湾区委书记、人大常委会主任；</w:t>
        <w:br/>
      </w:r>
      <w:r>
        <w:t xml:space="preserve">2011.08——，内蒙古乌兰察布市委常委、秘书长　（其间：2014.07——2015.07北京市工商行政管理局挂职任副局长）[1] </w:t>
        <w:br/>
        <w:br/>
      </w:r>
      <w:r>
        <w:t xml:space="preserve">中国共产党乌兰察布市第四届委员会第一次全体会议于2016年10月27日在集宁举行。当选为中国共产党乌兰察布市第四届委员会常务委员会委员。[2] </w:t>
        <w:br/>
        <w:br/>
      </w:r>
    </w:p>
    <w:p>
      <w:pPr>
        <w:pStyle w:val="Heading3"/>
      </w:pPr>
      <w:r>
        <w:t>福建  龙岩连城县</w:t>
      </w:r>
    </w:p>
    <w:p>
      <w:r>
        <w:rPr>
          <w:i/>
        </w:rPr>
        <w:t>林志坤</w:t>
      </w:r>
    </w:p>
    <w:p>
      <w:r>
        <w:t>林志坤，男，汉族，1962年10月出生，福建永定人，1981年9月参加工作，1983年6月加入中国共产党，大学学历。</w:t>
      </w:r>
    </w:p>
    <w:p>
      <w:r>
        <w:t>出生日期: 1962年10月</w:t>
      </w:r>
    </w:p>
    <w:p>
      <w:r>
        <w:t>中文名: 林志坤</w:t>
      </w:r>
    </w:p>
    <w:p>
      <w:r>
        <w:t>出生地: 福建永定</w:t>
      </w:r>
    </w:p>
    <w:p>
      <w:r>
        <w:t>国    籍: 中国</w:t>
      </w:r>
    </w:p>
    <w:p>
      <w:r>
        <w:t>职    业: 公务员</w:t>
      </w:r>
    </w:p>
    <w:p>
      <w:r>
        <w:t>民    族: 汉族</w:t>
      </w:r>
    </w:p>
    <w:p>
      <w:r>
        <w:t>简历：</w:t>
      </w:r>
      <w:r>
        <w:t>现任福建省宁德市政协党组书记。</w:t>
        <w:br/>
      </w:r>
      <w:r>
        <w:t>1981.09—1993.08，历任福建省永定县水泥厂技术员、副厂长、助理工程师、厂长、党委副书记、工程师（期间:1986.09—1988.07在福建省经济管理干部学院工业企业管理专业脱产学习）</w:t>
        <w:br/>
      </w:r>
      <w:r>
        <w:t>1993.08—1998.10，福建省长汀县政府副县长（期间：1995.07—1996.07在省经济贸易委员会挂职任副处长；1995.10—1997.10参加中国人民大学工商管理学院工业经济专业研究生课程班学习）</w:t>
        <w:br/>
      </w:r>
      <w:r>
        <w:t>1998.10—2000.06，福建省长汀县委常委、政法委书记</w:t>
        <w:br/>
      </w:r>
      <w:r>
        <w:t>2000.06—2002.01，福建省长汀县委副书记、政法委书记（1998.09—2000.12参加中央党校函授学院本科班经济管理专业学习；2001.04—2001.06参加省委党校第3期党政领导干部培训班学习）</w:t>
        <w:br/>
      </w:r>
      <w:r>
        <w:t>2002.01—2003.10，福建省龙岩市政府副秘书长、市政府办党组成员、调研员</w:t>
        <w:br/>
      </w:r>
      <w:r>
        <w:t>2003.10—2004.11，福建省龙岩市政府副秘书长、市政府办主任、党组副书记</w:t>
        <w:br/>
      </w:r>
      <w:r>
        <w:t>2004.11—2006.04，福建省龙岩市政府秘书长、党组成员，市政府办主任、党组书记</w:t>
        <w:br/>
      </w:r>
      <w:r>
        <w:t>2006.04—2011.08，福建省连城县委书记、县人武部党委第一书记</w:t>
        <w:br/>
      </w:r>
      <w:r>
        <w:t>2011.08—2011.09，福建省宁德市政府党组成员， 市公安局党委书记</w:t>
        <w:br/>
      </w:r>
      <w:r>
        <w:t xml:space="preserve">2011.09—2014.10，福建省宁德市政府党组成员、副市长， 市公安局党委书记、局长 [1] </w:t>
        <w:br/>
        <w:br/>
      </w:r>
      <w:r>
        <w:t xml:space="preserve">2014.10—2015.06，福建省宁德市委常委、常务副市长、市公安局党委书记、局长[2] </w:t>
        <w:br/>
        <w:br/>
      </w:r>
      <w:r>
        <w:t xml:space="preserve">2015.06—2016.09，福建省宁德市委常委、常务副市长[3] </w:t>
        <w:br/>
        <w:br/>
      </w:r>
      <w:r>
        <w:t xml:space="preserve">2016.09—福建省宁德市政协党组书记[4] </w:t>
        <w:br/>
        <w:br/>
      </w:r>
      <w:r>
        <w:t xml:space="preserve">2015年6月30日，宁德市第三届人民代表大会常务委员会举行第二十六次会议，免去林志坤的宁德市公安局局长职务。[5] </w:t>
        <w:br/>
        <w:br/>
      </w:r>
      <w:r>
        <w:t xml:space="preserve">2016年5月30日，宁德市级领导班子换届拟提任正厅职人选考察对象。[6] </w:t>
        <w:br/>
        <w:br/>
      </w:r>
    </w:p>
    <w:p>
      <w:pPr>
        <w:pStyle w:val="Heading3"/>
      </w:pPr>
      <w:r>
        <w:t>辽宁  朝阳建平县</w:t>
      </w:r>
    </w:p>
    <w:p>
      <w:r>
        <w:rPr>
          <w:i/>
        </w:rPr>
        <w:t>刘子余</w:t>
      </w:r>
    </w:p>
    <w:p>
      <w:r>
        <w:t>刘子余，男，1958年3月生，辽宁省北票市人。现任北票市委副书记、代市长。兼任北票市书法家协会名誉主席，河北省硬笔书法家协会荣誉理事，东昌书画家联谊会常务理事，当代青少年书画家联谊会会员，人民日报社新闻培训中心艺术中心特别顾问，全国市长书画院院士，辽西区域文化研究会副会长，中国硬笔书法家协会会员。</w:t>
      </w:r>
    </w:p>
    <w:p>
      <w:r>
        <w:t>出生日期: 1958年3月</w:t>
      </w:r>
    </w:p>
    <w:p>
      <w:r>
        <w:t>中文名: None</w:t>
      </w:r>
    </w:p>
    <w:p>
      <w:r>
        <w:t>出生地: None</w:t>
      </w:r>
    </w:p>
    <w:p>
      <w:r>
        <w:t>国    籍: 中国</w:t>
      </w:r>
    </w:p>
    <w:p>
      <w:r>
        <w:t>属    相: 狗</w:t>
      </w:r>
    </w:p>
    <w:p>
      <w:r>
        <w:t>性    别: 男</w:t>
      </w:r>
    </w:p>
    <w:p>
      <w:r>
        <w:t>简历：</w:t>
      </w:r>
      <w:r>
        <w:t>书法作品入展中国书法家协会书法培训中心《第四届学员结业暨教学成果汇报展》、辽沈战役胜利五十周年军民书画展、纪念十一届三中全会召开二十周年朝阳市美术、书法、摄影展、中国市长书画展、“易水杯”全国书法篆刻大奖赛获三等奖、“禹王杯”全国书法大奖赛三等奖，中国书法家协会书法培训中心成立六周年教育成果回顾展获二等奖、庆祝建国五十周年市长书画展获得特别荣誉奖。书法作品被入编《跨世纪书画名家墨迹大观》、《中国书协书法培训中心第四届学员结业暨教学成果作品集》、《中国市长书画作品展作品集》、《中国书协书法培训中心成立六周年教学成果回顾展作品集》、欧阳询书法艺术学会“醴泉铭杯”书画大赛获优秀奖、中国书画“画圣杯”大赛获画圣奖，入编《中国书画“画圣杯”大赛精品集》，入编《书坛画苑名人佳作选萃》，首届“赵孟頫奖”全国书画大赛优秀奖。有的书法作品被中国美术馆和日本、台湾等国家地区友人收藏，入编《中华精英大全》、《世界名人录》、《世界华人文学艺术界名人录》。</w:t>
        <w:br/>
      </w:r>
      <w:r>
        <w:br/>
        <w:br/>
        <w:br/>
        <w:br/>
        <w:br/>
        <w:t>刘子余作品欣赏(4张)</w:t>
        <w:br/>
        <w:br/>
        <w:br/>
        <w:br/>
        <w:br/>
        <w:br/>
        <w:br/>
        <w:br/>
      </w:r>
    </w:p>
    <w:p>
      <w:pPr>
        <w:pStyle w:val="Heading3"/>
      </w:pPr>
      <w:r>
        <w:t>广西  贵港市桂平市</w:t>
      </w:r>
    </w:p>
    <w:p>
      <w:r>
        <w:rPr>
          <w:i/>
        </w:rPr>
        <w:t>杨评防</w:t>
      </w:r>
    </w:p>
    <w:p>
      <w:r>
        <w:t>杨评防，男，汉族，1966年12月出生，湖南邵东人。1989年10月参加工作，1988年12月加入中国共产党，在职研究生学历。曾任广西桂平市委书记（副厅级）。</w:t>
      </w:r>
    </w:p>
    <w:p>
      <w:r>
        <w:t>出生日期: 1966年12月</w:t>
      </w:r>
    </w:p>
    <w:p>
      <w:r>
        <w:t>民    族: 汉族</w:t>
      </w:r>
    </w:p>
    <w:p>
      <w:r>
        <w:t>中文名: 杨评防</w:t>
      </w:r>
    </w:p>
    <w:p>
      <w:r>
        <w:t>出生地: 湖南邵东</w:t>
      </w:r>
    </w:p>
    <w:p>
      <w:r>
        <w:t>简历：</w:t>
      </w:r>
      <w:r>
        <w:t>2016年8月5日，被开除党籍和公职。</w:t>
        <w:br/>
      </w:r>
      <w:r>
        <w:t>1985.09—1989.09， 新疆石河子农学院农田水利工程专业学习</w:t>
        <w:br/>
      </w:r>
      <w:r>
        <w:t>1989.10—1993.12， 广西玉林地区水电局干部</w:t>
        <w:br/>
      </w:r>
      <w:r>
        <w:t>1993.12—1997.04， 广西玉林地区行署水库、浔郁江移民开发办计划 财务科副科长</w:t>
        <w:br/>
      </w:r>
      <w:r>
        <w:t>1997.04—2000.12， 广西贵港市水利搬迁移民安置办公室负责人、主任</w:t>
        <w:br/>
      </w:r>
      <w:r>
        <w:t>2000.12—2002.11， 广西贵港市港北区人民政府副区长</w:t>
        <w:br/>
      </w:r>
      <w:r>
        <w:t>2002.11—2004.07 广西贵港市人民政府副秘书长，市人民政府办公室 党组成员</w:t>
        <w:br/>
      </w:r>
      <w:r>
        <w:t>2004.07—2006.07 广西贵港市审计局局长、党组书记</w:t>
        <w:br/>
      </w:r>
      <w:r>
        <w:t>2006.07—2009.01，历任贵港市港南区委副书记、副区长、代区长、区长；</w:t>
        <w:br/>
      </w:r>
      <w:r>
        <w:t>2009.01—2011.06，历任桂平市委副书记、副市长、代市长、市长；</w:t>
        <w:br/>
      </w:r>
      <w:r>
        <w:t>2011.06—2013.06，任桂平市委书记；</w:t>
        <w:br/>
      </w:r>
      <w:r>
        <w:t xml:space="preserve">2013.06—2016.05，任广西桂平市委书记（副厅级）。[1-2] </w:t>
        <w:br/>
        <w:br/>
      </w:r>
      <w:r>
        <w:t xml:space="preserve">2016年4月14日，据广西壮族自治区纪委消息：广西桂平市委书记杨评防（副厅级）因涉嫌严重违纪，接受组织调查。[3] </w:t>
        <w:br/>
        <w:br/>
      </w:r>
      <w:r>
        <w:t xml:space="preserve">2016年5月12日，贵港市召开全体处级干部会议和全市领导干部大会，传达贯彻落实贵港市委关于桂平市委主要领导调整的决定：免去杨评防的中共桂平市委书记、常委、委员职务。[4] </w:t>
        <w:br/>
        <w:br/>
      </w:r>
      <w:r>
        <w:t>2016年8月5日，据广西壮族自治区纪委消息：日前，中共广西壮族自治区纪律检查委员会对中共桂平市委原书记杨评防（副厅级）严重违纪问题进行立案审查。</w:t>
        <w:br/>
      </w:r>
      <w:r>
        <w:t>经查，杨评防违反生活纪律，与他人发生不正当性关系，造成不良影响；利用职务上的便利为他人谋取利益并收受财物，涉嫌受贿犯罪。</w:t>
        <w:br/>
      </w:r>
      <w:r>
        <w:t xml:space="preserve">杨评防身为党员领导干部，理想信念丧失，严重违反党的纪律，且党的十八大以后特别是自治区党委约谈县委书记后，仍不收敛、不收手，性质恶劣、情节严重。根据《中国共产党纪律处分条例》等有关规定，经中共广西壮族自治区纪律检查委员会审议并报中共广西壮族自治区委员会批准，决定给予杨评防开除党籍、开除公职处分，将其涉嫌犯罪问题及线索移送司法机关依法处理[5] </w:t>
        <w:br/>
        <w:t>。</w:t>
        <w:br/>
      </w:r>
    </w:p>
    <w:p>
      <w:pPr>
        <w:pStyle w:val="Heading3"/>
      </w:pPr>
      <w:r>
        <w:t>江苏  镇江京口区</w:t>
      </w:r>
    </w:p>
    <w:p>
      <w:r>
        <w:rPr>
          <w:i/>
        </w:rPr>
        <w:t>胡宗元</w:t>
      </w:r>
    </w:p>
    <w:p>
      <w:r>
        <w:t>胡宗元，男，汉族，1963年7月生，江苏武进人，1982年7月参加工作，1986年8月加入中国共产党，硕士研究生学历。</w:t>
      </w:r>
    </w:p>
    <w:p>
      <w:r>
        <w:t>出生日期: 1963年7月</w:t>
      </w:r>
    </w:p>
    <w:p>
      <w:r>
        <w:t>信    仰: 共产主义</w:t>
      </w:r>
    </w:p>
    <w:p>
      <w:r>
        <w:t>中文名: 胡宗元</w:t>
      </w:r>
    </w:p>
    <w:p>
      <w:r>
        <w:t>国    籍: 中国</w:t>
      </w:r>
    </w:p>
    <w:p>
      <w:r>
        <w:t>性    别: 男</w:t>
      </w:r>
    </w:p>
    <w:p>
      <w:r>
        <w:t>民    族: 汉族</w:t>
      </w:r>
    </w:p>
    <w:p>
      <w:r>
        <w:t>简历：</w:t>
      </w:r>
      <w:r>
        <w:t>现任江苏省镇江市政府副市长。</w:t>
        <w:br/>
      </w:r>
      <w:r>
        <w:t>1982年7月分配至镇江市冶炼厂工作；</w:t>
        <w:br/>
      </w:r>
      <w:r>
        <w:t>1983年 1月历任镇江市郊区人民政府、镇江市委办公室副科长、科长；</w:t>
        <w:br/>
      </w:r>
      <w:r>
        <w:t>1994年10月任中共镇江市委办公室副主任；</w:t>
        <w:br/>
      </w:r>
      <w:r>
        <w:t>1997年11月任中共润州区委副书记；</w:t>
        <w:br/>
      </w:r>
      <w:r>
        <w:t>1998年4月任共青团镇江市委书记；</w:t>
        <w:br/>
      </w:r>
      <w:r>
        <w:t>2000年12月历任中共润州区委副书记、代区长、区长；</w:t>
        <w:br/>
      </w:r>
      <w:r>
        <w:t>2002年1月历任中共丹徒县（区）委副书记、代县长、县（区）长；</w:t>
        <w:br/>
      </w:r>
      <w:r>
        <w:t>2004年8月任镇江市政府副秘书长兼市政府办公室主任、党组副书记；</w:t>
        <w:br/>
      </w:r>
      <w:r>
        <w:t>2004年12月任镇江市政府党组成员、秘书长兼市政府办公室主任、党组书记；</w:t>
        <w:br/>
      </w:r>
      <w:r>
        <w:t xml:space="preserve">2006年12月任中共京口区委书记；[1] </w:t>
        <w:br/>
        <w:br/>
      </w:r>
      <w:r>
        <w:t>2007年12月任中共京口区委书记、区人大主任；</w:t>
        <w:br/>
      </w:r>
      <w:r>
        <w:t xml:space="preserve">2012年6月任镇江市政府副市长。[2] </w:t>
        <w:br/>
        <w:br/>
      </w:r>
      <w:r>
        <w:t>分管食品药品安全监管、产品质量监督、工商管理、物价、民政、老龄事业、残疾人事业、社区建设、双拥、农业和农村经济、水利、气象、粮食、供销方面工作，负责生态新城建设工作。</w:t>
        <w:br/>
      </w:r>
      <w:r>
        <w:t>分管市食品药品监管局、工商局、质量技术监督局、物价局、农委（农业机械管理局、农业资源开发局、林业局）、水利局、粮食局、供销合作总社、农科院、民政局、生态办。</w:t>
        <w:br/>
      </w:r>
      <w:r>
        <w:t xml:space="preserve">联系市红十字会、气象局、残联、驻镇部队。[2-3] </w:t>
        <w:br/>
        <w:br/>
      </w:r>
    </w:p>
    <w:p>
      <w:pPr>
        <w:pStyle w:val="Heading3"/>
      </w:pPr>
      <w:r>
        <w:t>江苏  淮安清浦区</w:t>
      </w:r>
    </w:p>
    <w:p>
      <w:r>
        <w:rPr>
          <w:i/>
        </w:rPr>
        <w:t>刘华</w:t>
      </w:r>
    </w:p>
    <w:p>
      <w:r>
        <w:t>刘华，女，汉族，1961年5月生，江苏南京人，研究生学历，法学硕士学位，研究员，1985年6月加入中国共产党，1986年8月参加工作。，二级大检察官。</w:t>
      </w:r>
    </w:p>
    <w:p>
      <w:r>
        <w:t>出生日期: 1961年5月</w:t>
      </w:r>
    </w:p>
    <w:p>
      <w:r>
        <w:t>中文名: 刘华</w:t>
      </w:r>
    </w:p>
    <w:p>
      <w:r>
        <w:t>出生地: 江苏南京</w:t>
      </w:r>
    </w:p>
    <w:p>
      <w:r>
        <w:t>国    籍: 中国</w:t>
      </w:r>
    </w:p>
    <w:p>
      <w:r>
        <w:t>毕业院校: 中国政法大学</w:t>
      </w:r>
    </w:p>
    <w:p>
      <w:r>
        <w:t>民    族: 汉族</w:t>
      </w:r>
    </w:p>
    <w:p>
      <w:r>
        <w:t>简历：</w:t>
      </w:r>
      <w:r>
        <w:t>现任江苏省人民检察院党组书记、检察长。</w:t>
        <w:br/>
      </w:r>
      <w:r>
        <w:t>1979年09月，华东政法学院法律系刑法专业学习；</w:t>
        <w:br/>
      </w:r>
      <w:r>
        <w:t>1983年08月，中国政法大学研究生院法律系刑法专业硕士研究生；</w:t>
        <w:br/>
      </w:r>
      <w:r>
        <w:t>1986年08月，上海社会科学院法学研究所研究人员；</w:t>
        <w:br/>
      </w:r>
      <w:r>
        <w:t>1994年11月，上海社会科学院法学研究所刑法室副主任；</w:t>
        <w:br/>
      </w:r>
      <w:r>
        <w:t>1999年03月，上海社会科学院法学研究所所长助理、研究员；</w:t>
        <w:br/>
      </w:r>
      <w:r>
        <w:t>2000年12月，上海社会科学院院院长助理（其间：2001年03月至2001年07月，上海市委党校中青年干部培训班学习）；</w:t>
        <w:br/>
      </w:r>
      <w:r>
        <w:t>2001年11月，上海社会科学院院长助理、工会主席；</w:t>
        <w:br/>
      </w:r>
      <w:r>
        <w:t>2002年06月，上海社会科学院党委副书记、工会主席；</w:t>
        <w:br/>
      </w:r>
      <w:r>
        <w:t>2004年08月，上海市高级人民法院副院长（其间：2006年09月至2007年01月，中央党校地厅级干部进修班学习）；</w:t>
        <w:br/>
      </w:r>
      <w:r>
        <w:t xml:space="preserve">2007年10月，上海市政府法制办公室主任（其间：2010年09月至2011年01月，中央党校中青年干部培训班学习）；[1] </w:t>
        <w:br/>
        <w:br/>
      </w:r>
      <w:r>
        <w:t xml:space="preserve">2016年01月，江苏省人民检察院党组书记、检察长。[2] </w:t>
        <w:br/>
        <w:br/>
      </w:r>
      <w:r>
        <w:t xml:space="preserve">江苏省十二届人大代表；[3] </w:t>
        <w:br/>
        <w:t xml:space="preserve">江苏省第十三届委员会委员。[4] </w:t>
        <w:br/>
        <w:br/>
      </w:r>
      <w:r>
        <w:t xml:space="preserve">2016年1月28日，在江苏省十二届人大四次会议第三次全体会议上，刘华当选江苏省人民检察院检察长，并报请最高人民检察院提请全国人民代表大会常务委员会批准。[5] </w:t>
        <w:br/>
        <w:br/>
      </w:r>
      <w:r>
        <w:t xml:space="preserve">2016年11月22日，刘华当选中国共产党江苏省第十三届委员会委员。[4] </w:t>
        <w:br/>
        <w:br/>
      </w:r>
    </w:p>
    <w:p>
      <w:pPr>
        <w:pStyle w:val="Heading3"/>
      </w:pPr>
      <w:r>
        <w:t>广东  云浮云城区</w:t>
      </w:r>
    </w:p>
    <w:p>
      <w:r>
        <w:rPr>
          <w:i/>
        </w:rPr>
        <w:t>金繁丰</w:t>
      </w:r>
    </w:p>
    <w:p>
      <w:r>
        <w:t>金繁丰，男，汉族，1959年4月生，浙江临海人，1982年2月加入中国共产党，1976年7月参加工作，广东省委党校经济学专业毕业，省委党校研究生学历。</w:t>
      </w:r>
    </w:p>
    <w:p>
      <w:r>
        <w:t>出生日期: 1959年4月</w:t>
      </w:r>
    </w:p>
    <w:p>
      <w:r>
        <w:t>入党时间: 1982年2月</w:t>
      </w:r>
    </w:p>
    <w:p>
      <w:r>
        <w:t>参加工作: 1976年7月</w:t>
      </w:r>
    </w:p>
    <w:p>
      <w:r>
        <w:t>中文名: 金繁丰</w:t>
      </w:r>
    </w:p>
    <w:p>
      <w:r>
        <w:t>出生地: 浙江临海</w:t>
      </w:r>
    </w:p>
    <w:p>
      <w:r>
        <w:t>国    籍: 中国</w:t>
      </w:r>
    </w:p>
    <w:p>
      <w:r>
        <w:t>职    业: 云浮市人大常委会副主任、党组副书记，市总工会主席、党组书记</w:t>
      </w:r>
    </w:p>
    <w:p>
      <w:r>
        <w:t>毕业院校: 广东省委党校</w:t>
      </w:r>
    </w:p>
    <w:p>
      <w:r>
        <w:t>民    族: 汉族</w:t>
      </w:r>
    </w:p>
    <w:p>
      <w:r>
        <w:t>简历：</w:t>
      </w:r>
      <w:r>
        <w:t>现任云浮市人大常委会副主任、党组副书记，市总工会主席、党组书记。</w:t>
        <w:br/>
      </w:r>
      <w:r>
        <w:t>1976.07—1978.11 云浮朝阳水果场工作（知青）</w:t>
        <w:br/>
      </w:r>
      <w:r>
        <w:t>1978.11—1984.08　 云浮县委办工作</w:t>
        <w:br/>
      </w:r>
      <w:r>
        <w:t>1984.09—1986.07　 华南师范大学政治专修科学习</w:t>
        <w:br/>
      </w:r>
      <w:r>
        <w:t>1986.07—1987.09　 云浮县高峰镇党委副书记</w:t>
        <w:br/>
      </w:r>
      <w:r>
        <w:t>1987.09—1993.07　 云浮县(市)高峰镇党委副书记、镇长</w:t>
        <w:br/>
      </w:r>
      <w:r>
        <w:t>1993.07—1994.07　 云浮市(县级)乡镇企业局局长</w:t>
        <w:br/>
      </w:r>
      <w:r>
        <w:t>1994.07—1994.12　 云浮市(地级)市委办筹备组成员</w:t>
        <w:br/>
      </w:r>
      <w:r>
        <w:t>1994.12—1996.10　 云浮市委办副主任</w:t>
        <w:br/>
      </w:r>
      <w:r>
        <w:t>1996.10—1997.03　 云浮市委副秘书长，市委办副主任</w:t>
        <w:br/>
      </w:r>
      <w:r>
        <w:t>1997.03—1997.05 云浮市人民政府副秘书长、市府办党组成员、市机关事务管理局局长</w:t>
        <w:br/>
      </w:r>
      <w:r>
        <w:t>1997.05—2001.09 云浮市人民政府副秘书长、市府办党组成员、市机关事务局管理局长、党组书记（其间：1996.09—1999.07在省委党校经济学研究生班学习）</w:t>
        <w:br/>
      </w:r>
      <w:r>
        <w:t>2001.09—2002.03　 云城区委副书记，副区长，代理区长</w:t>
        <w:br/>
      </w:r>
      <w:r>
        <w:t>2002.03—2003.02　 云城区委副书记、区长</w:t>
        <w:br/>
      </w:r>
      <w:r>
        <w:t>2003.02—2003.05　 云城区委书记</w:t>
        <w:br/>
      </w:r>
      <w:r>
        <w:t>2003.05—2004.08　 云城区委书记、区人大常委会主任</w:t>
        <w:br/>
      </w:r>
      <w:r>
        <w:t>2004.08—2004.10　 郁南县委书记2012</w:t>
        <w:br/>
      </w:r>
      <w:r>
        <w:t>2004.10—2008.07　 郁南县委书记、县人大常委会主任</w:t>
        <w:br/>
      </w:r>
      <w:r>
        <w:t>2008.07-2012.01 　 云安县委书记、县人大常委会主任</w:t>
        <w:br/>
      </w:r>
      <w:r>
        <w:t>2012.01— 2012.02  云浮市人大常委会副主任、党组成员，云安县委书记、县人大常委会主任 ， 市总工会党组书记</w:t>
        <w:br/>
      </w:r>
      <w:r>
        <w:t>2012.02— 2013.02  云浮市人大常委会副主任、党组成员，市总工会主席、党组书记</w:t>
        <w:br/>
      </w:r>
      <w:r>
        <w:t>2013.02—  云浮市人大常委会副主任、党组副书记，市总工会主席、党组书记</w:t>
        <w:br/>
      </w:r>
      <w:r>
        <w:t xml:space="preserve">主持市总工会全面工作，分管法制工作委员会、市依法治市办公室和人大信访工作。[1] </w:t>
        <w:br/>
        <w:br/>
      </w:r>
    </w:p>
    <w:p>
      <w:pPr>
        <w:pStyle w:val="Heading3"/>
      </w:pPr>
      <w:r>
        <w:t>广西  南宁市良庆区</w:t>
      </w:r>
    </w:p>
    <w:p>
      <w:r>
        <w:rPr>
          <w:i/>
        </w:rPr>
        <w:t>朱朝霞</w:t>
      </w:r>
    </w:p>
    <w:p>
      <w:r>
        <w:t>朱朝霞，女，壮族，1965年6月生，广西柳城人，1991年6月加入中国共产党，1987年7月参加工作，1998年7月广西大学商学院政治经济学专业毕业，在职研究生学历，教育学学士，研究员。</w:t>
      </w:r>
    </w:p>
    <w:p>
      <w:r>
        <w:t>出生日期: 1965年6月</w:t>
      </w:r>
    </w:p>
    <w:p>
      <w:r>
        <w:t>入党时间: 1991年6月</w:t>
      </w:r>
    </w:p>
    <w:p>
      <w:r>
        <w:t>参加工作: 1987年7月</w:t>
      </w:r>
    </w:p>
    <w:p>
      <w:r>
        <w:t>中文名: 朱朝霞</w:t>
      </w:r>
    </w:p>
    <w:p>
      <w:r>
        <w:t>出生地: 广西柳城</w:t>
      </w:r>
    </w:p>
    <w:p>
      <w:r>
        <w:t>国    籍: 中国</w:t>
      </w:r>
    </w:p>
    <w:p>
      <w:r>
        <w:t>毕业院校: 广西大学</w:t>
      </w:r>
    </w:p>
    <w:p>
      <w:r>
        <w:t>民    族: 壮族</w:t>
      </w:r>
    </w:p>
    <w:p>
      <w:r>
        <w:t>简历：</w:t>
      </w:r>
      <w:r>
        <w:t>现任广西经济管理干部学院党委副书记、院长。</w:t>
        <w:br/>
      </w:r>
      <w:r>
        <w:t>1983.09—1987.07华中师范大学体育系体育专业学习</w:t>
        <w:br/>
      </w:r>
      <w:r>
        <w:t>1987.07—1988.03广西南宁职业大学教师、班主任</w:t>
        <w:br/>
      </w:r>
      <w:r>
        <w:t>1988.03—1995.12广西南宁职业大学校团委书记（其间：1995.05—1995.07在广西南宁市委党校中青年干部班学习）</w:t>
        <w:br/>
      </w:r>
      <w:r>
        <w:t>1995.12—1998.09广西南宁职业大学副校长、党委委员（其间：1996.09—1998.07在广西大学商学院研究生班政治经济学专业学习）</w:t>
        <w:br/>
      </w:r>
      <w:r>
        <w:t>1998.09—2001.11广西南宁市城北区政府副区长</w:t>
        <w:br/>
      </w:r>
      <w:r>
        <w:t>2001.11—2002.02广西南宁市城北区委副书记、代区长</w:t>
        <w:br/>
      </w:r>
      <w:r>
        <w:t>2002.02—2005.03广西南宁市城北区委副书记、区长 （其间：2003.03—2004.01在广西自治区党委党校中青年干部班学习）</w:t>
        <w:br/>
      </w:r>
      <w:r>
        <w:t>2005.03—2006.07中共广西南宁市良庆区委书记 （2003.03—2005.06在广西自治区党委党校研究生班党政管理专业学习）</w:t>
        <w:br/>
      </w:r>
      <w:r>
        <w:t>2006.07—2007.04中共广西南宁市委副秘书长（正处级）</w:t>
        <w:br/>
      </w:r>
      <w:r>
        <w:t>2007.04—2007.11广西南宁职业技术学院党委书记、中共广西南宁市委副秘书长</w:t>
        <w:br/>
      </w:r>
      <w:r>
        <w:t>2007.11—2011.08广西南宁职业技术学院党委书记</w:t>
        <w:br/>
      </w:r>
      <w:r>
        <w:t xml:space="preserve">2011.08—2011.10广西玉林市委常委，市政府党组副书记[1] </w:t>
        <w:br/>
        <w:br/>
      </w:r>
      <w:r>
        <w:t xml:space="preserve">2011.10—2015.04广西玉林市委常委，市政府常务副市长、党组副书记[2] </w:t>
        <w:br/>
        <w:br/>
      </w:r>
      <w:r>
        <w:t>2015.04—广西经济管理干部学院党委副书记、院长</w:t>
        <w:br/>
      </w:r>
      <w:r>
        <w:t>广西壮族自治区第十届人大代表</w:t>
        <w:br/>
      </w:r>
      <w:r>
        <w:t xml:space="preserve">2015年4月29日，玉林市第四届人民代表大会常务委员会第三十六次会议通过，决定免去朱朝霞同志的玉林市人民政府副市长职务。[3] </w:t>
        <w:br/>
        <w:br/>
      </w:r>
      <w:r>
        <w:t xml:space="preserve">2015年4月29日，广西经济管理干部学院召开干部教师大会，宣布自治区党委对我院主要领导的人事任免决定：朱朝霞同志任广西经济管理干部学院党委副书记、院长。[4] </w:t>
        <w:br/>
        <w:br/>
      </w:r>
    </w:p>
    <w:p>
      <w:pPr>
        <w:pStyle w:val="Heading3"/>
      </w:pPr>
      <w:r>
        <w:t>内蒙古  呼伦贝尔市扎兰屯市</w:t>
      </w:r>
    </w:p>
    <w:p>
      <w:r>
        <w:rPr>
          <w:i/>
        </w:rPr>
        <w:t>任福生</w:t>
      </w:r>
    </w:p>
    <w:p>
      <w:r>
        <w:t>任福生，男，汉族，1964年11月出生于内蒙古扎赉诺尔，原籍河北容城，1981年7月参加工作，1986年1月加入中国共产党，大学学历，1989年7月毕业于哈尔滨师范大学政教专业。</w:t>
      </w:r>
    </w:p>
    <w:p>
      <w:r>
        <w:t>出生日期: 1964年11月</w:t>
      </w:r>
    </w:p>
    <w:p>
      <w:r>
        <w:t>民    族: 汉族</w:t>
      </w:r>
    </w:p>
    <w:p>
      <w:r>
        <w:t>中文名: 任福生</w:t>
      </w:r>
    </w:p>
    <w:p>
      <w:r>
        <w:t>出生地: 内蒙古扎赉诺尔</w:t>
      </w:r>
    </w:p>
    <w:p>
      <w:r>
        <w:t>国    籍: 中国</w:t>
      </w:r>
    </w:p>
    <w:p>
      <w:r>
        <w:t>性    别: 男</w:t>
      </w:r>
    </w:p>
    <w:p>
      <w:r>
        <w:t>简历：</w:t>
      </w:r>
      <w:r>
        <w:t>现任内蒙古自治区政府副秘书长。</w:t>
        <w:br/>
      </w:r>
      <w:r>
        <w:t>1981.07-1984.03 扎赉诺尔矿务局地测处技术员</w:t>
        <w:br/>
      </w:r>
      <w:r>
        <w:t>1984.03-1988.12 扎赉诺尔矿务局党校教员</w:t>
        <w:br/>
      </w:r>
      <w:r>
        <w:t>1988.12-1996.04 扎赉诺尔矿务局党委组织部副科长、科长</w:t>
        <w:br/>
      </w:r>
      <w:r>
        <w:t>1996.04-1996.11 扎赉诺尔矿务局机关党委副书记、机关工会主席</w:t>
        <w:br/>
      </w:r>
      <w:r>
        <w:t>1996.11-1996.12 扎赉诺尔矿务局运销处党委副书记、纪检委书记</w:t>
        <w:br/>
      </w:r>
      <w:r>
        <w:t>1996.12-1999.05 新巴尔虎右旗旗委副书记</w:t>
        <w:br/>
      </w:r>
      <w:r>
        <w:t>1999.05-2001.11 鄂温克族自治旗旗委副书记</w:t>
        <w:br/>
      </w:r>
      <w:r>
        <w:t>2001.11-2002.02 呼伦贝尔盟委组织部副部长</w:t>
        <w:br/>
      </w:r>
      <w:r>
        <w:t>2002.02-2005.04 呼伦贝尔市委组织部副部长、市编办主任</w:t>
        <w:br/>
      </w:r>
      <w:r>
        <w:t xml:space="preserve">2005.04- 扎兰屯市委书记[1] </w:t>
        <w:br/>
        <w:br/>
      </w:r>
      <w:r>
        <w:t xml:space="preserve">2016.03-内蒙古自治区政府副秘书长[2] </w:t>
        <w:br/>
        <w:br/>
      </w:r>
      <w:r>
        <w:t xml:space="preserve">2016年3月，任福生同志为自治区政府副秘书长；免去任福生同志自治区环境保护厅副厅长职务。[3] </w:t>
        <w:br/>
        <w:br/>
      </w:r>
    </w:p>
    <w:p>
      <w:pPr>
        <w:pStyle w:val="Heading3"/>
      </w:pPr>
      <w:r>
        <w:t>山东  东营广饶县</w:t>
      </w:r>
    </w:p>
    <w:p>
      <w:r>
        <w:rPr>
          <w:i/>
        </w:rPr>
        <w:t>赵豪志</w:t>
      </w:r>
    </w:p>
    <w:p>
      <w:r>
        <w:t>赵豪志，男，汉族，1965年5月生，山东东明人，大学学历，公共管理硕士学位，1987年7月参加工作，1993年1月加入中国共产党。</w:t>
      </w:r>
    </w:p>
    <w:p>
      <w:r>
        <w:t>出生日期: 1965年5月</w:t>
      </w:r>
    </w:p>
    <w:p>
      <w:r>
        <w:t>入党时间: 1993年1月</w:t>
      </w:r>
    </w:p>
    <w:p>
      <w:r>
        <w:t>参加工作: 1987年7月</w:t>
      </w:r>
    </w:p>
    <w:p>
      <w:r>
        <w:t>中文名: 赵豪志</w:t>
      </w:r>
    </w:p>
    <w:p>
      <w:r>
        <w:t>出生地: 山东东明</w:t>
      </w:r>
    </w:p>
    <w:p>
      <w:r>
        <w:t>国    籍: 中国</w:t>
      </w:r>
    </w:p>
    <w:p>
      <w:r>
        <w:t>民    族: 汉族</w:t>
      </w:r>
    </w:p>
    <w:p>
      <w:r>
        <w:t>简历：</w:t>
      </w:r>
      <w:r>
        <w:t>现任东营市委副书记，市人民政府市长、党组书记。</w:t>
        <w:br/>
      </w:r>
      <w:r>
        <w:t>1983年09月至1987年07月山东工业大学第一机械工程系机械制造工艺及设备专业学生；</w:t>
        <w:br/>
      </w:r>
      <w:r>
        <w:t>1987年07月至1988年09月任山东机械学校机械厂技术员；</w:t>
        <w:br/>
      </w:r>
      <w:r>
        <w:t>1988年09月至1990年10月任山东机械学校助理讲师；</w:t>
        <w:br/>
      </w:r>
      <w:r>
        <w:t>1990年10月至1991年06月任山东省政府经济协作办公室科员；</w:t>
        <w:br/>
      </w:r>
      <w:r>
        <w:t>1991年06月至1993年06月任山东省政府经济协作办公室副主任科员；</w:t>
        <w:br/>
      </w:r>
      <w:r>
        <w:t>1993年06月至1994年06月任山东省政府经济协作办公室主任科员；</w:t>
        <w:br/>
      </w:r>
      <w:r>
        <w:t>1994年06月至2000年06月任山东省经贸委技改处主任科员；</w:t>
        <w:br/>
      </w:r>
      <w:r>
        <w:t>2000年06月至2000年10月任广饶县副县长（挂职），山东省经贸委技改处主任科员；</w:t>
        <w:br/>
      </w:r>
      <w:r>
        <w:t>2000年10月至2001年04月任广饶县副县长（挂职），山东省经贸委投资规划处副处长；</w:t>
        <w:br/>
      </w:r>
      <w:r>
        <w:t>2001年04月至2002年12月任广饶县委副书记、副县长（挂职），山东省经贸委投资规划处副处长；</w:t>
        <w:br/>
      </w:r>
      <w:r>
        <w:t>2002年12月至2003年01月任东营市河口区委副书记、副区长、代区长；</w:t>
        <w:br/>
      </w:r>
      <w:r>
        <w:t>2003年01月至2006年01月任东营市河口区委副书记、区长；</w:t>
        <w:br/>
      </w:r>
      <w:r>
        <w:t>2006年01月至2006年03月任东营市河口区委书记；</w:t>
        <w:br/>
      </w:r>
      <w:r>
        <w:t>2006年03月至2006年12月任东营市河口区委书记、党校校长；</w:t>
        <w:br/>
      </w:r>
      <w:r>
        <w:t>2006年12月至2007年01月任广饶县委书记、县委党校校长；</w:t>
        <w:br/>
      </w:r>
      <w:r>
        <w:t>2007年01月至2007年03月任广饶县委书记、县人大常委会主任、县委党校校长；</w:t>
        <w:br/>
      </w:r>
      <w:r>
        <w:t>2007年03月至2007年12月任东营市委常委兼广饶县委书记、县人大常委会主任、县委党校校长；</w:t>
        <w:br/>
      </w:r>
      <w:r>
        <w:t>2007年12月至2011年11月任东营市委常委兼广饶县委书记、县委党校校长；</w:t>
        <w:br/>
      </w:r>
      <w:r>
        <w:t>2011年11月至2011年12月任东营市委常委；</w:t>
        <w:br/>
      </w:r>
      <w:r>
        <w:t>2011年12月至2012年03月任东营市委常委，市人民政府党组副书记；</w:t>
        <w:br/>
      </w:r>
      <w:r>
        <w:t xml:space="preserve">2012年03月至2014年01月任东营市委常委，市人民政府副市长、党组副书记；[1] </w:t>
        <w:br/>
        <w:br/>
      </w:r>
      <w:r>
        <w:t>2014年01月至2014年02月任东营市委副书记，市人民政府副市长、党组副书记；</w:t>
        <w:br/>
      </w:r>
      <w:r>
        <w:t>2014年02月至2015年01月任东营市委副书记。</w:t>
        <w:br/>
      </w:r>
      <w:r>
        <w:t xml:space="preserve">2015年01月至2015年03月任东营市委副书记，市人民政府副市长、代市长、党组书记。[2] </w:t>
        <w:br/>
        <w:br/>
      </w:r>
      <w:r>
        <w:t>2015年03月任东营市委副书记，市人民政府市长、党组书记。</w:t>
        <w:br/>
      </w:r>
      <w:r>
        <w:t xml:space="preserve">2014年02月13日，东营市七届人大常委会第17次会议召开。会议接受赵豪志辞去东营市人民政府副市长职务的请求。[3] </w:t>
        <w:br/>
        <w:br/>
      </w:r>
      <w:r>
        <w:t xml:space="preserve">2015年01月22日，东营市领导干部会议召开，宣布山东省委关于东营市委、市政府主要负责同志职务调整的决定：提名赵豪志同志为东营市人民政府市长候选人。[4] </w:t>
        <w:br/>
        <w:br/>
      </w:r>
      <w:r>
        <w:t xml:space="preserve">2015年01月23日，东营市七届人大常委会第25次会议召开，会议决定任命赵豪志为东营市人民政府副市长、代理市长。[5] </w:t>
        <w:br/>
        <w:br/>
      </w:r>
      <w:r>
        <w:t xml:space="preserve">2015年03月20日，东营市第七届人民代表大会第四次会议闭幕。赵豪志当选东营市人民政府市长。[6] </w:t>
        <w:br/>
        <w:br/>
      </w:r>
    </w:p>
    <w:p>
      <w:pPr>
        <w:pStyle w:val="Heading3"/>
      </w:pPr>
      <w:r>
        <w:t>新疆  巴音郭楞蒙古轮台县</w:t>
      </w:r>
    </w:p>
    <w:p>
      <w:r>
        <w:rPr>
          <w:i/>
        </w:rPr>
        <w:t>赵青</w:t>
      </w:r>
    </w:p>
    <w:p>
      <w:r>
        <w:t>赵青，女，，1974年生于新疆省。中共党员，工学硕士，副研究员，硕士生导师。</w:t>
      </w:r>
    </w:p>
    <w:p>
      <w:r>
        <w:t>出生日期: 1974年</w:t>
      </w:r>
    </w:p>
    <w:p>
      <w:r>
        <w:t>民    族: 汉族</w:t>
      </w:r>
    </w:p>
    <w:p>
      <w:r>
        <w:t>性  别: 女</w:t>
      </w:r>
    </w:p>
    <w:p>
      <w:r>
        <w:t>中文名: 赵青</w:t>
      </w:r>
    </w:p>
    <w:p>
      <w:r>
        <w:t>出生地: 新疆省</w:t>
      </w:r>
    </w:p>
    <w:p>
      <w:r>
        <w:t>简历：</w:t>
      </w:r>
      <w:r>
        <w:t>姓 名: 赵青</w:t>
        <w:br/>
      </w:r>
      <w:r>
        <w:t>职 务:</w:t>
        <w:br/>
      </w:r>
      <w:r>
        <w:t>职 称: 副研究员(自然科学)</w:t>
        <w:br/>
      </w:r>
      <w:r>
        <w:t>通讯地址: 乌鲁木齐市北京南路40号附1号</w:t>
        <w:br/>
      </w:r>
      <w:r>
        <w:t>赵青同志于2003年获中国科学院新疆理化技术研究所“微电子学与固体电子学”专业硕士学位，现已考取中国科学院新疆理化技术研究所“微电子学与固体电子学”专业2009级博士研究生。曾主持“中国科学院西部之光项目”一项，“中国科学院新疆理化技术研究所创新方向性项目”一项。作为主要成员参加“国家自然科学基金项目”一项，“乌鲁木齐市科技局科技攻关项目”一项，“中国科学院西部之光项目”一项“原中国科学院新疆物理所所长基金项目”一项。近期主要从事航天用特种热敏电阻材料及其器件的研究，主持“乌鲁木齐市科技局科技攻关计划项目”一项，作为主要成员参加“中国科学院**创新基金项目”一项，“**新品研制项目”一项，“**基础科研”一项。获得国家授权发明专利2件，获“中国科学院西部之光优秀项目”及15万元奖励经费一次，协助培养硕士研究生4名，现培养硕士研究生1名，发表论文10余篇。</w:t>
        <w:br/>
      </w:r>
      <w:r>
        <w:t>敏感材料的微波水热合成法及水热合成、敏感陶瓷的微波烧结、敏感陶瓷材料及其器件性能研究。</w:t>
        <w:br/>
      </w:r>
      <w:r>
        <w:t>1. 敏感材料的微波水热合成法及水热合成研究</w:t>
        <w:br/>
      </w:r>
      <w:r>
        <w:t>主要研究微波水热合成法及水热合成法对粉体性能影响，并获得最佳制备技术参数[1, 3，5，6]。</w:t>
        <w:br/>
      </w:r>
      <w:r>
        <w:t>2. 敏感陶瓷的微波烧结研究</w:t>
        <w:br/>
      </w:r>
      <w:r>
        <w:t>主要研究微波烧结法对敏感陶瓷材料的性能影响，并获得最佳烧结技术参数[2，7]。</w:t>
        <w:br/>
      </w:r>
      <w:r>
        <w:t>3. 敏感陶瓷材料及其器件性能研究</w:t>
        <w:br/>
      </w:r>
      <w:r>
        <w:t>主要研究陶瓷材料性能及其对制造的器件性能的影响[4，7]。</w:t>
        <w:br/>
      </w:r>
      <w:r>
        <w:t>1. 常爱民，赵青，杨忠波，刘力，孙永欣，孙俊菊。纳米晶钛酸锶钡的微波水热合成方法</w:t>
        <w:br/>
      </w:r>
      <w:r>
        <w:t>2 赵青，常爱民，康健，任瑞霞，马红岩，庄建文。大尺寸负温度系数热敏陶瓷的微波烧结工艺</w:t>
        <w:br/>
      </w:r>
      <w:r>
        <w:t>3. 常爱民, 王绍钢, 张惠敏, 妥万禄, 马继才, 王伟, 赵青。一种四元系负温度系数热敏电阻材料</w:t>
        <w:br/>
      </w:r>
      <w:r>
        <w:t>4. 杨忠波，常爱民， 赵青， 刘力， 文彬，孙永欣. Ba0.6Sr0.4TiO3(BST)陶瓷制备及介电性能研究.压电与声光</w:t>
        <w:br/>
      </w:r>
      <w:r>
        <w:t>5. 杨忠波，常爱民，赵青，孙永欣，刘力，文彬. 纳米晶钛酸锶钡(Ba0.5Sr0.5TiO3)粉体的微波水热合成. 材料科学与工程学报</w:t>
        <w:br/>
      </w:r>
      <w:r>
        <w:t>6. 孙永欣，赵青，刘力，常爱民，文彬，杨忠波，陈志慧.微波水热法制备ZrO2-8mol%Y2O3纳米粉体.硅酸盐学报</w:t>
        <w:br/>
      </w:r>
      <w:r>
        <w:t>7. 赵青，常爱民，简家文，巴维真，李志军. 氧化钇稳定二氧化锆（YSZ）微波烧结陶瓷的复阻抗谱分析.功能材料</w:t>
        <w:br/>
      </w:r>
      <w:r>
        <w:t>8. Shao-gang Wang, Ai-min Chang，Hui-min Zhang，Qing Zhao. Preparation and characterization of Mn0.43Ni0.9CuFe0.67O4 by a polymerized complex method. Materials Chemistry and Physics</w:t>
        <w:br/>
      </w:r>
      <w:r>
        <w:t xml:space="preserve">物理学[1] </w:t>
        <w:br/>
        <w:br/>
      </w:r>
    </w:p>
    <w:p>
      <w:pPr>
        <w:pStyle w:val="Heading3"/>
      </w:pPr>
      <w:r>
        <w:t>浙江  杭州淳安县</w:t>
      </w:r>
    </w:p>
    <w:p>
      <w:r>
        <w:rPr>
          <w:i/>
        </w:rPr>
        <w:t>郑荣胜</w:t>
      </w:r>
    </w:p>
    <w:p>
      <w:r>
        <w:t xml:space="preserve">郑荣胜 男，1959年8月出生于浙江杭州，1980年8月参加工作，1985年4月加入中国共产党，浙江省委党校在职研究生毕业。现任杭州市人大常委会副主任、杭州市总工会主席。[1] </w:t>
        <w:br/>
      </w:r>
    </w:p>
    <w:p>
      <w:r>
        <w:t>出生日期: 1959年8月</w:t>
      </w:r>
    </w:p>
    <w:p>
      <w:r>
        <w:t>信    仰: None</w:t>
      </w:r>
    </w:p>
    <w:p>
      <w:r>
        <w:t>中文名: 郑荣胜</w:t>
      </w:r>
    </w:p>
    <w:p>
      <w:r>
        <w:t>出生地: 浙江杭州</w:t>
      </w:r>
    </w:p>
    <w:p>
      <w:r>
        <w:t>简历：</w:t>
      </w:r>
      <w:r>
        <w:t>历任杭州康桥中学教师，杭州半山区委办公室秘书、副主任，</w:t>
        <w:br/>
        <w:br/>
        <w:br/>
        <w:br/>
        <w:br/>
        <w:t>郑荣胜</w:t>
        <w:br/>
        <w:br/>
        <w:t>半山镇党委书记，拱墅区委委员、石桥乡党委书记，拱墅区委宣传部副部长，拱墅区委常委、宣传部部长</w:t>
        <w:br/>
      </w:r>
      <w:r>
        <w:t>临安市委副书记，淳安县委书记、人大常委会主任。</w:t>
        <w:br/>
      </w:r>
      <w:r>
        <w:t>2005年9月起，任萧山区委副书记、副区长、代区长。</w:t>
        <w:br/>
      </w:r>
      <w:r>
        <w:t>2006年2月——2008年4月 任萧山区委副书记、区长。</w:t>
        <w:br/>
      </w:r>
      <w:r>
        <w:t xml:space="preserve">2008年4月——2011年11月任西湖区委书记、杭州之江国家旅游度假区党工委书记、杭州西溪湿地公园管理委员会主任。[2] </w:t>
        <w:br/>
        <w:br/>
      </w:r>
      <w:r>
        <w:t>2010年2月任杭州市人大常委会副主任、中共杭州市西湖区委书记、杭州之江国家旅游度假区党工委书记、杭州西溪湿地公园管理委员会主任。</w:t>
        <w:br/>
      </w:r>
      <w:r>
        <w:t>2012.4.15——任杭州市人大常委会副主任</w:t>
        <w:br/>
      </w:r>
      <w:r>
        <w:t>2012.12.4——任杭州市人大常委会副主任、杭州市总工会主席。</w:t>
        <w:br/>
      </w:r>
      <w:r>
        <w:t xml:space="preserve">当代中国马克思主义的奠基之作（《中共浙江省委党校学报》 1994年01期）[3] </w:t>
        <w:br/>
        <w:br/>
      </w:r>
      <w:r>
        <w:t>打造四块品牌 建设绿色淳安《今日浙江》 2003年07期</w:t>
        <w:br/>
      </w:r>
      <w:r>
        <w:t>以人民为本——当县委书记的一些体会《红旗文稿》 2004年15期</w:t>
        <w:br/>
      </w:r>
      <w:r>
        <w:t>着力建设旅游经济强县《今日浙江》 2005年01期</w:t>
        <w:br/>
      </w:r>
      <w:r>
        <w:t>倾力打造全国最美丽城区《今日浙江》 2008年19期</w:t>
        <w:br/>
      </w:r>
      <w:r>
        <w:t>坚定清醒有作为 撬动经济发展新板块《杭州通讯(下半月)》 2009年07期</w:t>
        <w:br/>
      </w:r>
      <w:r>
        <w:t>坚持科学发展 坚持“四建四创” 全力打造全国最美丽城区《杭州通讯(下半月)》 2009年01期</w:t>
        <w:br/>
      </w:r>
      <w:r>
        <w:t>共建共享全国最美丽城区《杭州(下旬刊)》 2011年01期</w:t>
        <w:br/>
      </w:r>
      <w:r>
        <w:t>发展低碳经济 构建现代产业体系《杭州(下旬刊)》 2010年01期</w:t>
        <w:br/>
      </w:r>
      <w:r>
        <w:t>西湖区 共推城乡一体化发展 共建全国最美丽城区《杭州(周刊)》 2011年09期</w:t>
        <w:br/>
      </w:r>
      <w:r>
        <w:t xml:space="preserve">“一个城市、一个地区的经济发展和百姓致富，干部是决定因素；而造就一支想干事、能干事、干成事的干部队伍，是实现富民强县目标的保证。这次市委出台8个干部人事制度改革文件，其核心体现了选准用好干部的价值导向，在全社会引领一种干部选拔任用的良好风气。”淳安县委书记郑荣胜2005年07月13日在接受记者专访时，深有感触地谈了个人的体会和观点，并结合实际，描述了该县干部队伍建设的经验、做法及今后打算。[4] </w:t>
        <w:br/>
        <w:br/>
      </w:r>
    </w:p>
    <w:p>
      <w:pPr>
        <w:pStyle w:val="Heading3"/>
      </w:pPr>
      <w:r>
        <w:t>新疆  阿克苏新和县</w:t>
      </w:r>
    </w:p>
    <w:p>
      <w:r>
        <w:rPr>
          <w:i/>
        </w:rPr>
        <w:t>刘宝升</w:t>
      </w:r>
    </w:p>
    <w:p>
      <w:r>
        <w:t xml:space="preserve">2016年3月，任命刘宝升为新疆维吾尔自治区人大常委会阿克苏地区工作委员会副主任。[1] </w:t>
        <w:br/>
      </w:r>
    </w:p>
    <w:p>
      <w:r>
        <w:t>简历：</w:t>
      </w:r>
    </w:p>
    <w:p>
      <w:pPr>
        <w:pStyle w:val="Heading3"/>
      </w:pPr>
      <w:r>
        <w:t>海南  海口市秀英区</w:t>
      </w:r>
    </w:p>
    <w:p>
      <w:r>
        <w:rPr>
          <w:i/>
        </w:rPr>
        <w:t>陈笑波</w:t>
      </w:r>
    </w:p>
    <w:p>
      <w:r>
        <w:t>陈笑波，男，汉族，1965年11月出生，江西樟树人，法学学士学位，中共党员。</w:t>
      </w:r>
    </w:p>
    <w:p>
      <w:r>
        <w:t>出生日期: 1965年11月</w:t>
      </w:r>
    </w:p>
    <w:p>
      <w:r>
        <w:t>信    仰: 共产主义</w:t>
      </w:r>
    </w:p>
    <w:p>
      <w:r>
        <w:t>政治面貌: 中共党员</w:t>
      </w:r>
    </w:p>
    <w:p>
      <w:r>
        <w:t>中文名: 陈笑波</w:t>
      </w:r>
    </w:p>
    <w:p>
      <w:r>
        <w:t>国    籍: 中国</w:t>
      </w:r>
    </w:p>
    <w:p>
      <w:r>
        <w:t>职    业: None</w:t>
      </w:r>
    </w:p>
    <w:p>
      <w:r>
        <w:t>毕业院校: None</w:t>
      </w:r>
    </w:p>
    <w:p>
      <w:r>
        <w:t>民    族: 汉族</w:t>
      </w:r>
    </w:p>
    <w:p>
      <w:r>
        <w:t>籍    贯: 江西樟树</w:t>
      </w:r>
    </w:p>
    <w:p>
      <w:r>
        <w:t>简历：</w:t>
      </w:r>
      <w:r>
        <w:t xml:space="preserve">现任海南省文昌市委书记(副厅级)。[1-2] </w:t>
        <w:br/>
        <w:br/>
      </w:r>
      <w:r>
        <w:t>1984.09——1988.07，华东政法学院法律系刑侦专业学习；</w:t>
        <w:br/>
        <w:br/>
        <w:br/>
        <w:br/>
        <w:br/>
      </w:r>
      <w:r>
        <w:t>1988.07——1989.09，江西省公安厅干部(其间：1988.07—1989.08在丰城市公安局刑警队锻炼)；</w:t>
        <w:br/>
      </w:r>
      <w:r>
        <w:t>1989.09——1992.06，江西省公安厅政治部宣传科科员；</w:t>
        <w:br/>
      </w:r>
      <w:r>
        <w:t>1992.06——1993.01，江西省公安厅政治部宣传科副主任科员；</w:t>
        <w:br/>
      </w:r>
      <w:r>
        <w:t>1993.01——1993.08，海南省公安厅出入境管理处政秘科副主任科员；</w:t>
        <w:br/>
      </w:r>
      <w:r>
        <w:t>1993.08——1996.04，海南省公安厅出入境管理处政秘科副科长；</w:t>
        <w:br/>
      </w:r>
      <w:r>
        <w:t>1996.04——1996.06，海南省公安厅出入境管理处秘书科主任科员；</w:t>
        <w:br/>
      </w:r>
      <w:r>
        <w:t>1996.06——1997.05，海南省琼山市东山镇党委副书记、镇长；</w:t>
        <w:br/>
      </w:r>
      <w:r>
        <w:t>1997.05——1999.04，海南省琼山市东山镇党委书记、镇长(1996.10—1998.10在中国社科院财贸经济系国际贸易专业在职研究生课程班学习)；</w:t>
        <w:br/>
      </w:r>
      <w:r>
        <w:t>1999.04——2000.08，海南省琼山市东山镇党委书记、人大主席；</w:t>
        <w:br/>
      </w:r>
      <w:r>
        <w:t>2000.08——2002.12，中共海南省琼山市委常委、纪委书记；</w:t>
        <w:br/>
      </w:r>
      <w:r>
        <w:t>2002.12——2003.07，中共海南省海口市琼山区委副书记、纪委书记；</w:t>
        <w:br/>
      </w:r>
      <w:r>
        <w:t>2003.07——2004.06，中共海南省海口市委组织部副部长；</w:t>
        <w:br/>
      </w:r>
      <w:r>
        <w:t>2004.06——2006.03，中共海南省海口市委组织部副部长、市委党史研究室主任(正处级)；</w:t>
        <w:br/>
      </w:r>
      <w:r>
        <w:t>2006.03——2006.08，中共海南省海口市委组织部副部长(正处级)；</w:t>
        <w:br/>
      </w:r>
      <w:r>
        <w:t>2006.08——2006.12，中共海南省海口市秀英区委副书记、区政府代区长；</w:t>
        <w:br/>
      </w:r>
      <w:r>
        <w:t>2006.12——2007.02，中共海南省海口市秀英区委副书记、区政府区长；</w:t>
        <w:br/>
      </w:r>
      <w:r>
        <w:t>2007.02——2009.08，中共海南省海口市秀英区委书记；</w:t>
        <w:br/>
      </w:r>
      <w:r>
        <w:t xml:space="preserve">2009.08——2012.08，中共海南省澄迈县委副书记，县政府县长(副厅级)；[3] </w:t>
        <w:br/>
        <w:br/>
      </w:r>
      <w:r>
        <w:t xml:space="preserve">2012.08——2015.01，中共海南省屯昌县委书记(副厅级)；[4-5] </w:t>
        <w:br/>
        <w:br/>
      </w:r>
      <w:r>
        <w:t xml:space="preserve">2015.01——至今，中共海南省文昌市委委员、常委、书记(副厅级)。[2] </w:t>
        <w:br/>
        <w:br/>
      </w:r>
      <w:r>
        <w:t xml:space="preserve">2015年1月，中共海南省委决定，陈笑波同志任中共文昌市委委员、常委、书记(副厅级)。[6] </w:t>
        <w:br/>
        <w:br/>
      </w:r>
      <w:r>
        <w:t xml:space="preserve">2016年11月13日，中国共产党文昌市第十三届委员会第一次全体会议，选举陈笑波为文昌市委书记。[7] </w:t>
        <w:br/>
        <w:br/>
      </w:r>
      <w:r>
        <w:t xml:space="preserve">主持市委全面工作。[1] </w:t>
        <w:br/>
        <w:br/>
      </w:r>
    </w:p>
    <w:p>
      <w:pPr>
        <w:pStyle w:val="Heading3"/>
      </w:pPr>
      <w:r>
        <w:t>云南  曲靖陆良县</w:t>
      </w:r>
    </w:p>
    <w:p>
      <w:r>
        <w:rPr>
          <w:i/>
        </w:rPr>
        <w:t>尹耀春</w:t>
      </w:r>
    </w:p>
    <w:p>
      <w:r>
        <w:t xml:space="preserve">尹耀春，1959年12月生，大学，云南师宗县人，现任曲靖市政协副主席[1] </w:t>
        <w:br/>
        <w:t>。</w:t>
      </w:r>
    </w:p>
    <w:p>
      <w:r>
        <w:t>性    别: 男</w:t>
      </w:r>
    </w:p>
    <w:p>
      <w:r>
        <w:t>民    族: 汉</w:t>
      </w:r>
    </w:p>
    <w:p>
      <w:r>
        <w:t>国    籍: 中国</w:t>
      </w:r>
    </w:p>
    <w:p>
      <w:r>
        <w:t>中文名: 尹耀春</w:t>
      </w:r>
    </w:p>
    <w:p>
      <w:r>
        <w:t>简历：</w:t>
      </w:r>
      <w:r>
        <w:t>现在中共师宗县委宣传部工作，任哄师宗县委常委、宣传部长。教过书，当过大队文书，任过3个乡镇党委书记，县煤炭局党委书记，县经委主任，工交局长等职，具有丰富的基层工作和实践经验。</w:t>
        <w:br/>
      </w:r>
    </w:p>
    <w:p>
      <w:pPr>
        <w:pStyle w:val="Heading3"/>
      </w:pPr>
      <w:r>
        <w:t>江苏  常州溧阳市</w:t>
      </w:r>
    </w:p>
    <w:p>
      <w:r>
        <w:rPr>
          <w:i/>
        </w:rPr>
        <w:t>高清</w:t>
      </w:r>
    </w:p>
    <w:p>
      <w:r>
        <w:t>高清，男，汉族，1964年9月出生，安徽寿县人。</w:t>
      </w:r>
    </w:p>
    <w:p>
      <w:r>
        <w:t>出生日期: 1964年9月</w:t>
      </w:r>
    </w:p>
    <w:p>
      <w:r>
        <w:t>民    族: 汉族</w:t>
      </w:r>
    </w:p>
    <w:p>
      <w:r>
        <w:t>中文名: 高清</w:t>
      </w:r>
    </w:p>
    <w:p>
      <w:r>
        <w:t>出生地: None</w:t>
      </w:r>
    </w:p>
    <w:p>
      <w:r>
        <w:t>职    业: 江苏省经济和信息化委员会副主任</w:t>
      </w:r>
    </w:p>
    <w:p>
      <w:r>
        <w:t>简历：</w:t>
      </w:r>
      <w:r>
        <w:t xml:space="preserve">　　人物生平</w:t>
        <w:br/>
      </w:r>
      <w:r>
        <w:t>1986年6月入党，1986年8月参加工作，清华大学化学工程系高分子化工专</w:t>
        <w:br/>
        <w:br/>
        <w:br/>
        <w:br/>
        <w:br/>
        <w:t>高清</w:t>
        <w:br/>
        <w:br/>
        <w:t>业毕业，大学学历，工程硕士学位。</w:t>
        <w:br/>
      </w:r>
      <w:r>
        <w:t>1981.09——1986.08 清华大学化学工程系高分子化工专业学习。</w:t>
        <w:br/>
      </w:r>
      <w:r>
        <w:t>1986.08——1995.07 江苏省常州化工研究所科研人员、课题组长、团总支书记、所长助理、研究室主任、副所长、党总支副书记。</w:t>
        <w:br/>
      </w:r>
      <w:r>
        <w:t>1995.07——1996.10 江苏省常州化工研究所所长、常州福施得集团公司董事长兼总经理。</w:t>
        <w:br/>
      </w:r>
      <w:r>
        <w:t>1996.10——1998.07 江苏省常州市化工局副局长，常州福施得集团公司董事长兼总经理；</w:t>
        <w:br/>
      </w:r>
      <w:r>
        <w:t>1998.07——1999.06 江苏省常州市化工局副局长，常州福施得集团公司董事长兼总经理，中美合资常州瑰丽化工有限公司董事长。</w:t>
        <w:br/>
      </w:r>
      <w:r>
        <w:t>1999.06——2000.09 江苏省常州市化工工委副书记、化工局局长，常州福施得集团公司董事长兼总经理，中美合资常州瑰丽化工有限公司董事长。</w:t>
        <w:br/>
      </w:r>
      <w:r>
        <w:t>2000.09——2002.09 江苏省常州化轻国资公司党委书记、董事长、总经理，常州福施得集团公司董事长兼总经理，中美合资常州瑰丽化工有限公司董事长（其间：2000.12 获华东理工大学工程硕士学位，2001.09 参加江苏省第五期高级管理干部培训班，2002.03—2002.05 在美国马里兰大学进修）。</w:t>
        <w:br/>
      </w:r>
      <w:r>
        <w:t>2002.09——2003.01 江苏省溧阳市委副书记、副市长、代市长。</w:t>
        <w:br/>
      </w:r>
      <w:r>
        <w:t>2003.01——2005.12 江苏省溧阳市委副书记、市长。</w:t>
        <w:br/>
      </w:r>
      <w:r>
        <w:t>2005.12——2006.01 江苏省溧阳市委书记。</w:t>
        <w:br/>
      </w:r>
      <w:r>
        <w:t>2006.01——2008.11 江苏省溧阳市委常委、市人大常委会主任。</w:t>
        <w:br/>
      </w:r>
      <w:r>
        <w:t>2008.11——2012.06 江苏省常州市副市长。</w:t>
        <w:br/>
      </w:r>
      <w:r>
        <w:t xml:space="preserve">2012.06—— 江苏省经济和信息化委员会副主任、党组成员。[1] </w:t>
        <w:br/>
        <w:br/>
      </w:r>
    </w:p>
    <w:p>
      <w:pPr>
        <w:pStyle w:val="Heading3"/>
      </w:pPr>
      <w:r>
        <w:t>陕西  安康旬阳县</w:t>
      </w:r>
    </w:p>
    <w:p>
      <w:r>
        <w:rPr>
          <w:i/>
        </w:rPr>
        <w:t>邹俊杰</w:t>
      </w:r>
    </w:p>
    <w:p>
      <w:r>
        <w:t>邹俊杰，男，1961年1月出，陕西柞水人，1983年7月参加工作，1994年6月加入中国共产党，研究生学历。</w:t>
      </w:r>
    </w:p>
    <w:p>
      <w:r>
        <w:t>出生日期: 1961年1月</w:t>
      </w:r>
    </w:p>
    <w:p>
      <w:r>
        <w:t>信    仰: 中共党员</w:t>
      </w:r>
    </w:p>
    <w:p>
      <w:r>
        <w:t>中文名: 邹俊杰</w:t>
      </w:r>
    </w:p>
    <w:p>
      <w:r>
        <w:t>出生地: 桂林</w:t>
      </w:r>
    </w:p>
    <w:p>
      <w:r>
        <w:t>国    籍: 中国</w:t>
      </w:r>
    </w:p>
    <w:p>
      <w:r>
        <w:t>职    业: 现任旬阳县委书记</w:t>
      </w:r>
    </w:p>
    <w:p>
      <w:r>
        <w:t>主要成就: 安康市人大常委会副主任</w:t>
      </w:r>
    </w:p>
    <w:p>
      <w:r>
        <w:t>简历：</w:t>
      </w:r>
      <w:r>
        <w:t xml:space="preserve">2016年2月29日，安康市第三届人民代表大会第七次会议上，邹俊杰当选为安康市人大常委会副主任。[1] </w:t>
        <w:br/>
        <w:br/>
      </w:r>
      <w:r>
        <w:t>历任安康师范专科学校教师、安康地区公安干校教师、安康地区行署办公室副科级秘书、农业科长、综合科长，1999年1月至2001年1月任安康地区行署办公室副主任；</w:t>
        <w:br/>
      </w:r>
      <w:r>
        <w:t>2001年1月至2001年12月任安康市政府办公室副主任；</w:t>
        <w:br/>
      </w:r>
      <w:r>
        <w:t>2001年12月至2002年12月任中共旬阳县委副书记；</w:t>
        <w:br/>
      </w:r>
      <w:r>
        <w:t>2002年12月任中共旬阳县委常务副书记；</w:t>
        <w:br/>
      </w:r>
      <w:r>
        <w:t>2006年7月任中共旬阳县委副书记、县人民政府代县长；</w:t>
        <w:br/>
      </w:r>
      <w:r>
        <w:t>2007年1月任中共旬阳县委副书记、县人民政府县长；</w:t>
        <w:br/>
      </w:r>
      <w:r>
        <w:t>2010年6月任中共旬阳县委书记；</w:t>
        <w:br/>
      </w:r>
      <w:r>
        <w:t xml:space="preserve">2016年2月29日，任安康市第三届人大常委会副主任。[1] </w:t>
        <w:br/>
        <w:br/>
      </w:r>
      <w:r>
        <w:t xml:space="preserve">2016年2月29日，安康市第三届人民代表大会第七次会议选举邹俊杰为安康市第三届人大常委会副主任。[1] </w:t>
        <w:br/>
        <w:br/>
      </w:r>
    </w:p>
    <w:p>
      <w:pPr>
        <w:pStyle w:val="Heading3"/>
      </w:pPr>
      <w:r>
        <w:t>湖北  宜昌猇亭区</w:t>
      </w:r>
    </w:p>
    <w:p>
      <w:r>
        <w:rPr>
          <w:i/>
        </w:rPr>
        <w:t>宋文豹</w:t>
      </w:r>
    </w:p>
    <w:p>
      <w:r>
        <w:t>宋文豹，男，汉族，1961年5月出生，湖北秭归人，1981年7月参加工作，1985年1月加入中国共产党，中央党校大学文化，经济师。</w:t>
      </w:r>
    </w:p>
    <w:p>
      <w:r>
        <w:t>出生日期: 1961年5月</w:t>
      </w:r>
    </w:p>
    <w:p>
      <w:r>
        <w:t>信    仰: 共产主义</w:t>
      </w:r>
    </w:p>
    <w:p>
      <w:r>
        <w:t>中文名: 宋文豹</w:t>
      </w:r>
    </w:p>
    <w:p>
      <w:r>
        <w:t>出生地: 湖北秭归县</w:t>
      </w:r>
    </w:p>
    <w:p>
      <w:r>
        <w:t>国    籍: 中国</w:t>
      </w:r>
    </w:p>
    <w:p>
      <w:r>
        <w:t>毕业院校: 中央党校</w:t>
      </w:r>
    </w:p>
    <w:p>
      <w:r>
        <w:t>民    族: 汉族</w:t>
      </w:r>
    </w:p>
    <w:p>
      <w:r>
        <w:t>简历：</w:t>
      </w:r>
      <w:r>
        <w:t xml:space="preserve">现任湖北省宜昌市委常委、市政府常务副市长、党组副书记，宜昌经济技术开发区工委书记，宜昌高新区工委书记，市行政学院院长。[1-2] </w:t>
        <w:br/>
        <w:br/>
      </w:r>
      <w:r>
        <w:t xml:space="preserve">1978年9月-1981年7月 宜昌工业学校电机制造专业学习[3] </w:t>
        <w:br/>
        <w:br/>
      </w:r>
      <w:r>
        <w:t>1981年7月-1982年10月 秭归县水电局技术员</w:t>
        <w:br/>
      </w:r>
      <w:r>
        <w:t>1982年10月-1984年4月 宜昌县燃料公司、生资公司采购员</w:t>
        <w:br/>
      </w:r>
      <w:r>
        <w:t>1984年4月-1985年10月 宜昌县燃料公司经理</w:t>
        <w:br/>
      </w:r>
      <w:r>
        <w:t>1985年10月-1989年2月 宜昌县物资局副局</w:t>
        <w:br/>
      </w:r>
      <w:r>
        <w:t>1989年2月-1991年5月 宜昌县外贸局副局长</w:t>
        <w:br/>
      </w:r>
      <w:r>
        <w:t>1991年5月-1996年3月 宜昌县化工医药局局长（其间:1992年9月-1995年9月 宜昌电大大专班函授学习）</w:t>
        <w:br/>
      </w:r>
      <w:r>
        <w:t>1996年3月-1998年12月 枝城市政府副市长（其间：1996年8月-1998年12月 中央党校大学班函授学习）</w:t>
        <w:br/>
      </w:r>
      <w:r>
        <w:t>1998年12月-2002年12月 枝城市(宜都市)委常委、市政府副市长</w:t>
        <w:br/>
      </w:r>
      <w:r>
        <w:t>2002年12月-2003年1月 宜都市委副书记、市政府代市长</w:t>
        <w:br/>
      </w:r>
      <w:r>
        <w:t>2003年1月-2004年6月 宜都市委副书记、市政府市长（其间：2003年8月-2004年1月 中国银行挂职）</w:t>
        <w:br/>
      </w:r>
      <w:r>
        <w:t>2004年6月-2005年1月 宜都市委书记、市政府市长</w:t>
        <w:br/>
      </w:r>
      <w:r>
        <w:t>2005年1月-2007年8月 宜都市委书记、市人大常委会主任</w:t>
        <w:br/>
      </w:r>
      <w:r>
        <w:t>2007年8月-2010年8月 宜昌市委常委，宜都市委书记、市人大常委会主任</w:t>
        <w:br/>
      </w:r>
      <w:r>
        <w:t>2010年8月-2011年10月 宜昌市委常委，猇亭区委书记，宜昌经济技术开发区管委会主任、工委书记</w:t>
        <w:br/>
      </w:r>
      <w:r>
        <w:t>2011年10月-2011年12月 宜昌市委常委，宜昌经济技术开发区管委会主任、工委书记</w:t>
        <w:br/>
      </w:r>
      <w:r>
        <w:t>2011年12月-2012年3月宜昌市委常委、市政府常务副市长、党组副书记，宜昌经济技术开发区管委会主任、工委书记，市行政学院院长</w:t>
        <w:br/>
      </w:r>
      <w:r>
        <w:t>2012年3月-宜昌市委常委、市政府常务副市长、党组副书记，宜昌经济技术开发区工委书记，宜昌高新区工委书记，市行政学院院长。</w:t>
        <w:br/>
      </w:r>
      <w:r>
        <w:t xml:space="preserve">负责市政府常务工作，侧重综合协调。[3] </w:t>
        <w:br/>
        <w:br/>
      </w:r>
      <w:r>
        <w:t xml:space="preserve">2011年12月20日下午，宜昌市四届人大常委会第33次会议通过人事任免事项。决定任命宋文豹为宜昌市人民政府副市长。[1] </w:t>
        <w:br/>
        <w:br/>
      </w:r>
      <w:r>
        <w:t xml:space="preserve">2012年10月23日，担任宜昌预备役高炮旅第一政委、党委第一书记。[1] </w:t>
        <w:br/>
        <w:br/>
      </w:r>
      <w:r>
        <w:t xml:space="preserve">2016年9月，拟任宜昌市政协主席。[2] </w:t>
        <w:br/>
        <w:br/>
      </w:r>
    </w:p>
    <w:p>
      <w:pPr>
        <w:pStyle w:val="Heading3"/>
      </w:pPr>
      <w:r>
        <w:t>山东  滨州阳信县</w:t>
      </w:r>
    </w:p>
    <w:p>
      <w:r>
        <w:rPr>
          <w:i/>
        </w:rPr>
        <w:t>尚龙江</w:t>
      </w:r>
    </w:p>
    <w:p>
      <w:r>
        <w:t>尚龙江，男，汉族，1960年10月生，山东省滨城区人，1981年4月加入中国共产党，1977年7月参加工作，研究生学历。现任中共淄博市委常委、市委秘书长。</w:t>
      </w:r>
    </w:p>
    <w:p>
      <w:r>
        <w:t>出生日期: 1960年10月</w:t>
      </w:r>
    </w:p>
    <w:p>
      <w:r>
        <w:t>信    仰: 马列主义</w:t>
      </w:r>
    </w:p>
    <w:p>
      <w:r>
        <w:t>中文名: 尚龙江</w:t>
      </w:r>
    </w:p>
    <w:p>
      <w:r>
        <w:t>出生地: 山东省滨城区</w:t>
      </w:r>
    </w:p>
    <w:p>
      <w:r>
        <w:t>国    籍: 中华人民共和国</w:t>
      </w:r>
    </w:p>
    <w:p>
      <w:r>
        <w:t>职    业: 政府公务员</w:t>
      </w:r>
    </w:p>
    <w:p>
      <w:r>
        <w:t>毕业院校: 中共山东省委党校</w:t>
      </w:r>
    </w:p>
    <w:p>
      <w:r>
        <w:t>主要成就: 滨州市副市长、淄博市委常委、政法委书记、市委秘书长。</w:t>
      </w:r>
    </w:p>
    <w:p>
      <w:r>
        <w:t>民    族: 汉族</w:t>
      </w:r>
    </w:p>
    <w:p>
      <w:r>
        <w:t>简历：</w:t>
      </w:r>
      <w:r>
        <w:t>1977.07-1979.01，沾化县泊头公社南徐大队下乡知识青年；</w:t>
        <w:br/>
      </w:r>
      <w:r>
        <w:t>1979.01-1987.07，济南军区陆军第67集团军战士、军官；</w:t>
        <w:br/>
      </w:r>
      <w:r>
        <w:t>(其间：1981年6月至1982年4月须解放军陆军第67军教导大队地炮专业学习；1985年9月至1987年7月在山东大学中文系干部专修班学习)1987.07-1989.09 陆军第二00师炮兵团干事；</w:t>
        <w:br/>
      </w:r>
      <w:r>
        <w:t>1989.09-1992.04，惠民地区行署办公室综合科科员；</w:t>
        <w:br/>
      </w:r>
      <w:r>
        <w:t>1992.04-1994.12，惠民地区行署办公室正科级秘书；</w:t>
        <w:br/>
      </w:r>
      <w:r>
        <w:t>1994.12-1997.03 ，惠民地区行署办公室副县级秘书；</w:t>
        <w:br/>
      </w:r>
      <w:r>
        <w:t>1997.03-2000.01 ，惠民地区行署办公室副主任、党组成员；</w:t>
        <w:br/>
      </w:r>
      <w:r>
        <w:t>(其间：1996年9月至1999年1月在山东省委党校在职干部本科班学习)</w:t>
        <w:br/>
      </w:r>
      <w:r>
        <w:t>2000.01-2001.11 ，中共阳信县委副书记；</w:t>
        <w:br/>
      </w:r>
      <w:r>
        <w:t>(其间：2000年9月至2003年6月在山东省委党校在职研究生班经济管理专业学习)</w:t>
        <w:br/>
      </w:r>
      <w:r>
        <w:t>2001.11-2002.02，中共阳信县委副书记、代县长；</w:t>
        <w:br/>
      </w:r>
      <w:r>
        <w:t>2002.02-2004.09，中共阳信县委副书记、县长；</w:t>
        <w:br/>
      </w:r>
      <w:r>
        <w:t>2004.09-2007.06，中共阳信县委书记；</w:t>
        <w:br/>
      </w:r>
      <w:r>
        <w:t>2007.06-2008.01，中共阳信县委书记、党校校长；</w:t>
        <w:br/>
      </w:r>
      <w:r>
        <w:t>2008.01－2011.12，滨州市副市长、市政府党组成员，阳信县委书记、党校校长；（副厅级）</w:t>
        <w:br/>
      </w:r>
      <w:r>
        <w:t>2011年12月起，担任中共淄博市委常委；</w:t>
        <w:br/>
      </w:r>
      <w:r>
        <w:t xml:space="preserve">2012年2月—2014年3月，担任中共淄博市委常委、政法委书记。[1] </w:t>
        <w:br/>
        <w:br/>
      </w:r>
      <w:r>
        <w:t>2014年3月—，任淄博市委常委，市委秘书长。</w:t>
        <w:br/>
      </w:r>
      <w:r>
        <w:t>山东省第九次党代会代表，山东省十届人大代表，七届滨州市委委员，滨州市第六次、第七次党代会代表，滨州市八届、九届人大代表，中共淄博市第十一届委员会委员、常委，中国共产党淄博市第十一次代表大会代表。</w:t>
        <w:br/>
      </w:r>
      <w:r>
        <w:t xml:space="preserve">2015年4月，山东省纪委通报违反中央八项规定精神典型问题。其中淄博市委常委、秘书长尚龙江违规购买使用公车问题。省纪委给予尚龙江党内严重警告处分，责令其承担相关费用。[2] </w:t>
        <w:br/>
        <w:br/>
      </w:r>
    </w:p>
    <w:p>
      <w:pPr>
        <w:pStyle w:val="Heading3"/>
      </w:pPr>
      <w:r>
        <w:t>江西  赣州瑞金市</w:t>
      </w:r>
    </w:p>
    <w:p>
      <w:r>
        <w:rPr>
          <w:i/>
        </w:rPr>
        <w:t>肖毅</w:t>
      </w:r>
    </w:p>
    <w:p>
      <w:r>
        <w:t>肖毅，男，汉族，1962年5月生，江西赣州人，1981年9月参加工作，1984年8月加入中国共产党，中央党校政治学理论专业毕业，中央党校在职研究生学历。</w:t>
      </w:r>
    </w:p>
    <w:p>
      <w:r>
        <w:t>出生日期: 1962年5月</w:t>
      </w:r>
    </w:p>
    <w:p>
      <w:r>
        <w:t>中文名: 肖毅</w:t>
      </w:r>
    </w:p>
    <w:p>
      <w:r>
        <w:t>出生地: 江西赣州</w:t>
      </w:r>
    </w:p>
    <w:p>
      <w:r>
        <w:t>国    籍: 中国</w:t>
      </w:r>
    </w:p>
    <w:p>
      <w:r>
        <w:t>毕业院校: 中央党校</w:t>
      </w:r>
    </w:p>
    <w:p>
      <w:r>
        <w:t>民    族: 汉族</w:t>
      </w:r>
    </w:p>
    <w:p>
      <w:r>
        <w:t>简历：</w:t>
      </w:r>
      <w:r>
        <w:t>现任江西省抚州市委书记。</w:t>
        <w:br/>
      </w:r>
      <w:r>
        <w:t>1981.09—1987.02，崇义县崇义中学教师、公安局干部、政府办秘书、副主任；</w:t>
        <w:br/>
      </w:r>
      <w:r>
        <w:t>1987.02—1988.04，崇义县聂都乡党委副书记（主持工作）、人大主席；</w:t>
        <w:br/>
      </w:r>
      <w:r>
        <w:t>1988.04—1988.07，崇义县政府办副主任；</w:t>
        <w:br/>
      </w:r>
      <w:r>
        <w:t>1988.07—1990.02，崇义县体改办主任兼政府办副主任；</w:t>
        <w:br/>
      </w:r>
      <w:r>
        <w:t>1990.02—1992.10，崇义县经济委员会主任、县委办公室主任；</w:t>
        <w:br/>
      </w:r>
      <w:r>
        <w:t>1992.10—1994.01，上犹县政府副县长；</w:t>
        <w:br/>
      </w:r>
      <w:r>
        <w:t>1994.01—1995.03，上犹县委常委，副县长；</w:t>
        <w:br/>
      </w:r>
      <w:r>
        <w:t>1995.03—1996.01，上犹县委副书记；</w:t>
        <w:br/>
      </w:r>
      <w:r>
        <w:t>1996.01—1996.06，龙南县委副书记兼政法委书记；</w:t>
        <w:br/>
      </w:r>
      <w:r>
        <w:t>1996.06—1997.01，瑞金市委副书记、代市长；</w:t>
        <w:br/>
      </w:r>
      <w:r>
        <w:t>1997.01—2001.01，瑞金市委副书记、市政府市长（其间：1996.08－1998.12，参加中央党校函授学院经济管理专业本科班学习；1998.08－1998.10，参加江西省委党校县干班学习；1997.07－1999.07，参加北京大学区域经济学专业硕士研究生课程班学习；2000.09－2001.01，参加上海市委党校中青年干部培训班学习）；</w:t>
        <w:br/>
      </w:r>
      <w:r>
        <w:t>2001.01—2003.06，瑞金市委书记；</w:t>
        <w:br/>
      </w:r>
      <w:r>
        <w:t>2003.06—2004.04，赣州市政府副市长、瑞金市委书记；</w:t>
        <w:br/>
      </w:r>
      <w:r>
        <w:t>2004.04—2006.11，赣州市委常委、瑞金市委书记；</w:t>
        <w:br/>
      </w:r>
      <w:r>
        <w:t>2006.11—2007.07，江西省政府驻北京办事处副主任、党组副书记；</w:t>
        <w:br/>
      </w:r>
      <w:r>
        <w:t>2007.07—2009.08，江西省政府驻北京办事处主任、党组书记；</w:t>
        <w:br/>
      </w:r>
      <w:r>
        <w:t>2009.08—2015.04，江西省政府副秘书长，省政府驻北京办事处主任、党组书记；</w:t>
        <w:br/>
      </w:r>
      <w:r>
        <w:t xml:space="preserve">2015.04—，江西省抚州市委书记[1] </w:t>
        <w:br/>
        <w:t>。</w:t>
        <w:br/>
      </w:r>
      <w:r>
        <w:t xml:space="preserve">江西省第十四届委员会委员[2] </w:t>
        <w:br/>
        <w:br/>
      </w:r>
      <w:r>
        <w:t xml:space="preserve">2016年9月29日下午，中国共产党抚州市第四届委员会第一次全体会议在抚州举行。全会选举肖毅为江西省抚州市委常委、书记。[3] </w:t>
        <w:br/>
        <w:br/>
      </w:r>
    </w:p>
    <w:p>
      <w:pPr>
        <w:pStyle w:val="Heading3"/>
      </w:pPr>
      <w:r>
        <w:t>吉林  白山靖宇县</w:t>
      </w:r>
    </w:p>
    <w:p>
      <w:r>
        <w:rPr>
          <w:i/>
        </w:rPr>
        <w:t>裘会文</w:t>
      </w:r>
    </w:p>
    <w:p>
      <w:r>
        <w:t>裘会文，男，汉族，籍贯吉林省磐石市，中共党员，1961年1月出生，1978年8月参加工作；毕业于吉林农业大学农学专业。</w:t>
      </w:r>
    </w:p>
    <w:p>
      <w:r>
        <w:t>出生日期: 1961年1月</w:t>
      </w:r>
    </w:p>
    <w:p>
      <w:r>
        <w:t>民    族: None</w:t>
      </w:r>
    </w:p>
    <w:p>
      <w:r>
        <w:t>政治面貌: 中共党员</w:t>
      </w:r>
    </w:p>
    <w:p>
      <w:r>
        <w:t>中文名: 裘会文</w:t>
      </w:r>
    </w:p>
    <w:p>
      <w:r>
        <w:t>国    籍: 中国</w:t>
      </w:r>
    </w:p>
    <w:p>
      <w:r>
        <w:t>毕业院校: 吉林农业大学</w:t>
      </w:r>
    </w:p>
    <w:p>
      <w:r>
        <w:t>性    别: 男</w:t>
      </w:r>
    </w:p>
    <w:p>
      <w:r>
        <w:t>籍    贯: 吉林省磐石市</w:t>
      </w:r>
    </w:p>
    <w:p>
      <w:r>
        <w:t>简历：</w:t>
      </w:r>
      <w:r>
        <w:t xml:space="preserve">现任吉林省白山市委常委、常务副市长[1] </w:t>
        <w:br/>
        <w:t>。</w:t>
        <w:br/>
      </w:r>
      <w:r>
        <w:t>1978年8月至1983年8月，任磐石县细林公社水利所技术员、水利助理。</w:t>
        <w:br/>
      </w:r>
      <w:r>
        <w:t>1983年8月至1984年9月，任磐石县细林公社管委会副主任。</w:t>
        <w:br/>
      </w:r>
      <w:r>
        <w:t>1984年9月至1986年7月，就读于吉林农业大学农学专业。</w:t>
        <w:br/>
      </w:r>
      <w:r>
        <w:t>1986年7月至1989年2月任磐石县细林乡党委副书记。</w:t>
        <w:br/>
      </w:r>
      <w:r>
        <w:t>1989年2月至1991年1月任磐石县细林党委副书记、乡长。</w:t>
        <w:br/>
      </w:r>
      <w:r>
        <w:t>1991年1月至1992年10月，任磐石县取柴河乡党委副书记、乡长。</w:t>
        <w:br/>
      </w:r>
      <w:r>
        <w:t>1992年10月至1995年9月，任磐石县取柴河乡党委书记。</w:t>
        <w:br/>
      </w:r>
      <w:r>
        <w:t>1995年9月至1999年5月，任磐石市市委常委、纪委书记（1997年至1998年兼任磐石市公安局党委书记、局长）。</w:t>
        <w:br/>
      </w:r>
      <w:r>
        <w:t>1999年5月至2001年5月，任桦甸市委常委、副市长。</w:t>
        <w:br/>
      </w:r>
      <w:r>
        <w:t>2001年5月至2003年12月，任桦甸市委副书记、市长。</w:t>
        <w:br/>
      </w:r>
      <w:r>
        <w:t>2003年12月至2008年12月，任靖宇县县委书记。</w:t>
        <w:br/>
      </w:r>
      <w:r>
        <w:t>2008年12月至2009年1月，任市政府党组成员。</w:t>
        <w:br/>
      </w:r>
      <w:r>
        <w:t>2009年1月至2011年7月，任白山市人民政府副市长。</w:t>
        <w:br/>
      </w:r>
      <w:r>
        <w:t xml:space="preserve">2011年7月至今任白山市委常委、常务副市长[1] </w:t>
        <w:br/>
        <w:t>。</w:t>
        <w:br/>
      </w:r>
      <w:r>
        <w:t xml:space="preserve">2016年10月，拟新提名白山市领导班子人选考察对象。[2] </w:t>
        <w:br/>
        <w:br/>
      </w:r>
      <w:r>
        <w:t>负责市政府常务工作，协助市长分管发展改革、财政、</w:t>
        <w:br/>
        <w:br/>
        <w:br/>
        <w:br/>
        <w:br/>
        <w:t>照片(20张)</w:t>
        <w:br/>
        <w:br/>
        <w:br/>
        <w:br/>
        <w:br/>
        <w:br/>
        <w:br/>
        <w:t>人力资源和社会保障、税务、统计等方面工作。</w:t>
        <w:br/>
      </w:r>
      <w:r>
        <w:t>分管市发展和改革委员会（市价格监督检查局、铁道办、核电办）、市财政局、市人力资源和社会保障局（就业服务局）、市社会保险局、市金融办（中小企业担保公司）。</w:t>
        <w:br/>
      </w:r>
      <w:r>
        <w:t>受市长委托分管市监察局、市审计局、市机构编制委员会办公室。</w:t>
        <w:br/>
      </w:r>
      <w:r>
        <w:t>联系市人大常委会、市政协、市老干部局、市国税局、市地税局、市统计局、国家统计局白山调查队、人民银行、银监局、中国银行、吉林银行白山分行。</w:t>
        <w:br/>
      </w:r>
      <w:r>
        <w:t>负责生态文明建设、新材料产业、服务业、能源产业发展的领导推进工作。</w:t>
        <w:br/>
      </w:r>
      <w:r>
        <w:t>市政府副秘书长董福禄、郁家林协助工作。</w:t>
        <w:br/>
      </w:r>
    </w:p>
    <w:p>
      <w:pPr>
        <w:pStyle w:val="Heading3"/>
      </w:pPr>
      <w:r>
        <w:t>宁夏  银川市金凤区</w:t>
      </w:r>
    </w:p>
    <w:p>
      <w:r>
        <w:rPr>
          <w:i/>
        </w:rPr>
        <w:t>毛宏业</w:t>
      </w:r>
    </w:p>
    <w:p>
      <w:r>
        <w:t xml:space="preserve">毛宏业，男，汉族，1958年3月生，宁夏人，中共党员， 1975年8月参加工作，中央党校函授学院经济管理[1] </w:t>
        <w:br/>
        <w:t>专业毕业，大学学历。现任银川市兴庆区党委副书记、区长。</w:t>
      </w:r>
    </w:p>
    <w:p>
      <w:r>
        <w:t>出生日期: 1958年3月</w:t>
      </w:r>
    </w:p>
    <w:p>
      <w:r>
        <w:t>民    族: 汉族</w:t>
      </w:r>
    </w:p>
    <w:p>
      <w:r>
        <w:t>国    籍: 中国</w:t>
      </w:r>
    </w:p>
    <w:p>
      <w:r>
        <w:t>中文名: 毛宏业</w:t>
      </w:r>
    </w:p>
    <w:p>
      <w:r>
        <w:t>政治面貌: 中共党员</w:t>
      </w:r>
    </w:p>
    <w:p>
      <w:r>
        <w:t>简历：</w:t>
      </w:r>
      <w:r>
        <w:t xml:space="preserve">历任银川市团委副书记；银川市新城区党委副书记、副区长；银川市政府接待办主任；银川市城区党委副书记、副区长、代区长等职。[1] </w:t>
        <w:br/>
        <w:br/>
      </w:r>
    </w:p>
    <w:p>
      <w:pPr>
        <w:pStyle w:val="Heading3"/>
      </w:pPr>
      <w:r>
        <w:t>山东  德州齐河县</w:t>
      </w:r>
    </w:p>
    <w:p>
      <w:r>
        <w:rPr>
          <w:i/>
        </w:rPr>
        <w:t>袁秀和</w:t>
      </w:r>
    </w:p>
    <w:p>
      <w:r>
        <w:t>袁秀和，男，汉族，1955年6月生，山东武城人，1976年5月入党，1980年7月参加工作，省委党校毕业，大学学历。</w:t>
      </w:r>
    </w:p>
    <w:p>
      <w:r>
        <w:t>出生日期: 1955年6月</w:t>
      </w:r>
    </w:p>
    <w:p>
      <w:r>
        <w:t>入党时间: 1976年5月</w:t>
      </w:r>
    </w:p>
    <w:p>
      <w:r>
        <w:t>参加工作: 1980年7月</w:t>
      </w:r>
    </w:p>
    <w:p>
      <w:r>
        <w:t>中文名: 袁秀和</w:t>
      </w:r>
    </w:p>
    <w:p>
      <w:r>
        <w:t>出生地: 山东武城</w:t>
      </w:r>
    </w:p>
    <w:p>
      <w:r>
        <w:t>国    籍: 中国</w:t>
      </w:r>
    </w:p>
    <w:p>
      <w:r>
        <w:t>民    族: 汉族</w:t>
      </w:r>
    </w:p>
    <w:p>
      <w:r>
        <w:t>简历：</w:t>
      </w:r>
      <w:r>
        <w:t>曾任德州市政协主席。</w:t>
        <w:br/>
      </w:r>
      <w:r>
        <w:br/>
        <w:br/>
        <w:br/>
        <w:br/>
        <w:br/>
      </w:r>
      <w:r>
        <w:t>1974年3月—1978年9月武城县李家户公社通讯报道员、财政助理、文化站站长;</w:t>
        <w:br/>
      </w:r>
      <w:r>
        <w:t>1978年9月—1980年7月德州师专中文系中文专业学习;</w:t>
        <w:br/>
      </w:r>
      <w:r>
        <w:t>1980年7月—2003年1月先后任平原县王打卦公社党委干事;德州地委组织部干事、组织科副科长;共青团德州地委副书记、党组副书记,共青团德州地委书记、党组书记;陵县县委副书记、副县长,县委副书记、县长,县委书记兼县委党校校长;齐河县委书记兼县委党校校长(其间:1995年2月—1996年2月在山东省委党校第六期中青年干部培训班学习;1994年9月—1996年12月在山东省委党校业余本科班经济管理专业学习;1996年5月—1998年5月在山东大学历史文化学院近现代史专业研究生课程进修班学习;2002年3月—2002年7月在中央党校县委书记进修班学习)。</w:t>
        <w:br/>
      </w:r>
      <w:r>
        <w:t>2003年1月起历任德州市政府市长助理、党组成员，德州市政府副市长、党组成员，德州市委常委、副市长，德州市委副书记等职务。</w:t>
        <w:br/>
      </w:r>
      <w:r>
        <w:t xml:space="preserve">2012年2月--2015年2月德州市政协主席。[1] </w:t>
        <w:br/>
        <w:br/>
      </w:r>
      <w:r>
        <w:t>1997年被授予“全国科技先进工作者”称号；2001年被授予山东省“‘两基’工作先进个人”称号。</w:t>
        <w:br/>
      </w:r>
    </w:p>
    <w:p>
      <w:pPr>
        <w:pStyle w:val="Heading3"/>
      </w:pPr>
      <w:r>
        <w:t>甘肃  白银会宁县</w:t>
      </w:r>
    </w:p>
    <w:p>
      <w:r>
        <w:rPr>
          <w:i/>
        </w:rPr>
        <w:t>彭维友</w:t>
      </w:r>
    </w:p>
    <w:p>
      <w:r>
        <w:t>彭维友，男，，汉族，甘肃省景泰县人，大学文化程度。现任白银市政协副主席、市委统战部部长。</w:t>
      </w:r>
    </w:p>
    <w:p>
      <w:r>
        <w:t>出生日期: 1950年1月</w:t>
      </w:r>
    </w:p>
    <w:p>
      <w:r>
        <w:t>民    族: 汉族</w:t>
      </w:r>
    </w:p>
    <w:p>
      <w:r>
        <w:t>国    籍: 中国</w:t>
      </w:r>
    </w:p>
    <w:p>
      <w:r>
        <w:t>中文名: 彭维友</w:t>
      </w:r>
    </w:p>
    <w:p>
      <w:r>
        <w:t>简历：</w:t>
      </w:r>
      <w:r>
        <w:t>1970年3月在景泰县青阳中学任教，1973年9月入甘肃师大中文系学习。</w:t>
        <w:br/>
      </w:r>
      <w:r>
        <w:t>彭维友毕业于甘肃师范大学。历任景泰县委宣传部干事，景泰县政府办公室秘书、副主任，景泰县芦阳乡党委书记、中共景泰县委副书记，中共靖远县委常委、副县长，中共会宁县委书记；2001年7月起，先后任白银市委宣传部部长、白银市委统战部部长；2003年4月至今，任白银市政协副主席、市委统战部部长。</w:t>
        <w:br/>
      </w:r>
      <w:r>
        <w:t xml:space="preserve">任会宁县委书记期间，策划修建东河大桥，建造大容量蓄水池，引黄入城，解决县城用水并扩灌水浇地近万亩。[1] </w:t>
        <w:br/>
        <w:br/>
      </w:r>
    </w:p>
    <w:p>
      <w:pPr>
        <w:pStyle w:val="Heading3"/>
      </w:pPr>
      <w:r>
        <w:t>内蒙古  呼伦贝尔市新巴尔虎右旗</w:t>
      </w:r>
    </w:p>
    <w:p>
      <w:r>
        <w:rPr>
          <w:i/>
        </w:rPr>
        <w:t>段志强</w:t>
      </w:r>
    </w:p>
    <w:p>
      <w:r>
        <w:t>段志强，男，蒙古族，1962年7月生，内蒙古扎赉特旗人，在职研究生学历，1987年7月加入中国共产党，1984年8月参加工作。</w:t>
      </w:r>
    </w:p>
    <w:p>
      <w:r>
        <w:t>出生日期: 1962年7月</w:t>
      </w:r>
    </w:p>
    <w:p>
      <w:r>
        <w:t>中文名: 段志强</w:t>
      </w:r>
    </w:p>
    <w:p>
      <w:r>
        <w:t>出生地: 内蒙古扎赉特旗</w:t>
      </w:r>
    </w:p>
    <w:p>
      <w:r>
        <w:t>国    籍: 中国</w:t>
      </w:r>
    </w:p>
    <w:p>
      <w:r>
        <w:t>毕业院校: 中央党校</w:t>
      </w:r>
    </w:p>
    <w:p>
      <w:r>
        <w:t>民    族: 蒙古族</w:t>
      </w:r>
    </w:p>
    <w:p>
      <w:r>
        <w:t>简历：</w:t>
      </w:r>
      <w:r>
        <w:t>现任内蒙古自治区巴彦淖尔市委书记。</w:t>
        <w:br/>
      </w:r>
      <w:r>
        <w:t>1980.09—1984.08， 海拉尔蒙古族师范学校本科班数学专业学习</w:t>
        <w:br/>
      </w:r>
      <w:r>
        <w:t>1984.08—1988.11， 内蒙古自治区呼伦贝尔盟交通技工学校教师（其间：1988.03—1988.06，中央团校第十二期全国少数民族青年干部培训班学习）</w:t>
        <w:br/>
      </w:r>
      <w:r>
        <w:t>1988.11—1991.12， 共青团内蒙古自治区呼伦贝尔盟委员会科员</w:t>
        <w:br/>
      </w:r>
      <w:r>
        <w:t>1991.12—1993.10， 共青团内蒙古自治区呼伦贝尔盟委员会青工农牧部副部长</w:t>
        <w:br/>
      </w:r>
      <w:r>
        <w:t>1993.10—1996.02， 内蒙古自治区呼伦贝尔盟接待处办公室主任兼呼伦贝尔盟宾馆总经理办公室主任</w:t>
        <w:br/>
      </w:r>
      <w:r>
        <w:t>1996.02—1996.06， 内蒙古自治区呼伦贝尔盟宾馆副总经理</w:t>
        <w:br/>
      </w:r>
      <w:r>
        <w:t>1996.06—1998.11， 共青团内蒙古自治区呼伦贝尔盟委员会副书记、盟民族少年宫主任（1995.12—1998.11，中国社会科学院研究生院工业经济系企业管理专业学习）</w:t>
        <w:br/>
      </w:r>
      <w:r>
        <w:t>1998.11—2000.08， 内蒙古自治区呼伦贝尔盟行署副秘书长兼驻京联络处主任</w:t>
        <w:br/>
      </w:r>
      <w:r>
        <w:t>2000.08—2002.03， 内蒙古自治区新巴尔虎右旗旗委副书记、旗长</w:t>
        <w:br/>
      </w:r>
      <w:r>
        <w:t>2002.03—2006.10， 内蒙古自治区新巴尔虎右旗旗委书记（其间：2003.09—2004.01，中央党校第七期县委书记培训班学习；2004.03—2006.01，中央党校在职研究生班法学理论专业学习）</w:t>
        <w:br/>
      </w:r>
      <w:r>
        <w:t>2006.10—2007.01， 内蒙古自治区呼伦贝尔市委常委、新巴尔虎右旗旗委书记</w:t>
        <w:br/>
      </w:r>
      <w:r>
        <w:t>2007.01—2010.07， 内蒙古自治区呼伦贝尔市委常委、海拉尔区委书记</w:t>
        <w:br/>
      </w:r>
      <w:r>
        <w:t>2010.07—2011.11， 内蒙古自治区巴彦淖尔市委副书记（2010.03—2010.12，文化部挂职任社会文化管理司副司长）</w:t>
        <w:br/>
      </w:r>
      <w:r>
        <w:t>2011.11—2012.01， 内蒙古自治区巴彦淖尔市委副书记、代市长</w:t>
        <w:br/>
      </w:r>
      <w:r>
        <w:t>2012.01—2016.09， 内蒙古自治区巴彦淖尔市委副书记、政府市长（其间：2012.11—2012.12，中央党校第二期市地党政主要领导干部任职培训班学习）</w:t>
        <w:br/>
      </w:r>
      <w:r>
        <w:t>2016.09—2016.10， 内蒙古自治区巴彦淖尔市委副书记、政府市长（主持市委全面工作）</w:t>
        <w:br/>
      </w:r>
      <w:r>
        <w:t xml:space="preserve">2016.10— ， 内蒙古自治区巴彦淖尔市委书记[1] </w:t>
        <w:br/>
        <w:br/>
      </w:r>
      <w:r>
        <w:t xml:space="preserve">第十二届全国人大代表[2] </w:t>
        <w:br/>
        <w:t xml:space="preserve">。中国共产党内蒙古自治区第十届委员会委员。[3] </w:t>
        <w:br/>
        <w:br/>
      </w:r>
      <w:r>
        <w:t xml:space="preserve">2016年10月28日，中国共产党巴彦淖尔市第四届委员会第一次全体会议召开，段志强（蒙古族）当选为中国共产党巴彦淖尔市第四届委员会常务委员会委员、书记。[1] </w:t>
        <w:br/>
        <w:br/>
      </w:r>
    </w:p>
    <w:p>
      <w:pPr>
        <w:pStyle w:val="Heading3"/>
      </w:pPr>
      <w:r>
        <w:t>新疆  巴音郭楞蒙古轮台县</w:t>
      </w:r>
    </w:p>
    <w:p>
      <w:r>
        <w:rPr>
          <w:i/>
        </w:rPr>
        <w:t>刘福林</w:t>
      </w:r>
    </w:p>
    <w:p>
      <w:r>
        <w:t xml:space="preserve">刘福林，男，汉族， 1966年3月出生，河南新蔡人，1984年9月参加工作，1987年6月加入中国共产党，研究生学历（2004年7月毕业于自治区党校在职研究生班经济管理专业）。[1] </w:t>
        <w:br/>
      </w:r>
    </w:p>
    <w:p>
      <w:r>
        <w:t>出生日期: 1966年3月</w:t>
      </w:r>
    </w:p>
    <w:p>
      <w:r>
        <w:t>入党时间: 1987年6月</w:t>
      </w:r>
    </w:p>
    <w:p>
      <w:r>
        <w:t>信    仰: 共产主义</w:t>
      </w:r>
    </w:p>
    <w:p>
      <w:r>
        <w:t>工作时间: 1984年9月</w:t>
      </w:r>
    </w:p>
    <w:p>
      <w:r>
        <w:t>中文名: 刘福林</w:t>
      </w:r>
    </w:p>
    <w:p>
      <w:r>
        <w:t>出生地: 河南新蔡</w:t>
      </w:r>
    </w:p>
    <w:p>
      <w:r>
        <w:t>国    籍: 中国</w:t>
      </w:r>
    </w:p>
    <w:p>
      <w:r>
        <w:t>职    业: 公务员</w:t>
      </w:r>
    </w:p>
    <w:p>
      <w:r>
        <w:t>毕业院校: None</w:t>
      </w:r>
    </w:p>
    <w:p>
      <w:r>
        <w:t>民    族: 汉族</w:t>
      </w:r>
    </w:p>
    <w:p>
      <w:r>
        <w:t>简历：</w:t>
      </w:r>
      <w:r>
        <w:t xml:space="preserve">现任巴音郭楞蒙古自治州副州长、轮台县委书记、轮台工业园区党工委第一书记[2] </w:t>
        <w:br/>
        <w:t>。</w:t>
        <w:br/>
      </w:r>
      <w:r>
        <w:t>1981.09--1984.07哈密农校农业经济管理专业学习；</w:t>
        <w:br/>
      </w:r>
      <w:r>
        <w:t>1984.09--1987.09 且末县委农工部科员；</w:t>
        <w:br/>
      </w:r>
      <w:r>
        <w:t>1987.09--1990.09 且末县政府办公室副主任；</w:t>
        <w:br/>
      </w:r>
      <w:r>
        <w:t>1990.09--1994.12 且末县巴格艾日克乡党委书记（其间：1988.09--1991.07新疆大学政治理论专业学习）；</w:t>
        <w:br/>
      </w:r>
      <w:r>
        <w:t>1994.12--1997.04 且末县英吾斯塘乡党委书记；</w:t>
        <w:br/>
      </w:r>
      <w:r>
        <w:t>1997.04--2000.05 且末县副县长；</w:t>
        <w:br/>
      </w:r>
      <w:r>
        <w:t>2000.05--2002.01 且末县委副书记；</w:t>
        <w:br/>
      </w:r>
      <w:r>
        <w:t>2002.01--2004.02 轮台县委副书记、政法委书记；</w:t>
        <w:br/>
      </w:r>
      <w:r>
        <w:t>2004.02--2005.05 轮台县委副书记、政协党组书记、政法委书记（其间：2001.07--2004.07自治区党校在职研究生班经济管理专业学习）；</w:t>
        <w:br/>
      </w:r>
      <w:r>
        <w:t>2005.05--2005.06 尉犁县委书记；</w:t>
        <w:br/>
      </w:r>
      <w:r>
        <w:t>2005.06--2011.07 库尉党委副书记、尉犁县委书记；</w:t>
        <w:br/>
      </w:r>
      <w:r>
        <w:t xml:space="preserve">2011.07至今巴音郭楞蒙古自治州副州长、轮台县委书记、轮台工业园区党工委第一书记。[2] </w:t>
        <w:br/>
        <w:br/>
      </w:r>
      <w:r>
        <w:t xml:space="preserve">主持县委全面工作。负责常委会全盘工作。主管党建、组织、纪检、政法、保密和国家安全工作。[1] </w:t>
        <w:br/>
        <w:br/>
      </w:r>
      <w:r>
        <w:t xml:space="preserve">2014年9月21日，轮台县发生严重暴力恐怖袭击案件后，经查，一些单位或部门负责人负有相应责任，为严肃纪律，经自治区党委研究决定，给予巴音郭楞蒙古自治州副州长、轮台县委书记刘福林党内严重警告处分。[3] </w:t>
        <w:br/>
        <w:br/>
      </w:r>
    </w:p>
    <w:p>
      <w:pPr>
        <w:pStyle w:val="Heading3"/>
      </w:pPr>
      <w:r>
        <w:t>河南  鹤壁鹤山区</w:t>
      </w:r>
    </w:p>
    <w:p>
      <w:r>
        <w:rPr>
          <w:i/>
        </w:rPr>
        <w:t>部圳东</w:t>
      </w:r>
    </w:p>
    <w:p>
      <w:r>
        <w:t>河南内黄人，大学本科学历，1981年12月参加工作，1984年12月加入中国共产党。现任副市厅级干部、中共鹤山区委书记。</w:t>
      </w:r>
    </w:p>
    <w:p>
      <w:r>
        <w:t>简历：</w:t>
      </w:r>
      <w:r>
        <w:t>部圳东，男，1960年2月生，汉族，河南内黄人，大学本科学历，1981年12月参加工作，1984年12月加入中国共产党。现任副市厅级干部、中共鹤山区委书记。</w:t>
        <w:br/>
      </w:r>
      <w:r>
        <w:t>1977.12--1981.12 河南大学学习</w:t>
        <w:br/>
      </w:r>
      <w:r>
        <w:t>1981.12--1983.05 安阳第二师范学校教师</w:t>
        <w:br/>
      </w:r>
      <w:r>
        <w:t>1983.05--1984.07 浚县工商局干部</w:t>
        <w:br/>
      </w:r>
      <w:r>
        <w:t>1984.07--1986.11 浚县总工会副主席</w:t>
        <w:br/>
      </w:r>
      <w:r>
        <w:t>1986.11--1990.05 浚县新镇乡党委书记</w:t>
        <w:br/>
      </w:r>
      <w:r>
        <w:t>1990.05--1992.12 鹤壁市总工会副主席</w:t>
        <w:br/>
      </w:r>
      <w:r>
        <w:t>1992.12--1999.06 山城区政府副区长</w:t>
        <w:br/>
      </w:r>
      <w:r>
        <w:t>1999.06--2000.09 鹤壁市盐业管理局党委书记、局长</w:t>
        <w:br/>
      </w:r>
      <w:r>
        <w:t>2000.09--2002.02 鹤壁市计生委党组书记、主任</w:t>
        <w:br/>
      </w:r>
      <w:r>
        <w:t>2002.02--2007.04 中共鹤山区委书记</w:t>
        <w:br/>
      </w:r>
      <w:r>
        <w:t>2007.04-- 副市厅级干部、中共鹤山区委书记</w:t>
        <w:br/>
      </w:r>
      <w:r>
        <w:t>2012.03--鹤壁市人大副主任、中共鹤壁新区工委书记</w:t>
        <w:br/>
      </w:r>
    </w:p>
    <w:p>
      <w:pPr>
        <w:pStyle w:val="Heading3"/>
      </w:pPr>
      <w:r>
        <w:t>江西  赣州南康市</w:t>
      </w:r>
    </w:p>
    <w:p>
      <w:r>
        <w:rPr>
          <w:i/>
        </w:rPr>
        <w:t>胡伦贵</w:t>
      </w:r>
    </w:p>
    <w:p>
      <w:r>
        <w:t>胡伦贵（1955.3-）江西省大余县人。中共党员，研究生学历、讲师。1973年12月知青下放大余县城郊公社任知青队团支书。</w:t>
      </w:r>
    </w:p>
    <w:p>
      <w:r>
        <w:t>出生日期: 1955.3</w:t>
      </w:r>
    </w:p>
    <w:p>
      <w:r>
        <w:t>信    仰: 中共党员</w:t>
      </w:r>
    </w:p>
    <w:p>
      <w:r>
        <w:t>中文名: 胡伦贵</w:t>
      </w:r>
    </w:p>
    <w:p>
      <w:r>
        <w:t>出生地: 江西省大余县</w:t>
      </w:r>
    </w:p>
    <w:p>
      <w:r>
        <w:t>国    籍: 中国</w:t>
      </w:r>
    </w:p>
    <w:p>
      <w:r>
        <w:t>民    族: 汉</w:t>
      </w:r>
    </w:p>
    <w:p>
      <w:r>
        <w:t>简历：</w:t>
      </w:r>
      <w:r>
        <w:t>1975年在大余县城郊公社广播站任编播员。1978年就读于赣南师范专科学校中文系。1981年毕业分配在赣州地区人事局任干部。1985年任赣州地区劳动人事局干教科科长。期间1985～1987年在兴国县方太乡扶贫任副乡长。1987年兼任地区技工学校副校长主持工作。1989年任赣州地区技工学校校长，评为全国优秀教育工作者。期间1989年9月在中国社科院研究生院学习。1992年任赣州地区劳动局局长、赣州地区技工学校党委书记。1997年调定南县委工作，任县委书记。评为全省公路建设优秀县委书记。2002年9月任中南康市委书记，2003年1月中共南康市第三次代表大会当选为中共南康市第三届委员会书记。（见南康市志）</w:t>
        <w:br/>
      </w:r>
    </w:p>
    <w:p>
      <w:pPr>
        <w:pStyle w:val="Heading3"/>
      </w:pPr>
      <w:r>
        <w:t>江苏  连云港赣榆县</w:t>
      </w:r>
    </w:p>
    <w:p>
      <w:r>
        <w:rPr>
          <w:i/>
        </w:rPr>
        <w:t>孙荣章</w:t>
      </w:r>
    </w:p>
    <w:p>
      <w:r>
        <w:t>孙荣章，1958年出生，中共江苏省委党校研究生学历，江苏省六届政协委员、中共十六大代表。</w:t>
      </w:r>
    </w:p>
    <w:p>
      <w:r>
        <w:t>出生日期: 1958年</w:t>
      </w:r>
    </w:p>
    <w:p>
      <w:r>
        <w:t>政治面貌: 中共党员</w:t>
      </w:r>
    </w:p>
    <w:p>
      <w:r>
        <w:t>学    历: 研究生学历</w:t>
      </w:r>
    </w:p>
    <w:p>
      <w:r>
        <w:t>中文名: 孙荣章</w:t>
      </w:r>
    </w:p>
    <w:p>
      <w:r>
        <w:t>国    籍: 中国</w:t>
      </w:r>
    </w:p>
    <w:p>
      <w:r>
        <w:t>性    别: 男</w:t>
      </w:r>
    </w:p>
    <w:p>
      <w:r>
        <w:t>简历：</w:t>
      </w:r>
      <w:r>
        <w:t>2008年底，因涉重大腐败受贿问题，江苏省纪委监察部门对其实施双规。</w:t>
        <w:br/>
      </w:r>
      <w:r>
        <w:t>曾任江苏省盐业公司宣传部副部长、《江苏盐业报》总编辑、江苏省盐业公司办公室副主任，共青团连云港市委副书记，连云港市东海县人民政府县长助理、副县长，连云港市经委副主任，连云港市政府副秘书长，中共连云港市赣榆县委书记、赣榆县人大常委会主任。</w:t>
        <w:br/>
      </w:r>
      <w:r>
        <w:t>2008年底，因涉重大腐败受贿问题，江苏省纪委监察部门对其实施双规。</w:t>
        <w:br/>
      </w:r>
      <w:r>
        <w:t>2009年5月，江苏省南通市中级人民法院以受贿罪判处孙荣章有期徒刑14年。经审查，孙荣章在担任赣榆县委书记期间，索贿受贿的钱财共计折合人民币381万余元。</w:t>
        <w:br/>
      </w:r>
    </w:p>
    <w:p>
      <w:pPr>
        <w:pStyle w:val="Heading3"/>
      </w:pPr>
      <w:r>
        <w:t>河南  周口鹿邑县</w:t>
      </w:r>
    </w:p>
    <w:p>
      <w:r>
        <w:rPr>
          <w:i/>
        </w:rPr>
        <w:t>杨廷俊</w:t>
      </w:r>
    </w:p>
    <w:p>
      <w:r>
        <w:t>杨廷俊，男，汉族，1964年10月出生，河南淮阳人，1985年入党，1981年7月参加工作。</w:t>
      </w:r>
    </w:p>
    <w:p>
      <w:r>
        <w:t>出生日期: 1964年10月</w:t>
      </w:r>
    </w:p>
    <w:p>
      <w:r>
        <w:t>参加工作: 1981年7月</w:t>
      </w:r>
    </w:p>
    <w:p>
      <w:r>
        <w:t>中文名: 杨廷俊</w:t>
      </w:r>
    </w:p>
    <w:p>
      <w:r>
        <w:t>出生地: 河南淮阳</w:t>
      </w:r>
    </w:p>
    <w:p>
      <w:r>
        <w:t>国    籍: 中国</w:t>
      </w:r>
    </w:p>
    <w:p>
      <w:r>
        <w:t>民    族: 汉族</w:t>
      </w:r>
    </w:p>
    <w:p>
      <w:r>
        <w:t>简历：</w:t>
      </w:r>
      <w:r>
        <w:t>现任洛阳市委常委、秘书长。</w:t>
        <w:br/>
      </w:r>
      <w:r>
        <w:t>1985年04月-1985年12月共青团项城市委员会组织部长</w:t>
        <w:br/>
      </w:r>
      <w:r>
        <w:t>1985年12月-1991年08月共青团项城市委员会副书记</w:t>
        <w:br/>
      </w:r>
      <w:r>
        <w:t>1991年08月-1994年12月共青团项城市委员会书记</w:t>
        <w:br/>
      </w:r>
      <w:r>
        <w:t>1994年12月-1997年12月中共项城市委委员 项城市付集乡党委书记</w:t>
        <w:br/>
      </w:r>
      <w:r>
        <w:t>1997年12月-1999年06月中共鹿邑县委常委、政法委书记</w:t>
        <w:br/>
      </w:r>
      <w:r>
        <w:t>1999年06月-2001年12月中共鹿邑县委常委、组织部长</w:t>
        <w:br/>
      </w:r>
      <w:r>
        <w:t>2002年01月-2004年02月中共鹿邑县委副书记兼组织部长、中共鹿邑县委党校校长</w:t>
        <w:br/>
      </w:r>
      <w:r>
        <w:t>2004年02月-2007年01月中共鹿邑县委副书记 鹿邑县人民政府县长</w:t>
        <w:br/>
      </w:r>
      <w:r>
        <w:t>2007年01月-2007年04月中共鹿邑县委书记 鹿邑县人民政府县长</w:t>
        <w:br/>
      </w:r>
      <w:r>
        <w:t>2007年04月-2011年03月中共鹿邑县委书记</w:t>
        <w:br/>
      </w:r>
      <w:r>
        <w:t>2011年03月-2011年08月周口市人民政府副市长，中共鹿邑县委书记</w:t>
        <w:br/>
      </w:r>
      <w:r>
        <w:t xml:space="preserve">2011年08月-2015年01月周口市人民政府副市长[1] </w:t>
        <w:br/>
        <w:br/>
      </w:r>
      <w:r>
        <w:t>2015年01月-洛阳市委常委、秘书长</w:t>
        <w:br/>
      </w:r>
      <w:r>
        <w:t xml:space="preserve">2015年4月13日，周口市第三届人民代表大会常务委员会第十七次会议决定接受：杨廷俊同志因工作变动，提出辞去周口市人民政府副市长职务。根据《中华人民共和国地方各级人民代表大会和地方各级人民政府组织法》的规定，周口市第三届人民代表大会常务委员会第十七会议决定：同意杨廷俊同志辞去周口市人民政府副市长职务，并报周口市人民代表大会备案。[2] </w:t>
        <w:br/>
        <w:br/>
      </w:r>
      <w:r>
        <w:t xml:space="preserve">2016年9月29日中国共产党洛阳市第十一届委员会举行第一次全体会议，当选为新一届市委常委。[3] </w:t>
        <w:br/>
        <w:br/>
      </w:r>
    </w:p>
    <w:p>
      <w:pPr>
        <w:pStyle w:val="Heading3"/>
      </w:pPr>
      <w:r>
        <w:t>河北  唐山市路南区</w:t>
      </w:r>
    </w:p>
    <w:p>
      <w:r>
        <w:rPr>
          <w:i/>
        </w:rPr>
        <w:t>刘桂东</w:t>
      </w:r>
    </w:p>
    <w:p>
      <w:r>
        <w:t>刘桂东，男，汉族，1959年2月出生，1977年2月入党，1974年2月参加工作，省委党校在职大学学历。曾任河北唐山市人大常委会副主任、党组成员，路北区委书记。</w:t>
      </w:r>
    </w:p>
    <w:p>
      <w:r>
        <w:t>出生日期: 1959年2月</w:t>
      </w:r>
    </w:p>
    <w:p>
      <w:r>
        <w:t>民    族: 汉族</w:t>
      </w:r>
    </w:p>
    <w:p>
      <w:r>
        <w:t>国    籍: 中国</w:t>
      </w:r>
    </w:p>
    <w:p>
      <w:r>
        <w:t>中文名: 刘桂东</w:t>
      </w:r>
    </w:p>
    <w:p>
      <w:r>
        <w:t>简历：</w:t>
      </w:r>
      <w:r>
        <w:t>2016年5月5日，涉嫌受贿犯罪，被提起公诉。</w:t>
        <w:br/>
      </w:r>
      <w:r>
        <w:t>1974.02-1979.10迁西县下营中学教师</w:t>
        <w:br/>
      </w:r>
      <w:r>
        <w:t>1979.10-1981.10滦县师范学校体育专业学习</w:t>
        <w:br/>
      </w:r>
      <w:r>
        <w:t>1981.10-1984.03迁西县二中教师、县文教局纪检干部</w:t>
        <w:br/>
      </w:r>
      <w:r>
        <w:t>1984.03-1985.11迁西县瓦房庄乡、上营乡武装部长</w:t>
        <w:br/>
      </w:r>
      <w:r>
        <w:t>1985.11-1987.02迁西县上营乡副乡长</w:t>
        <w:br/>
      </w:r>
      <w:r>
        <w:t>1987.02-1989.01迁西县上营乡党委副书记、乡长</w:t>
        <w:br/>
      </w:r>
      <w:r>
        <w:t>1989.01-1992.07迁西县上营乡党委书记，东荒峪镇党委书记、指导组组长</w:t>
        <w:br/>
      </w:r>
      <w:r>
        <w:t>1992.07-1992.12迁西县农委主任</w:t>
        <w:br/>
      </w:r>
      <w:r>
        <w:t>1992.12-1996.02迁西县副县长</w:t>
        <w:br/>
      </w:r>
      <w:r>
        <w:t>1996.02-1998.01迁西县委常委、常务副县长（1993.09-1996.07省委党校函授学院经济管理专业学习）</w:t>
        <w:br/>
      </w:r>
      <w:r>
        <w:t>1998.01-2001.06迁安市委常委、常务副市长</w:t>
        <w:br/>
      </w:r>
      <w:r>
        <w:t>2001.06-2002.03迁安市委副书记、代市长</w:t>
        <w:br/>
      </w:r>
      <w:r>
        <w:t>2002.03-2008.04迁安市委副书记、市长（2000.12-2002.07哈尔滨工程大学研究生课程进修班管理科学与工程专业学习，2004.09-2006.12省委党校函授学院经济管理专业学习）</w:t>
        <w:br/>
      </w:r>
      <w:r>
        <w:t>2008.04-2011.08唐山市路南区委书记</w:t>
        <w:br/>
      </w:r>
      <w:r>
        <w:t>2011.08-2013.04唐山市路北区委书记</w:t>
        <w:br/>
      </w:r>
      <w:r>
        <w:t xml:space="preserve">2013.04-2015.01唐山市人大常委会副主任、党组成员，路北区委书记[1] </w:t>
        <w:br/>
        <w:br/>
      </w:r>
      <w:r>
        <w:t xml:space="preserve">2015年1月8日，据河北省纪委监察厅网站消息，经河北省委批准，唐山市人大常委会副主任刘桂东涉嫌严重违纪违法，接受组织调查。[2] </w:t>
        <w:br/>
        <w:br/>
      </w:r>
      <w:r>
        <w:t xml:space="preserve">2015年5月29日，河北省人民检察院依法以涉嫌受贿罪对河北省唐山市人大常委会原副主任刘桂东（副厅级）决定逮捕。案件侦查工作正在进行中。[3] </w:t>
        <w:br/>
        <w:br/>
      </w:r>
      <w:r>
        <w:t>2015年10月22日，经中共河北省委批准，中共河北省纪委对唐山市人大常委会原副主任刘桂东严重违纪问题进行了立案审查。</w:t>
        <w:br/>
      </w:r>
      <w:r>
        <w:t>经查，刘桂东利用职务上的便利，在干部选拔任用、安排工作、企业经营、承揽工程等方面为他人谋取利益、收受财物。其中，利用职务上的便利为他人谋取私利、收受财物问题涉嫌犯罪。</w:t>
        <w:br/>
      </w:r>
      <w:r>
        <w:t xml:space="preserve">刘桂东身为党员领导干部，严重违反党的纪律，且在党的十八大后仍不收敛、不收手，性质恶劣、情节严重。依据《中国共产党纪律处分条例》，参照《行政机关公务员处分条例》等有关规定，经中共河北省纪委常委会议研究并报中共河北省委常委会审议，决定给予刘桂东开除党籍、行政开除处分。[4] </w:t>
        <w:br/>
        <w:br/>
      </w:r>
      <w:r>
        <w:t>2016年5月5日，河北省唐山市人大常委会原副主任刘桂东（副厅级）涉嫌受贿犯罪一案，由河北省张家口市人民检察院依法向河北省张家口市中级人民法院提起公诉。</w:t>
        <w:br/>
      </w:r>
      <w:r>
        <w:t xml:space="preserve">河北省张家口市人民检察院起诉书指控：被告人刘桂东利用其担任迁安市常务副市长、代市长、市长、中共唐山市路南区区委书记、路北区区委书记、唐山市人大常委会副主任等职务便利，为他人谋取利益，单独或者通过他人收受或索取请托人财物，数额特别巨大，情节特别严重，应当以受贿罪追究其刑事责任。[5] </w:t>
        <w:br/>
        <w:br/>
      </w:r>
    </w:p>
    <w:p>
      <w:pPr>
        <w:pStyle w:val="Heading3"/>
      </w:pPr>
      <w:r>
        <w:t>湖北  荆门京山县</w:t>
      </w:r>
    </w:p>
    <w:p>
      <w:r>
        <w:rPr>
          <w:i/>
        </w:rPr>
        <w:t>郑香元</w:t>
      </w:r>
    </w:p>
    <w:p>
      <w:r>
        <w:t>郑香元，男，汉族，1962年3月生，湖北仙桃人，中共党员，中央党校在职大学学历，经济师，1982年8月参加工作，1984年6月加入中国共产党。现任孝感市人民政府副市长、市政府党组成员、市委政法委副书记、市公安局党委书记、局长、督察长。</w:t>
      </w:r>
    </w:p>
    <w:p>
      <w:r>
        <w:t>出生日期: 1962年3月</w:t>
      </w:r>
    </w:p>
    <w:p>
      <w:r>
        <w:t>中文名: 郑香元</w:t>
      </w:r>
    </w:p>
    <w:p>
      <w:r>
        <w:t>出生地: 湖北仙桃</w:t>
      </w:r>
    </w:p>
    <w:p>
      <w:r>
        <w:t>国    籍: 中国</w:t>
      </w:r>
    </w:p>
    <w:p>
      <w:r>
        <w:t>职    业: 孝感市副市长、公安局党委书记</w:t>
      </w:r>
    </w:p>
    <w:p>
      <w:r>
        <w:t>毕业院校: 华中农学院荆州分院</w:t>
      </w:r>
    </w:p>
    <w:p>
      <w:r>
        <w:t>民    族: 汉</w:t>
      </w:r>
    </w:p>
    <w:p>
      <w:r>
        <w:t>简历：</w:t>
      </w:r>
      <w:r>
        <w:t xml:space="preserve">郑香元，男，1962年3月出生，汉族，湖北仙桃市人，1982年7月参加工作，1984年7月加入中国共产党，中央党校大学学历。现任孝感市人民政府副市长、市政府党组成员、市委政法委副书记、市公安局党委书记、局长、督察长。 </w:t>
        <w:br/>
        <w:br/>
        <w:br/>
        <w:br/>
        <w:br/>
        <w:t>郑香元</w:t>
        <w:br/>
        <w:br/>
        <w:br/>
      </w:r>
      <w:r>
        <w:t>1979.09--1982.07 华中农学院荆州分院学生</w:t>
        <w:br/>
      </w:r>
      <w:r>
        <w:t>1982.07--1984.09石首市团山农技站农技员</w:t>
        <w:br/>
      </w:r>
      <w:r>
        <w:t>1984.09--1985.11石首市委组织部组织员</w:t>
        <w:br/>
      </w:r>
      <w:r>
        <w:t>1985.11--1988.02共青团石首市市委副书记</w:t>
        <w:br/>
      </w:r>
      <w:r>
        <w:t>1988.02--1990.09共青团石首市市委书记</w:t>
        <w:br/>
      </w:r>
      <w:r>
        <w:t>1990.09--1993.10石首市桃花山镇镇长、党委副书记</w:t>
        <w:br/>
      </w:r>
      <w:r>
        <w:t>1993.10--1996.03石首市久合垸乡党委书记</w:t>
        <w:br/>
      </w:r>
      <w:r>
        <w:t>1996.03--2001.04京山县委常委、副县长</w:t>
        <w:br/>
      </w:r>
      <w:r>
        <w:t>2001.04--2002.11荆门市东宝区区委副书记</w:t>
        <w:br/>
      </w:r>
      <w:r>
        <w:t>2002.11--2005.07荆门市五三农场党委书记、场长</w:t>
        <w:br/>
      </w:r>
      <w:r>
        <w:t>2005.07--2006.10荆门市民政局局长、党组书记</w:t>
        <w:br/>
      </w:r>
      <w:r>
        <w:t>2006.10--2006.12京山县县委书记</w:t>
        <w:br/>
      </w:r>
      <w:r>
        <w:t>2006.12--2011.09京山县县委书记、县人大主任</w:t>
        <w:br/>
      </w:r>
      <w:r>
        <w:t>2011.09--2012.02荆门市委副秘书长</w:t>
        <w:br/>
      </w:r>
      <w:r>
        <w:t>2012.02--2012.03孝感市人民政府党组成员、市委政法委副书记、市公安局党委书记、督察长</w:t>
        <w:br/>
      </w:r>
      <w:r>
        <w:t>2012.03--2013.05孝感市人民政府党组成员、市委政法委副书记、市公安局党委书记、局长、督察长</w:t>
        <w:br/>
      </w:r>
      <w:r>
        <w:t xml:space="preserve">2013.05--孝感市人民政府副市长、市政府党组成员、市委政法委副书记、市公安局党委书记、局长、督察长[1] </w:t>
        <w:br/>
        <w:br/>
      </w:r>
      <w:r>
        <w:t>郑香元同志是一位非常优秀的县委书记，工作经历非常丰富，政治坚定；工作思路清晰，勇于创新，始终把解放思想作为第一抓手，引领京山县经济社会科学发展，政绩十分突出；敢抓敢管，敢于坚持原则，抓班子带队伍的能力很强；性格直率，待人坦诚。郑香元同志到孝感工作，是省委统筹考虑决定的。</w:t>
        <w:br/>
        <w:br/>
        <w:br/>
        <w:br/>
        <w:br/>
        <w:t>郑香元</w:t>
        <w:br/>
        <w:br/>
        <w:br/>
      </w:r>
      <w:r>
        <w:t xml:space="preserve">郑香元同志在讲话中首先说，昨天，市委黄书记亲自带领5名市委常委组织欢迎仪式，欢迎他到孝感工作；今天，潘书记、谢书记、罗部长等领导又亲自送他到市公安局工作，一踏上孝感这片热土，就处处感受到了温暖、热情，感受到了孝感人民的欢迎之意、组织支持之意、同志们的配合之意，这更增添了他在孝感工作的信心。他指出，尽管他对孝感不熟悉，尽管公安局长的责任大、压力大、风险大，但坚决服从组织安排，有信心、有决心把孝感公安工作做得更好。他说，孝感市公安局在历届局长、历届班子、历届党委的努力下，公安工作取得了辉煌成绩，特别是谢书记任职期间，为孝感公安工作打下坚实基础。如“三制”建设受到吴永文同志的批示肯定，打黑除恶、缉毒行动全省第三，清网行动追逃数居全省第六，清剿火患居全省前列等等，得到了市委、市政府主要领导的充分肯定。他既感到高兴，又感到有压力。感到高兴的是公安工作得到了领导的肯定和群众的认可，感到压力的是孝感公安工作起点高、基础好，要再进一步难度可能更大。谢书记不仅在工作上为孝感公安事业发展做出了贡献，也为他交了一个好班子、一支好队伍、一笔非常宝贵的精神财富，有了这些好班子、好队伍，他心里就有了底气，今后开展工作就有了基础。他表示，在今后的工作中，一是加强学习。虚心向市委、市政府领导学习，向市公安局党委班子成员学习、向老同志学习、向民警学习，不仅学习公安业务知识，还要学习孝感风土人情，不仅学习理论，还更加注重向实践学习，通过学习武装自己，通过学习成熟自己，通过学习提高自身业务技能和本领。二是认真履职。要熟悉法律，又要遵守法律，还要严格依法办事；要努力工作，带领大家把工作干好；要当好“后勤部长”，在政治上、经济待遇上多向上争取政策、多争取项目、多争取资金，努力把思想政治工作和后勤保障工作做好，让大家在前面干好工作。三是勤政廉洁。始终坚持把廉洁自律作为立身之本、处事之道、为政之要，戒贪欲、讲规矩、重小节，做到不随便安插亲友、不亲自管理财务，在案件上不办人情案、关系案，安排工程但不插手工程建设等等，希望大家监督他，同时也希望每位班子成员都能严格按照廉政准则的要求，管好自己，带头勤政廉洁。最后，他还希望市委、市政府继续加强对公安工作的领导，全力支持公安工作。他相信有市委、市政府的重视，有人大、政协的监督，有全体民警的努力，孝感公安工作一定会取得更加辉煌的成绩，一定能够让党委政府放心、让人民群众满意[2] </w:t>
        <w:br/>
        <w:t>。</w:t>
        <w:br/>
      </w:r>
      <w:r>
        <w:t>1、早稻锌肥施用技术试验示范”获原荆州地区行署科技进步三等奖；</w:t>
        <w:br/>
      </w:r>
      <w:r>
        <w:t>2、《裂变中的农村青年》获团中央学术论文二等奖。</w:t>
        <w:br/>
      </w:r>
      <w:r>
        <w:t>京山，湖北省中部的传统农业大县，素有“鄂中绿宝石”、“武汉后花园”的美誉。近年来，“轻工机械之城”、“中国网球之乡”、“国宝桥米之源”和“温泉养生之都”四张名片更是让京山的名声逐渐远扬。生态经济是京山县的一张最重要的“王牌”：全国首批生态农业建设示范县，通过壮大生态农业、发展生态旅游、探索生态工业，提升了县域经济综合竞争实力。</w:t>
        <w:br/>
      </w:r>
      <w:r>
        <w:t>“‘王牌’是造福群众的，不是让人看的。”近日，京山县县委书记郑香元接受新华网记者专访，讲述了他的“王牌”观。</w:t>
        <w:br/>
      </w:r>
      <w:r>
        <w:t>书记心语“王牌”是造福群众的，不是让人看的。我们眼里的一些“小事”，往往是群众的“头等大事”。想人民之所想，急人民之所急，要有“衙斋卧听萧萧竹，疑是民间疾苦声。些小吾曹州县吏，一枝一叶总关情”的爱民之情。京山最大的特色就是工业污染少，生态环境好，我们的绝活就是要充分发挥这一优势，始终坚持举生态旗，走生态经济之路，建生态经济强县。作为县委书记，我自认谈不上优秀，可以算合格。要当好一名让党和人民满意的县委书记，我认为最主要的是做到低调为官，科学谋事，开明做人。为官之要，贵在为民；为政之要，贵在勤政。</w:t>
        <w:br/>
      </w:r>
    </w:p>
    <w:p>
      <w:pPr>
        <w:pStyle w:val="Heading3"/>
      </w:pPr>
      <w:r>
        <w:t>辽宁  朝阳喀喇沁左翼蒙古族自治县</w:t>
      </w:r>
    </w:p>
    <w:p>
      <w:r>
        <w:rPr>
          <w:i/>
        </w:rPr>
        <w:t>李军</w:t>
      </w:r>
    </w:p>
    <w:p>
      <w:r>
        <w:t xml:space="preserve">李军（1930～2014.04.13），辽宁岫岩人，中国共产党党员，辽宁省人大常委会原副主任，中共辽东省党代表会议代表，中共辽宁省第六届委员会委员，辽宁省第七、八、九届人民代表大会代表，第七届全国人民代表大会代表，辽宁省第七、八届人大常委会副主任。[1-2] </w:t>
        <w:br/>
      </w:r>
    </w:p>
    <w:p>
      <w:r>
        <w:t>出生日期: 1930</w:t>
      </w:r>
    </w:p>
    <w:p>
      <w:r>
        <w:t>国    籍: 中国</w:t>
      </w:r>
    </w:p>
    <w:p>
      <w:r>
        <w:t>中文名: 李军</w:t>
      </w:r>
    </w:p>
    <w:p>
      <w:r>
        <w:t>逝世日期: 2014.04.13</w:t>
      </w:r>
    </w:p>
    <w:p>
      <w:r>
        <w:t>简历：</w:t>
      </w:r>
      <w:r>
        <w:t>1945年10月参加革命，1946年6月加入中国共产党。</w:t>
        <w:br/>
      </w:r>
      <w:r>
        <w:t>1947年起，历任辽东省岫岩县民主政府秘书室科员、中共岫岩县委组织部干事、中共辽宁省委农村工作部副处长、处长等职。</w:t>
        <w:br/>
      </w:r>
      <w:r>
        <w:t>“文化大革命”期间，受到不公正待遇。</w:t>
        <w:br/>
      </w:r>
      <w:r>
        <w:t>1977年10月起，历任丹东市农业局副科长、中共丹东市委常委、丹东市农办主任、辽宁省委农村工作部副部长、农委主任兼农研中心主任、党组书记等职。</w:t>
        <w:br/>
      </w:r>
      <w:r>
        <w:t>1988年，当选辽宁省第七届人大常委会副主任。</w:t>
        <w:br/>
      </w:r>
      <w:r>
        <w:t xml:space="preserve">1995年5月离休。[1-2] </w:t>
        <w:br/>
        <w:br/>
      </w:r>
      <w:r>
        <w:t xml:space="preserve">2014年4月13日，李军同志因病医治无效在中国辽宁沈阳逝世，享年84岁。[1-2] </w:t>
        <w:br/>
        <w:br/>
      </w:r>
    </w:p>
    <w:p>
      <w:pPr>
        <w:pStyle w:val="Heading3"/>
      </w:pPr>
      <w:r>
        <w:t>广西  梧州市苍梧县</w:t>
      </w:r>
    </w:p>
    <w:p>
      <w:r>
        <w:rPr>
          <w:i/>
        </w:rPr>
        <w:t>严伯贵</w:t>
      </w:r>
    </w:p>
    <w:p>
      <w:r>
        <w:t>严伯贵，男，汉族，1964年8月出生，广西苍梧县人，1986年4月加入中国共产党，1983年7月参加工作，大学本科学历。</w:t>
      </w:r>
    </w:p>
    <w:p>
      <w:r>
        <w:t>性    别: 男</w:t>
      </w:r>
    </w:p>
    <w:p>
      <w:r>
        <w:t>出生日期: 1964年8月</w:t>
      </w:r>
    </w:p>
    <w:p>
      <w:r>
        <w:t>民    族: 汉</w:t>
      </w:r>
    </w:p>
    <w:p>
      <w:r>
        <w:t>中文名: 严伯贵</w:t>
      </w:r>
    </w:p>
    <w:p>
      <w:r>
        <w:t>简历：</w:t>
      </w:r>
      <w:r>
        <w:t xml:space="preserve">现任广西梧州市人民政府副市长、党组成员[1] </w:t>
        <w:br/>
        <w:t>。</w:t>
        <w:br/>
      </w:r>
      <w:r>
        <w:t xml:space="preserve">2016年任自治区发展和改革委员会副主任[2] </w:t>
        <w:br/>
        <w:t>。</w:t>
        <w:br/>
      </w:r>
      <w:r>
        <w:t xml:space="preserve">严伯贵，男，汉族，1964年8月出生，广西苍梧县人，1986年4月加入中国共产党，1983年7月参加工作，大学本科学历。现任广西梧州市人民政府副市长、党组成员。[1] </w:t>
        <w:br/>
        <w:t xml:space="preserve">[4] </w:t>
        <w:br/>
        <w:br/>
      </w:r>
      <w:r>
        <w:t>负责农业、民政等方面工作。</w:t>
        <w:br/>
      </w:r>
      <w:r>
        <w:t>分管市水利局（水库移民管理局）、农业局（扶贫开发办公室）、林业局、水产畜牧兽医局、农业机械化管理中心（农业机械化管理局）、供销合作社、民政局、老龄工作委员会、防汛抗旱指挥部办公室、安澜公司（防洪堤管理处）、林浆纸一体化项目。</w:t>
        <w:br/>
      </w:r>
      <w:r>
        <w:t>分管和协调气象、水文等有关工作。</w:t>
        <w:br/>
      </w:r>
      <w:r>
        <w:t xml:space="preserve">现任广西梧州市人民政府副市长、党组成员[1] </w:t>
        <w:br/>
        <w:t>。</w:t>
        <w:br/>
      </w:r>
      <w:r>
        <w:t xml:space="preserve">2016年任自治区发展和改革委员会副主任[2] </w:t>
        <w:br/>
        <w:t>。</w:t>
        <w:br/>
      </w:r>
    </w:p>
    <w:p>
      <w:pPr>
        <w:pStyle w:val="Heading3"/>
      </w:pPr>
      <w:r>
        <w:t>内蒙古  呼伦贝尔市鄂温克族自治旗</w:t>
      </w:r>
    </w:p>
    <w:p>
      <w:r>
        <w:rPr>
          <w:i/>
        </w:rPr>
        <w:t>张凤喜</w:t>
      </w:r>
    </w:p>
    <w:p>
      <w:r>
        <w:t>张凤喜，男，汉族，1966年10月生，内蒙古宁城县人，中央民族大学研究生学历，法学硕士，中共党员，1989年7月参加工作，1995年10月入党。</w:t>
      </w:r>
    </w:p>
    <w:p>
      <w:r>
        <w:t>出生日期: 1966年10月</w:t>
      </w:r>
    </w:p>
    <w:p>
      <w:r>
        <w:t>信    仰: 共产主义</w:t>
      </w:r>
    </w:p>
    <w:p>
      <w:r>
        <w:t>中文名: 张凤喜</w:t>
      </w:r>
    </w:p>
    <w:p>
      <w:r>
        <w:t>出生地: 内蒙古宁城县</w:t>
      </w:r>
    </w:p>
    <w:p>
      <w:r>
        <w:t>国    籍: 中国</w:t>
      </w:r>
    </w:p>
    <w:p>
      <w:r>
        <w:t>职    业: 政府官员</w:t>
      </w:r>
    </w:p>
    <w:p>
      <w:r>
        <w:t>毕业院校: 东北林业大学</w:t>
      </w:r>
    </w:p>
    <w:p>
      <w:r>
        <w:t>民    族: 汉族</w:t>
      </w:r>
    </w:p>
    <w:p>
      <w:r>
        <w:t>简历：</w:t>
      </w:r>
      <w:r>
        <w:t>现任内蒙古自治区高级人民法院党组成员、副院长。</w:t>
        <w:br/>
      </w:r>
      <w:r>
        <w:t>1985年09月—1989年07月 东北林业大学林业机械设计与制造专业学习</w:t>
        <w:br/>
      </w:r>
      <w:r>
        <w:t>1989年07月—1992年04月 黑龙江省阿城林业机械厂技术员、助理工程师</w:t>
        <w:br/>
      </w:r>
      <w:r>
        <w:t>1992年04月—1995年06月 满洲里市扎赉诺尔矿区政府办公室秘书</w:t>
        <w:br/>
      </w:r>
      <w:r>
        <w:t>1995年06月—1997年06月 满洲里市扎赉诺尔矿区政府办公室副主任</w:t>
        <w:br/>
      </w:r>
      <w:r>
        <w:t>1997年06月—1999年12月 满洲里市扎赉诺尔矿区政府办公室主任（1999.05—1999.10挂职中共满洲里市委秘书长助理）</w:t>
        <w:br/>
      </w:r>
      <w:r>
        <w:t>1999年12月—2000年11月 满洲里市扎赉诺尔矿区党委常委、办公室主任。（2000.05—2000.10挂职大连经济技术协作委员会内联企业处副处长）</w:t>
        <w:br/>
      </w:r>
      <w:r>
        <w:t>2000年11月—2003年11月 满洲里市委常委、秘书长</w:t>
        <w:br/>
      </w:r>
      <w:r>
        <w:t>2003年11月—2004年10月 满洲里市副市长</w:t>
        <w:br/>
      </w:r>
      <w:r>
        <w:t>2004年10月—2006年07月 呼伦贝尔市委组织部副部长（正处级）</w:t>
        <w:br/>
      </w:r>
      <w:r>
        <w:t>2006年07月—2007年03月 额尔古纳市委副书记、代市长</w:t>
        <w:br/>
      </w:r>
      <w:r>
        <w:t>2007年03月—2011年03月 额尔古纳市委副书记、市长</w:t>
        <w:br/>
      </w:r>
      <w:r>
        <w:t>2011年03月—2013年06月 鄂温克族自治旗旗委书记</w:t>
        <w:br/>
      </w:r>
      <w:r>
        <w:t>2013年06月—2015年09月内蒙古自治区高级人民法院党组成员、政治部主任</w:t>
        <w:br/>
      </w:r>
      <w:r>
        <w:t xml:space="preserve">2015年9月23日，内蒙古自治区第十二届人民代表大会常务委员会第十八次会议通过任命：张凤喜为自治区高级人民法院副院长。[1] </w:t>
        <w:br/>
        <w:br/>
      </w:r>
    </w:p>
    <w:p>
      <w:pPr>
        <w:pStyle w:val="Heading3"/>
      </w:pPr>
      <w:r>
        <w:t>甘肃  武威市古浪县</w:t>
      </w:r>
    </w:p>
    <w:p>
      <w:r>
        <w:rPr>
          <w:i/>
        </w:rPr>
        <w:t>王勇智</w:t>
      </w:r>
    </w:p>
    <w:p>
      <w:r>
        <w:t>王勇智，男，汉族，1955年4月出生，山西曲沃人，出生地甘肃玉门，大学学历，中共党员。</w:t>
      </w:r>
    </w:p>
    <w:p>
      <w:r>
        <w:t>出生日期: 1955年4月</w:t>
      </w:r>
    </w:p>
    <w:p>
      <w:r>
        <w:t>民    族: 汉族</w:t>
      </w:r>
    </w:p>
    <w:p>
      <w:r>
        <w:t>政治面貌: 中共党员</w:t>
      </w:r>
    </w:p>
    <w:p>
      <w:r>
        <w:t>中文名: 王勇智</w:t>
      </w:r>
    </w:p>
    <w:p>
      <w:r>
        <w:t>国    籍: 中国</w:t>
      </w:r>
    </w:p>
    <w:p>
      <w:r>
        <w:t>性    别: 男</w:t>
      </w:r>
    </w:p>
    <w:p>
      <w:r>
        <w:t>简历：</w:t>
      </w:r>
      <w:r>
        <w:t xml:space="preserve">曾任甘肃省总工会宣传教育部部长、甘肃省总工会副主席、党组成员。[1] </w:t>
        <w:br/>
        <w:br/>
      </w:r>
      <w:r>
        <w:t xml:space="preserve">2016年2月2日，经甘肃省总工会第十一届委员会第九次全体会议表决，王勇智同志不再担任甘肃省总工会第十一届委员会副主席职务。[2] </w:t>
        <w:br/>
        <w:br/>
      </w:r>
    </w:p>
    <w:p>
      <w:pPr>
        <w:pStyle w:val="Heading3"/>
      </w:pPr>
      <w:r>
        <w:t>江西  宜春高安市</w:t>
      </w:r>
    </w:p>
    <w:p>
      <w:r>
        <w:rPr>
          <w:i/>
        </w:rPr>
        <w:t>郭安</w:t>
      </w:r>
    </w:p>
    <w:p>
      <w:r>
        <w:t>郭安，男，汉族，1962年10月生，江西信丰人。1985年3月加入中国共产党，1981年8月参加工作，研究生学历，管理学硕士学位。</w:t>
      </w:r>
    </w:p>
    <w:p>
      <w:r>
        <w:t>出生日期: 1962年10月</w:t>
      </w:r>
    </w:p>
    <w:p>
      <w:r>
        <w:t>中文名: 郭安</w:t>
      </w:r>
    </w:p>
    <w:p>
      <w:r>
        <w:t>出生地: 江西信丰</w:t>
      </w:r>
    </w:p>
    <w:p>
      <w:r>
        <w:t>国    籍: 中国</w:t>
      </w:r>
    </w:p>
    <w:p>
      <w:r>
        <w:t>毕业院校: 江西省机械学校</w:t>
      </w:r>
    </w:p>
    <w:p>
      <w:r>
        <w:t>民    族: 汉族</w:t>
      </w:r>
    </w:p>
    <w:p>
      <w:r>
        <w:t>简历：</w:t>
      </w:r>
      <w:r>
        <w:t>现任江西省南昌市委副书记、市人民政府市长。</w:t>
        <w:br/>
      </w:r>
      <w:r>
        <w:t>1979.09——1981.08，江西省机械学校机械制造专业学生；</w:t>
        <w:br/>
      </w:r>
      <w:r>
        <w:t>1981.08——1997.11，江西省宜春地区行署计委干部1995年07月江西省樟树市人民政府副市长；</w:t>
        <w:br/>
      </w:r>
      <w:r>
        <w:t>1997.11——2000.06，江西省樟树市委常委、副市长；</w:t>
        <w:br/>
      </w:r>
      <w:r>
        <w:t>2000.06——2000.09，江西省樟树市委副书记、副市长；</w:t>
        <w:br/>
      </w:r>
      <w:r>
        <w:t>2000.09——2002.01，江西省樟树市委副书记、市长（1999.3—2001.7中国社科院研究生院行政管理专业学习）；</w:t>
        <w:br/>
      </w:r>
      <w:r>
        <w:t>2002.01——,2006.03，江西省宜春市委常委、万载县委书记；</w:t>
        <w:br/>
      </w:r>
      <w:r>
        <w:t>2006.03——,2009.07，江西省宜春市委常委、高安市委书记（2008.3—2009.1中央党校中青班学习）；</w:t>
        <w:br/>
      </w:r>
      <w:r>
        <w:t>2009.07——2009.09，江西省景德镇市委常委；</w:t>
        <w:br/>
      </w:r>
      <w:r>
        <w:t>2009.09——2011.09，江西省景德镇市委常委、常务副市长；</w:t>
        <w:br/>
      </w:r>
      <w:r>
        <w:t>2011.09——2013.08，江西省南昌市委副书记、市委政法委书记（兼）；</w:t>
        <w:br/>
      </w:r>
      <w:r>
        <w:t xml:space="preserve">2013.08——2013.09，江西省南昌市委副书记、市委政法委书记（兼）、市人民政府代市长[1] </w:t>
        <w:br/>
        <w:t>；</w:t>
        <w:br/>
      </w:r>
      <w:r>
        <w:t>2013.09——2014.01，江西省南昌市委副书记、市人民政府代市长；</w:t>
        <w:br/>
      </w:r>
      <w:r>
        <w:t xml:space="preserve">2014.01——，江西省南昌市委副书记、市人民政府市长。[2] </w:t>
        <w:br/>
        <w:br/>
      </w:r>
      <w:r>
        <w:t xml:space="preserve">江西省第十四届委员会委员。[3] </w:t>
        <w:br/>
        <w:br/>
      </w:r>
      <w:r>
        <w:t xml:space="preserve">2016年11月5日上午，南昌市第十五届人民代表大会第一次会议举行第三次全体会议，郭安当选为南昌市人民政府市长[4] </w:t>
        <w:br/>
        <w:t>。</w:t>
        <w:br/>
      </w:r>
      <w:r>
        <w:t xml:space="preserve">主持市政府全面工作，兼管市政府办公厅、审计、监察、编制方面的工作。[2] </w:t>
        <w:br/>
        <w:br/>
      </w:r>
    </w:p>
    <w:p>
      <w:pPr>
        <w:pStyle w:val="Heading3"/>
      </w:pPr>
      <w:r>
        <w:t>山西  运城市盐湖区</w:t>
      </w:r>
    </w:p>
    <w:p>
      <w:r>
        <w:rPr>
          <w:i/>
        </w:rPr>
        <w:t>王志峰</w:t>
      </w:r>
    </w:p>
    <w:p>
      <w:r>
        <w:t>王志峰，男，汉族，1968年11月出生，山西省临猗县人，大学学历，1992年7月参加工作，1992年7月加入中国共产党。</w:t>
      </w:r>
    </w:p>
    <w:p>
      <w:r>
        <w:t>性    别: 男</w:t>
      </w:r>
    </w:p>
    <w:p>
      <w:r>
        <w:t>出生时间: 1968年11月</w:t>
      </w:r>
    </w:p>
    <w:p>
      <w:r>
        <w:t>中文名: 王志峰</w:t>
      </w:r>
    </w:p>
    <w:p>
      <w:r>
        <w:t>民    族: 汉族</w:t>
      </w:r>
    </w:p>
    <w:p>
      <w:r>
        <w:t>简历：</w:t>
      </w:r>
      <w:r>
        <w:t>现任运城市委常委、宣传部部长。</w:t>
        <w:br/>
      </w:r>
      <w:r>
        <w:t>1992年7月任临猗县经济协作办干事；</w:t>
        <w:br/>
      </w:r>
      <w:r>
        <w:t>1994年12月任临猗县政府驻天津办事处副主任；</w:t>
        <w:br/>
      </w:r>
      <w:r>
        <w:t>1998年7月任临猗县大闫乡党委副书记、乡长（期间：1999年7月至2000年6月挂职任山西省交通厅体改法规处处长助理）；</w:t>
        <w:br/>
      </w:r>
      <w:r>
        <w:t>2001年3月任临猗县牛杜工贸区党委副书记、区长；</w:t>
        <w:br/>
      </w:r>
      <w:r>
        <w:t>2004年12月任万荣县副县长；</w:t>
        <w:br/>
      </w:r>
      <w:r>
        <w:t>2006年6月任新绛县委副书记、代县长；</w:t>
        <w:br/>
      </w:r>
      <w:r>
        <w:t>2006年9月任新绛县委副书记、县长；</w:t>
        <w:br/>
      </w:r>
      <w:r>
        <w:t>2010年3月任盐湖区委副书记、区长；</w:t>
        <w:br/>
      </w:r>
      <w:r>
        <w:t>2011年1月任盐湖区委书记；</w:t>
        <w:br/>
      </w:r>
      <w:r>
        <w:t>2016年7月任运城市委宣传部部长；</w:t>
        <w:br/>
      </w:r>
      <w:r>
        <w:t xml:space="preserve">2016年9月任运城市委常委、宣传部部长。[1-2] </w:t>
        <w:br/>
        <w:br/>
      </w:r>
      <w:r>
        <w:t xml:space="preserve">2016年4月，根据《党政领导干部选拔任用工作条例》规定，提名王志峰为运城市级领导班子副职新提名人选。[3] </w:t>
        <w:br/>
        <w:br/>
      </w:r>
    </w:p>
    <w:p>
      <w:pPr>
        <w:pStyle w:val="Heading3"/>
      </w:pPr>
      <w:r>
        <w:t>湖南  株洲株洲县</w:t>
      </w:r>
    </w:p>
    <w:p>
      <w:r>
        <w:rPr>
          <w:i/>
        </w:rPr>
        <w:t>龙国华</w:t>
      </w:r>
    </w:p>
    <w:p>
      <w:r>
        <w:t>龙国华，原湖南株洲县委书记。花钱向县委书记“买官”，曾是湖南省株洲县官场的一条“潜规则”。龙国华在即将调离之际，突击提拔调整100多名干部，因此被当地群众称为“卖官书记”。</w:t>
      </w:r>
    </w:p>
    <w:p>
      <w:r>
        <w:t>经    历: 涉嫌205笔涉贿记录</w:t>
      </w:r>
    </w:p>
    <w:p>
      <w:r>
        <w:t>判决时间: 2010年4月1日</w:t>
      </w:r>
    </w:p>
    <w:p>
      <w:r>
        <w:t>国    籍: 中国</w:t>
      </w:r>
    </w:p>
    <w:p>
      <w:r>
        <w:t>中文名: 龙国华</w:t>
      </w:r>
    </w:p>
    <w:p>
      <w:r>
        <w:t>身    份: 原湖南株洲县委书记</w:t>
      </w:r>
    </w:p>
    <w:p>
      <w:r>
        <w:t>简历：</w:t>
      </w:r>
      <w:r>
        <w:t>公诉方指控，龙国华从1998年至2007年，在分别担任攸县县长、株洲县委书记、株洲市人大常委会副主任期间，利用职务上的便利，为他人谋取利益，多次非法收受他人财物，共计人民币491.646万元、美元1.67万元。检察机关的起诉书详细分述了龙国华205笔涉贿记录：行贿人53人，多为老板、下属，行贿的动机或为承揽工程，或为调动提拔。其中，为承建株洲县城改造、株洲县城漉浦东路工程以及事成后感谢龙国华的关照，株洲县某建设工程公司四分司老板仇某，先后3次分别给龙送去现金20万元……检方指控，在缺乏有效监督的情况下，身为县委书记的龙国华开始运用手中的权力“回报”行贿人———或</w:t>
        <w:br/>
      </w:r>
      <w:r>
        <w:t>打招呼，或下指令，或亲自联系，或承诺帮忙，或召开协调会，在工程承揽、干部任用和人事调动等方面帮助行贿人谋取各种利益。办了事情，好处费少则几千元，多则数万元甚至数十万元，龙国华来者不拒，“坦然”笑纳。</w:t>
        <w:br/>
      </w:r>
      <w:r>
        <w:t>在龙国华收受的将近500万元贿金中，有一半来自于他的下属，少的一笔数千元，多的则达到数万元。行贿手段也是五花八门，有的在传统节假日送礼，有的则是在其旅游、出国考察、出国看望孩子、上党校学习时送礼，只要能找得到“理由”，下属都会给他奉送礼金。时任株洲县副县长、交通局长的肖劲根，在2002年10月龙国华之子准备出国留学时，送去4000元表示祝贺；2003年至2008年春节、中秋节期间，肖劲根以拜年为名，共送给龙国华现金8.6万元；2004年五六月间，龙国华前往欧洲考察，肖劲根送上现金1万元；考察回国后，肖劲根又借口为龙国华接风洗尘，送去现金3万元……时任株洲县助理调研员、财政局长的胡海洋，先后16次向龙国华赠送礼金：2002年12月，株洲县拟对各局机关班子进行调整，为得到龙国华的关照，胡海洋送上现金1万元；为了解决副县级待遇，2006年12月，胡海洋送给龙1万元；2007年龙国华搬新家，胡海洋送上现金1万元表示祝贺……在行贿名单上，株洲县“有头有脸”的人物比比皆是：时任株洲县粮食局局长袁上兵、时任株洲县副县长黄松林、时任株洲县政协主席陈光国……根据起诉书指控，株洲县曾在任过的从副县长到建设局、粮食局、广电局等14个“局”，再到镇、村、开发区、学校，都对龙国华有过行贿行为，据统计，共有29人涉案。</w:t>
        <w:br/>
      </w:r>
      <w:r>
        <w:t>龙国华的落马，与他即将调离县委书记岗位前突击提拔调整大批干部有关。</w:t>
        <w:br/>
      </w:r>
      <w:r>
        <w:t>2007年2月，在株洲市十二届人大五次会议上，龙国华被补选为株洲市人大常委会副主任。即将调离之际，龙国华在株洲县突击提拔调整干部100多名，造成不良影响，被举报到中纪委，引起了高度重视，中纪委专门派员赴湖南调查。经调查发现，龙国华在担任株洲县委书记期间，涉嫌收受贿赂、滥用职权以及生活作风腐化等严重违反党纪的问题。</w:t>
        <w:br/>
      </w:r>
      <w:r>
        <w:t>“后果惨痛，影响很大。”这是龙国华在庭审时为自己总结的一句话。</w:t>
        <w:br/>
      </w:r>
      <w:r>
        <w:t>整个庭审过程，龙国华表现得较平静，他认可了检方的指控，表示诚恳接受法律制裁，但希望法院本着“治病救人”的态度，对他依法从轻处理。在法庭最后陈述阶段，龙国华动容地表示，自己现在非常悔恨，辜负了“人民的信任、父母的养育和家人的支持，不仅毁了自己，也给家庭和亲人带来了深重的灾难”。据了解，龙国华的妻子王国娥因共同受贿犯罪被立案侦查，儿子、亲友的工作、生活也因此受到影响。“龙国华是一步一步从基层走上来的干部，他的腐败史确实发人深省。”记者在株洲县采访期间了解到，大多数熟悉龙国华的干部对他的堕落都深感惋惜。</w:t>
        <w:br/>
      </w:r>
      <w:r>
        <w:t>现年53岁的龙国华出生在湖南攸县一个普通农民家庭，大学毕业后，龙国华一步步地走上了领导岗位———当过12个乡镇的党委书记，先后担任攸县县长、株洲县县委书记，2007年2月，在株洲市十二届</w:t>
        <w:br/>
      </w:r>
      <w:r>
        <w:t>人大五次会议上，被补选为株洲市人大常委会副主任。“在一个县，基本上无人监督县委书记，县委书记用人的权力太大，以至于可以靠‘动干部’来暴富。”有专家指出，龙国华案的根本原因还是监督的缺失，因此，加大对“一把手”的监督力度，削弱其用人权，是当务之急。</w:t>
        <w:br/>
      </w:r>
    </w:p>
    <w:p>
      <w:pPr>
        <w:pStyle w:val="Heading3"/>
      </w:pPr>
      <w:r>
        <w:t>河北  张家口市桥西区</w:t>
      </w:r>
    </w:p>
    <w:p>
      <w:r>
        <w:rPr>
          <w:i/>
        </w:rPr>
        <w:t>刘永瑞</w:t>
      </w:r>
    </w:p>
    <w:p>
      <w:r>
        <w:t>刘永瑞，男，汉族，1953年2月生，宣化人，1972年11月入党，1975年8月参加工作，中央党校在职研究生班科学社会主义专业毕业，中央党校在职研究生学历，教授。</w:t>
      </w:r>
    </w:p>
    <w:p>
      <w:r>
        <w:t>出生日期: 1953年2月</w:t>
      </w:r>
    </w:p>
    <w:p>
      <w:r>
        <w:t>中文名: 刘永瑞</w:t>
      </w:r>
    </w:p>
    <w:p>
      <w:r>
        <w:t>出生地: 宣化</w:t>
      </w:r>
    </w:p>
    <w:p>
      <w:r>
        <w:t>国    籍: 中国</w:t>
      </w:r>
    </w:p>
    <w:p>
      <w:r>
        <w:t>毕业院校: 中央党校</w:t>
      </w:r>
    </w:p>
    <w:p>
      <w:r>
        <w:t>民    族: 汉族</w:t>
      </w:r>
    </w:p>
    <w:p>
      <w:r>
        <w:t>简历：</w:t>
      </w:r>
      <w:r>
        <w:t>现任河北省政协副主席、党组副书记，河北省社会科学界联合会主席。</w:t>
        <w:br/>
      </w:r>
      <w:r>
        <w:t>1972.03—1975.08河北师范学院政治教育系政治教育专业学习</w:t>
        <w:br/>
      </w:r>
      <w:r>
        <w:t>1975.08—1987.11河北地质学院马列教研室、河北师范学院政治教育系教师（其间：1984.09—1985.12在南开大学经济系助教进修班学习）</w:t>
        <w:br/>
      </w:r>
      <w:r>
        <w:t>1987.11—1992.12河北师范学院政治教育系副主任、主任</w:t>
        <w:br/>
      </w:r>
      <w:r>
        <w:t>1992.12—1995.09河北师范学院副院长、党委常委</w:t>
        <w:br/>
      </w:r>
      <w:r>
        <w:t>1995.09—1998.02河北省教委副主任、党组副书记，省委高校工委副书记（其间：1996.11—1997.05挂任北京市教委主任助理）</w:t>
        <w:br/>
      </w:r>
      <w:r>
        <w:t>1998.02—1998.04河北省教委副主任、党组书记，省委高校工委书记，省教育考试院分党组书记</w:t>
        <w:br/>
      </w:r>
      <w:r>
        <w:t>1998.04—2000.03河北省教委主任、党组书记，省委高校工委书记，省教育考试院分党组书记</w:t>
        <w:br/>
      </w:r>
      <w:r>
        <w:t>2000.03—2003.05河北省教育厅厅长、党组书记，省委高校工委书记，省教育考试院分党组书记</w:t>
        <w:br/>
      </w:r>
      <w:r>
        <w:t>2003.05—2003.12河北省教育厅厅长、党组书记，省委教育工委书记，省教育考试院分党组书记</w:t>
        <w:br/>
      </w:r>
      <w:r>
        <w:t>2003.12—2006.11张家口市委书记（其间：2004.03—2006.01在中央党校在职研究生班科学社会主义专业学习）（2003.03—2004.01在中央党校培训部中青年干部培训班学习）</w:t>
        <w:br/>
      </w:r>
      <w:r>
        <w:t>2006.11—2011.11河北省委常委、统战部部长</w:t>
        <w:br/>
      </w:r>
      <w:r>
        <w:t>2011.11—2012.01河北省政协党组副书记</w:t>
        <w:br/>
      </w:r>
      <w:r>
        <w:t>2012.01—2012.02河北省政协副主席、党组副书记</w:t>
        <w:br/>
      </w:r>
      <w:r>
        <w:t>2012.02—河北省政协副主席、党组副书记，河北省社会科学界联合会主席</w:t>
        <w:br/>
      </w:r>
      <w:r>
        <w:t xml:space="preserve">十一届全国政协委员[1] </w:t>
        <w:br/>
        <w:br/>
      </w:r>
      <w:r>
        <w:t>1994年荣获国务院特殊津贴专家；</w:t>
        <w:br/>
      </w:r>
      <w:r>
        <w:t>河北省首届十佳青年专家；</w:t>
        <w:br/>
      </w:r>
      <w:r>
        <w:t>河北省优秀教师、石家庄市劳动模范；</w:t>
        <w:br/>
      </w:r>
      <w:r>
        <w:t xml:space="preserve">曾宪梓教师奖三等奖等。[2] </w:t>
        <w:br/>
        <w:br/>
      </w:r>
    </w:p>
    <w:p>
      <w:pPr>
        <w:pStyle w:val="Heading3"/>
      </w:pPr>
      <w:r>
        <w:t>山西  晋中市灵石县</w:t>
      </w:r>
    </w:p>
    <w:p>
      <w:r>
        <w:rPr>
          <w:i/>
        </w:rPr>
        <w:t>王文全</w:t>
      </w:r>
    </w:p>
    <w:p>
      <w:r>
        <w:t xml:space="preserve">王文全，男，汉族，1965年6月生，山西省泽州县人，函授本科学历。1987年6月入党，1986年9月参加工作。[1] </w:t>
        <w:br/>
      </w:r>
    </w:p>
    <w:p>
      <w:r>
        <w:t>简历：</w:t>
      </w:r>
      <w:r>
        <w:t>1984.09--1986.07 晋东南工业学校机械制造专业学习</w:t>
        <w:br/>
      </w:r>
      <w:r>
        <w:t>1986.07--1986.09 待分配</w:t>
        <w:br/>
      </w:r>
      <w:r>
        <w:t>1986.09--1988.04 泽州县鲁村乡政府科员</w:t>
        <w:br/>
      </w:r>
      <w:r>
        <w:t>1988.04--1989.01 泽州县鲁村乡团委书记</w:t>
        <w:br/>
      </w:r>
      <w:r>
        <w:t>1989.01--1994.12 晋城市纪委宣教室科员（期间：1990.04--1991.09 在北京大学纪检专业证书班学习；1988.09--1991.07 在山西大学文秘专业函授学习）</w:t>
        <w:br/>
      </w:r>
      <w:r>
        <w:t>1994.12--1997.05 晋城市纪委宣教室副主任</w:t>
        <w:br/>
      </w:r>
      <w:r>
        <w:t>1997.05--1997.12 晋城市纪委宣教室副主任、正科级检查员</w:t>
        <w:br/>
      </w:r>
      <w:r>
        <w:t>1997.12--1999.04 晋城市纪委、监委执法监察室主任</w:t>
        <w:br/>
      </w:r>
      <w:r>
        <w:t>1999.04--2001.05 晋城市纪委、监委纪检监察二室主任</w:t>
        <w:br/>
      </w:r>
      <w:r>
        <w:t>2001.05--2006.05 晋城市纪委常委</w:t>
        <w:br/>
      </w:r>
      <w:r>
        <w:t>2006.05--2011.05 陵川县委常委、纪委书记</w:t>
        <w:br/>
      </w:r>
      <w:r>
        <w:t>2011.05--2011.08 待安排</w:t>
        <w:br/>
      </w:r>
      <w:r>
        <w:t>2011.08--2013.12 晋城市纪委副书记</w:t>
        <w:br/>
      </w:r>
      <w:r>
        <w:t>2013.12--2016.08 晋城市纪委副书记、市监察局局长</w:t>
        <w:br/>
      </w:r>
      <w:r>
        <w:t xml:space="preserve">2016.08-- 晋城市城区区委副书记、区长 [2-3] </w:t>
        <w:br/>
        <w:br/>
      </w:r>
      <w:r>
        <w:t xml:space="preserve">2016年8月5日上午，晋城市城区八届人大常委会召开第三十八次会议。决定任命王文全同志为区人民政府副区长，决定王文全代理区人民政府区长。[4] </w:t>
        <w:br/>
        <w:br/>
      </w:r>
      <w:r>
        <w:t xml:space="preserve">2016年8月，王文全当选为城区人民政府区长。[5] </w:t>
        <w:br/>
        <w:br/>
      </w:r>
    </w:p>
    <w:p>
      <w:pPr>
        <w:pStyle w:val="Heading3"/>
      </w:pPr>
      <w:r>
        <w:t>安徽  淮北濉溪县</w:t>
      </w:r>
    </w:p>
    <w:p>
      <w:r>
        <w:rPr>
          <w:i/>
        </w:rPr>
        <w:t>阚相华</w:t>
      </w:r>
    </w:p>
    <w:p>
      <w:r>
        <w:t>阚相华，男，汉族，安徽含山人，1960年6月出生，1991年6月加入中国共产党，1975年12月参加工作，安徽师范大学政教系政治教育专业毕业，大学学历，法学学士。曾任安徽淮北市政协主席。</w:t>
      </w:r>
    </w:p>
    <w:p>
      <w:r>
        <w:t>出生日期: 1960年6月</w:t>
      </w:r>
    </w:p>
    <w:p>
      <w:r>
        <w:t>中文名: 阚相华</w:t>
      </w:r>
    </w:p>
    <w:p>
      <w:r>
        <w:t>出生地: 安徽含山</w:t>
      </w:r>
    </w:p>
    <w:p>
      <w:r>
        <w:t>国    籍: 中国</w:t>
      </w:r>
    </w:p>
    <w:p>
      <w:r>
        <w:t>毕业院校: 安徽师范大学</w:t>
      </w:r>
    </w:p>
    <w:p>
      <w:r>
        <w:t>民    族: 汉族</w:t>
      </w:r>
    </w:p>
    <w:p>
      <w:r>
        <w:t>简历：</w:t>
      </w:r>
      <w:r>
        <w:t>2016年11月22日，亳州市中级人民法院依法公开宣判淮北市原政协主席阚相华受贿一案，以受贿罪判处阚相华有期徒刑十年。</w:t>
        <w:br/>
      </w:r>
      <w:r>
        <w:t>1975.12-1977.12，淮北市烈山公社下放知青</w:t>
        <w:br/>
      </w:r>
      <w:r>
        <w:t>1977.12-1979.09，淮北发电厂修配分场工人</w:t>
        <w:br/>
      </w:r>
      <w:r>
        <w:t>1979.09-1983.07，安徽师范大学政教系政治教育专业学生</w:t>
        <w:br/>
      </w:r>
      <w:r>
        <w:t>1983.07-1984.08，濉溪中学教师</w:t>
        <w:br/>
      </w:r>
      <w:r>
        <w:t>1984.08-1992.06，淮北市委党校教员</w:t>
        <w:br/>
      </w:r>
      <w:r>
        <w:t>1992.06-1994.09，淮北市委政研室综合科科员、助理秘书</w:t>
        <w:br/>
      </w:r>
      <w:r>
        <w:t>1994.09-1995.03，淮北市委政研室综合科科长</w:t>
        <w:br/>
      </w:r>
      <w:r>
        <w:t>1995.03-1996.10，淮北市纪委办公室副主任</w:t>
        <w:br/>
      </w:r>
      <w:r>
        <w:t>1996.10-1998.03，淮北市纪委办公室主任</w:t>
        <w:br/>
      </w:r>
      <w:r>
        <w:t>1998.03-1998.09，淮北市政府办公室副主任</w:t>
        <w:br/>
      </w:r>
      <w:r>
        <w:t>1998.09-1999.12，淮北市政府办公室主任</w:t>
        <w:br/>
      </w:r>
      <w:r>
        <w:t>1999.12-2002.01，淮北市政府副秘书长、市政府办公室主任</w:t>
        <w:br/>
      </w:r>
      <w:r>
        <w:t>2002.01-2002.02，淮北市烈山区委副书记、代区长</w:t>
        <w:br/>
      </w:r>
      <w:r>
        <w:t>2002.02-2004.02，淮北市烈山区委副书记、区长</w:t>
        <w:br/>
      </w:r>
      <w:r>
        <w:t>2004.02-2004.09，淮北市烈山区委副书记、区长（主持区委工作）</w:t>
        <w:br/>
      </w:r>
      <w:r>
        <w:t>2004.09-2005.01，淮北市烈山区委书记</w:t>
        <w:br/>
      </w:r>
      <w:r>
        <w:t>2005.01-2007.01，淮北市烈山区委书记、区人大常委会主任</w:t>
        <w:br/>
      </w:r>
      <w:r>
        <w:t>2007.01-2008.11，淮北市烈山区委书记（其间：2007.03-2007.07，参加安徽省委党校第二十一期中青班学习）</w:t>
        <w:br/>
      </w:r>
      <w:r>
        <w:t>2008.11-2009.02，濉溪县委书记</w:t>
        <w:br/>
      </w:r>
      <w:r>
        <w:t xml:space="preserve">2009.02-2013.01，淮北市委常委，濉溪县委书记[1] </w:t>
        <w:br/>
        <w:br/>
      </w:r>
      <w:r>
        <w:t>2013.01-2014.11，安徽淮北市政协主席</w:t>
        <w:br/>
      </w:r>
      <w:r>
        <w:t>第六届、七届淮北市委委员。</w:t>
        <w:br/>
      </w:r>
      <w:r>
        <w:t xml:space="preserve">2014年11月3日，据中央纪委监察部网站消息，安徽省淮北市政协主席阚相华涉嫌严重违纪，接受组织调查。[2] </w:t>
        <w:br/>
        <w:br/>
      </w:r>
      <w:r>
        <w:t xml:space="preserve">2015年5月，安徽省人民检察院指定亳州市人民检察院审查起诉的原淮北市政协主席阚相华受贿案，已侦查终结，2015年4月16日移送审查起诉。[3] </w:t>
        <w:br/>
        <w:br/>
      </w:r>
      <w:r>
        <w:t>2015年8月14日，安徽省亳州市人民检察院已向亳州市中级人民法院提起公诉。</w:t>
        <w:br/>
      </w:r>
      <w:r>
        <w:t xml:space="preserve">亳州市人民检察院起诉书指控：被告人阚相华在担任濉溪县县委书记、淮北市政协主席等职务期间，利用职务上的便利，在人事安排、工程建设、资金拨付等事项上为他人谋取利益，收受他人巨额财物，依法应当以受贿罪追究其刑事责任。[4] </w:t>
        <w:br/>
        <w:br/>
      </w:r>
      <w:r>
        <w:t>2015年12月7日，经中共安徽省委批准，中共安徽省纪委对安徽省淮北市政协原主席阚相华严重违纪问题进行了立案审查。</w:t>
        <w:br/>
      </w:r>
      <w:r>
        <w:t>经查，阚相华严重违反廉洁纪律，收受礼金，利用职务上的便利，为他人谋取利益并收受财物。其中，利用职务上的便利为他人谋取利益收受财物问题涉嫌犯罪。</w:t>
        <w:br/>
      </w:r>
      <w:r>
        <w:t xml:space="preserve">阚相华身为党员领导干部，理想信念丧失，严重违反党的纪律，性质恶劣、情节严重。依据《中国共产党纪律处分条例》等有关规定，经安徽省纪委研究并报安徽省委批准，给予阚相华开除党籍、开除公职处分；收缴其违纪所得；阚相华涉嫌犯罪问题及线索，移送司法机关依法处理。[5] </w:t>
        <w:br/>
        <w:br/>
      </w:r>
      <w:r>
        <w:t>2016年3月24日，淮北市政协原主席阚相华(正厅级)涉嫌受贿一案，在亳州市中级人民法院开庭审理。检察机关指控，被告人阚相华利用职务上的便利，共收受22人所送财物约409.8万元。</w:t>
        <w:br/>
      </w:r>
      <w:r>
        <w:t xml:space="preserve">庭审中，阚相华对检察机关指控的犯罪事实没有提出异议，表示愿意认罪服法。而据阚相华当庭供述，其收受的贿赂主要存放在自己母亲处。案发后，阚相华的家人退缴了全部赃款。案件将择日宣判。[6] </w:t>
        <w:br/>
        <w:br/>
      </w:r>
      <w:r>
        <w:t>2016年11月22日，亳州市中级人民法院依法公开宣判淮北市原政协主席阚相华受贿一案，以受贿罪判处阚相华有期徒刑十年，并处罚金人民币一百万元，对阚相华违法所得予以追缴。</w:t>
        <w:br/>
      </w:r>
      <w:r>
        <w:t xml:space="preserve">法院经审理查明，被告人阚相华在担任淮北市烈山区区长、烈山区委书记、濉溪县委书记、淮北市政协主席期间，利用职务上的便利和本人职权或地位形成的便利条件，在人事安排、工程建设、资金拨付等事项上，为黄某某、王某某等人谋取利益，收受黄某某、王某某等22人财物共计折合人民币405.2万元。阚相华归案后如实供述自己的罪行，有坦白情节；积极退出涉案赃款、赃物，认罪悔罪。法院根据审理查明的事实，依法作出上述判决。阚相华当庭表示服从法院判决。[7] </w:t>
        <w:br/>
        <w:br/>
      </w:r>
    </w:p>
    <w:p>
      <w:pPr>
        <w:pStyle w:val="Heading3"/>
      </w:pPr>
      <w:r>
        <w:t>广西  河池市罗城仫佬族自治县</w:t>
      </w:r>
    </w:p>
    <w:p>
      <w:r>
        <w:rPr>
          <w:i/>
        </w:rPr>
        <w:t>覃福珠</w:t>
      </w:r>
    </w:p>
    <w:p>
      <w:r>
        <w:t>覃福珠（1954.3—），男，瑶族，广西大化人，研究生学历。1996年毕业于广西大学经济学院政治经济学宏观经济管理专业。现任河池学院党委副书记、纪委书记，政工师。</w:t>
      </w:r>
    </w:p>
    <w:p>
      <w:r>
        <w:t>出生日期: 1954.3</w:t>
      </w:r>
    </w:p>
    <w:p>
      <w:r>
        <w:t>民    族: 瑶族</w:t>
      </w:r>
    </w:p>
    <w:p>
      <w:r>
        <w:t>国    籍: 中国</w:t>
      </w:r>
    </w:p>
    <w:p>
      <w:r>
        <w:t>中文名: 覃福珠</w:t>
      </w:r>
    </w:p>
    <w:p>
      <w:r>
        <w:t>简历：</w:t>
      </w:r>
      <w:r>
        <w:t xml:space="preserve">覃福珠（1954.3—），男，瑶族，广西大化人，研究生学历。1996年毕业于广西大学经济学院政治经济学宏观经济管理专业。现任河池学院党委副书记、纪委书记，政工师。在担任都安瑶族自治县县长期间，1998年被广西壮族自治区党委、政府授予“民族团结进步先进个人”荣誉称号，2001年该县人民政府和其本人分别被广西壮族自治区人民政府授予“扶贫开发工作先进集体”和“扶贫开发工作先进个人”荣誉称号。在担任罗城仫佬族自治县县委书记期间，2004年被国家教育部授予“普及九年义务教育和扫除青壮年文盲”荣誉奖牌，被广西壮族自治区党委、政府授予“2004年度县域经济发展进步奖”，该县领导班子2005年被国务院授予“全国民族团结进步模范集体”，荣获2004—2005年度“广西第五届市容南珠杯竞赛特等奖”。[1] </w:t>
        <w:br/>
        <w:br/>
      </w:r>
    </w:p>
    <w:p>
      <w:pPr>
        <w:pStyle w:val="Heading3"/>
      </w:pPr>
      <w:r>
        <w:t>福建  南平浦城县</w:t>
      </w:r>
    </w:p>
    <w:p>
      <w:r>
        <w:rPr>
          <w:i/>
        </w:rPr>
        <w:t>陈国发</w:t>
      </w:r>
    </w:p>
    <w:p>
      <w:r>
        <w:t>陈国发，男， 中共党员。现任福建省浦城县政府县长，领导县政府全面工作，主管人事、编制、财政、国资、审计等工作。</w:t>
      </w:r>
    </w:p>
    <w:p>
      <w:r>
        <w:t>出生日期: 1964年5月</w:t>
      </w:r>
    </w:p>
    <w:p>
      <w:r>
        <w:t>信    仰: 中共党员</w:t>
      </w:r>
    </w:p>
    <w:p>
      <w:r>
        <w:t>中文名: 陈国发</w:t>
      </w:r>
    </w:p>
    <w:p>
      <w:r>
        <w:t>出生地: 辽宁法库</w:t>
      </w:r>
    </w:p>
    <w:p>
      <w:r>
        <w:t>职    业: 福建省浦城县政府县长</w:t>
      </w:r>
    </w:p>
    <w:p>
      <w:r>
        <w:t>简历：</w:t>
      </w:r>
      <w:r>
        <w:t xml:space="preserve">2016年11月27日，当选为中国共产党第十届纪律检查委员会委员。[1] </w:t>
        <w:br/>
        <w:br/>
      </w:r>
    </w:p>
    <w:p>
      <w:pPr>
        <w:pStyle w:val="Heading3"/>
      </w:pPr>
      <w:r>
        <w:t>江苏  徐州贾汪区</w:t>
      </w:r>
    </w:p>
    <w:p>
      <w:r>
        <w:rPr>
          <w:i/>
        </w:rPr>
        <w:t>夏文达</w:t>
      </w:r>
    </w:p>
    <w:p>
      <w:r>
        <w:t>夏文达，男，1958年6月生，汉族，江苏徐州人，中央党校大学学历，1982年8月加入中国共产党，1981年10月参加工作。</w:t>
      </w:r>
    </w:p>
    <w:p>
      <w:r>
        <w:t>民    族: 汉族</w:t>
      </w:r>
    </w:p>
    <w:p>
      <w:r>
        <w:t>国    籍: 中国</w:t>
      </w:r>
    </w:p>
    <w:p>
      <w:r>
        <w:t>中文名: 夏文达</w:t>
      </w:r>
    </w:p>
    <w:p>
      <w:r>
        <w:t>简历：</w:t>
      </w:r>
      <w:r>
        <w:t>现任徐州市委副书记。</w:t>
        <w:br/>
      </w:r>
      <w:r>
        <w:t xml:space="preserve">历任江苏省徐州市贾汪区委书记；[1] </w:t>
        <w:br/>
        <w:br/>
      </w:r>
      <w:r>
        <w:t>2008年04月--2008年06月 任江苏省徐州市委常委；</w:t>
        <w:br/>
      </w:r>
      <w:r>
        <w:t>2008年06月--2011年09月 任江苏省徐州市委常委、市委秘书长；</w:t>
        <w:br/>
      </w:r>
      <w:r>
        <w:t>2011年09月--2013年12月 任江苏省徐州市委常委、市委秘书长、市委政法委书记；</w:t>
        <w:br/>
      </w:r>
      <w:r>
        <w:t>2013年12月——江苏省徐州市委常委、市委秘书长；</w:t>
        <w:br/>
      </w:r>
      <w:r>
        <w:t xml:space="preserve">2016年01月----江苏省徐州市委副书记、市委秘书长；[2-3] </w:t>
        <w:br/>
        <w:br/>
      </w:r>
      <w:r>
        <w:t xml:space="preserve">2016年07月----江苏省徐州市委副书记。[4] </w:t>
        <w:br/>
        <w:br/>
      </w:r>
      <w:r>
        <w:t xml:space="preserve">2016年1月拟任徐州市委副书记。[2-3] </w:t>
        <w:br/>
        <w:br/>
      </w:r>
      <w:r>
        <w:t xml:space="preserve">2016年07月不再担任市委秘书长职务[4] </w:t>
        <w:br/>
        <w:br/>
      </w:r>
    </w:p>
    <w:p>
      <w:pPr>
        <w:pStyle w:val="Heading3"/>
      </w:pPr>
      <w:r>
        <w:t>新疆  喀什塔什库尔干塔吉克自治县</w:t>
      </w:r>
    </w:p>
    <w:p>
      <w:r>
        <w:rPr>
          <w:i/>
        </w:rPr>
        <w:t>臧爱武</w:t>
      </w:r>
    </w:p>
    <w:p>
      <w:r>
        <w:t>"臧爱武(Zangaiwu),2016年3月，任命臧爱武为新疆维吾尔自治区人大常委会农业与农村工作委员会副主任。</w:t>
      </w:r>
    </w:p>
    <w:p>
      <w:r>
        <w:t>简历：</w:t>
      </w:r>
      <w:r>
        <w:t xml:space="preserve">2016年3月，任命臧爱武为新疆维吾尔自治区人大常委会农业与农村工作委员会副主任。[1] </w:t>
        <w:br/>
        <w:br/>
      </w:r>
    </w:p>
    <w:p>
      <w:pPr>
        <w:pStyle w:val="Heading3"/>
      </w:pPr>
      <w:r>
        <w:t>新疆  和田和田县</w:t>
      </w:r>
    </w:p>
    <w:p>
      <w:r>
        <w:rPr>
          <w:i/>
        </w:rPr>
        <w:t>侯建新</w:t>
      </w:r>
    </w:p>
    <w:p>
      <w:r>
        <w:t>侯建新，现任新疆自治区水利厅党组成员、副厅长。</w:t>
      </w:r>
    </w:p>
    <w:p>
      <w:r>
        <w:t>简历：</w:t>
      </w:r>
      <w:r>
        <w:t>任免信息</w:t>
        <w:br/>
      </w:r>
      <w:r>
        <w:t xml:space="preserve">2016年5月，侯建新任新疆自治区水利厅党组成员、副厅长，免去其阿勒泰地委委员（组织部部长）职务。[1] </w:t>
        <w:br/>
        <w:br/>
      </w:r>
    </w:p>
    <w:p>
      <w:pPr>
        <w:pStyle w:val="Heading3"/>
      </w:pPr>
      <w:r>
        <w:t>新疆  哈密巴里坤哈萨克自治县</w:t>
      </w:r>
    </w:p>
    <w:p>
      <w:r>
        <w:rPr>
          <w:i/>
        </w:rPr>
        <w:t>王健全</w:t>
      </w:r>
    </w:p>
    <w:p>
      <w:r>
        <w:t>王健全，男，汉族，1959年11月生，甘肃秦安人，1991年9月入党，1983年8月参加工作，新疆农业大学农业经济管理专业在职研究生课程进修班毕业，在职研究生学历。</w:t>
      </w:r>
    </w:p>
    <w:p>
      <w:r>
        <w:t>性    别: 男</w:t>
      </w:r>
    </w:p>
    <w:p>
      <w:r>
        <w:t>中文名: 王健全</w:t>
      </w:r>
    </w:p>
    <w:p>
      <w:r>
        <w:t>籍    贯: None</w:t>
      </w:r>
    </w:p>
    <w:p>
      <w:r>
        <w:t>民    族: 汉族</w:t>
      </w:r>
    </w:p>
    <w:p>
      <w:r>
        <w:t>简历：</w:t>
      </w:r>
      <w:r>
        <w:t>1979年至1983年新疆石河子农学院园林系果树蔬菜专业学习。</w:t>
        <w:br/>
      </w:r>
      <w:r>
        <w:t>1983年至1986年哈密市农技推广中心技术员。</w:t>
        <w:br/>
      </w:r>
      <w:r>
        <w:t>1986年至1990年哈密市科技开发中心助理农艺师。</w:t>
        <w:br/>
      </w:r>
      <w:r>
        <w:t>1990年至1993年哈密市科委副主任。</w:t>
        <w:br/>
      </w:r>
      <w:r>
        <w:t>1993年至1995年哈密市科委主任。</w:t>
        <w:br/>
      </w:r>
      <w:r>
        <w:t>1995年至1996年哈密市市长助理。</w:t>
        <w:br/>
      </w:r>
      <w:r>
        <w:t>1996年至1999年哈密市副市长。</w:t>
        <w:br/>
      </w:r>
      <w:r>
        <w:t>1999年至2000年哈密市委副书记（其间：1997年至1999年新疆农业大学农业经济管理在职研究生班学习）。</w:t>
        <w:br/>
      </w:r>
      <w:r>
        <w:t>2000年至2001年哈密市委副书记(正县级)、副市长。</w:t>
        <w:br/>
      </w:r>
      <w:r>
        <w:t>2001年至2002年哈密市委副书记（正县级）。</w:t>
        <w:br/>
      </w:r>
      <w:r>
        <w:t>2002年至2005年哈密地区农业局党组副书记、局长。</w:t>
        <w:br/>
      </w:r>
      <w:r>
        <w:t>2005年至2008年先后任巴里坤县委副书记（正县级）、书记。</w:t>
        <w:br/>
      </w:r>
      <w:r>
        <w:t>2008年至现今 哈密地区行署党组成员、副专员。</w:t>
        <w:br/>
      </w:r>
    </w:p>
    <w:p>
      <w:pPr>
        <w:pStyle w:val="Heading3"/>
      </w:pPr>
      <w:r>
        <w:t>辽宁  抚顺清原满族自治县</w:t>
      </w:r>
    </w:p>
    <w:p>
      <w:r>
        <w:rPr>
          <w:i/>
        </w:rPr>
        <w:t>上官惠廷</w:t>
      </w:r>
    </w:p>
    <w:p>
      <w:r>
        <w:t xml:space="preserve">上官惠廷，辽宁省抚顺市人大常委会副主任。[1] </w:t>
        <w:br/>
      </w:r>
    </w:p>
    <w:p>
      <w:r>
        <w:t>简历：</w:t>
      </w:r>
      <w:r>
        <w:t xml:space="preserve">辽宁省抚顺市人大常委会副主任。[1] </w:t>
        <w:br/>
        <w:br/>
      </w:r>
    </w:p>
    <w:p>
      <w:pPr>
        <w:pStyle w:val="Heading3"/>
      </w:pPr>
      <w:r>
        <w:t>山东  滨州无棣县</w:t>
      </w:r>
    </w:p>
    <w:p>
      <w:r>
        <w:rPr>
          <w:i/>
        </w:rPr>
        <w:t>刘鲁生</w:t>
      </w:r>
    </w:p>
    <w:p>
      <w:r>
        <w:t>刘鲁生男，汉族，1963年3月生，河北南皮人，1982年11月加入中国共产党，1981年7月参加工作，山东省委党校经济管理专业研究生毕业。</w:t>
      </w:r>
    </w:p>
    <w:p>
      <w:r>
        <w:t>出生日期: 1963年3月</w:t>
      </w:r>
    </w:p>
    <w:p>
      <w:r>
        <w:t>民    族: 汉</w:t>
      </w:r>
    </w:p>
    <w:p>
      <w:r>
        <w:t>信    仰: 中国共产党</w:t>
      </w:r>
    </w:p>
    <w:p>
      <w:r>
        <w:t>中文名: 刘鲁生</w:t>
      </w:r>
    </w:p>
    <w:p>
      <w:r>
        <w:t>出生地: 河北南皮</w:t>
      </w:r>
    </w:p>
    <w:p>
      <w:r>
        <w:t>简历：</w:t>
      </w:r>
      <w:r>
        <w:t>1981.07—1984.05 中共惠民县委党校理论教员；</w:t>
        <w:br/>
      </w:r>
      <w:r>
        <w:t>1984.05—1984.11 中共惠民县委宣传部干事；</w:t>
        <w:br/>
      </w:r>
      <w:r>
        <w:t>1984.11—1985.08 惠民县申桥乡党委副书记；</w:t>
        <w:br/>
      </w:r>
      <w:r>
        <w:t>1985.08—1987.02 共青团惠民县委书记；</w:t>
        <w:br/>
      </w:r>
      <w:r>
        <w:t>1987.02—1989.09 惠民县李庄镇、惠民镇党委书记；</w:t>
        <w:br/>
      </w:r>
      <w:r>
        <w:t>1989.09—1990.01 惠民县副县长；</w:t>
        <w:br/>
      </w:r>
      <w:r>
        <w:t>1990.01—1993.05 共青团滨州地委副书记；</w:t>
        <w:br/>
      </w:r>
      <w:r>
        <w:t>1993.05—1995.04 滨州地区行署办公室副主任、党组成员；</w:t>
        <w:br/>
      </w:r>
      <w:r>
        <w:t>1995.04—1997.05 中共沾化县委副书记；</w:t>
        <w:br/>
      </w:r>
      <w:r>
        <w:t>1997.05—2000.01 中共沾化县委副书记、县长；</w:t>
        <w:br/>
      </w:r>
      <w:r>
        <w:t>2000.01—2002.12 中共无棣县委副书记、县长；</w:t>
        <w:br/>
      </w:r>
      <w:r>
        <w:t>2002.12—2004.09 中共无棣县委书记，县人大常委会主任；</w:t>
        <w:br/>
      </w:r>
      <w:r>
        <w:t>2004.09 至今山东省南水北调工程建设管理局副局长、党委委员、研究员。</w:t>
        <w:br/>
      </w:r>
    </w:p>
    <w:p>
      <w:pPr>
        <w:pStyle w:val="Heading3"/>
      </w:pPr>
      <w:r>
        <w:t>山东  潍坊诸城市</w:t>
      </w:r>
    </w:p>
    <w:p>
      <w:r>
        <w:rPr>
          <w:i/>
        </w:rPr>
        <w:t>陈汝孝</w:t>
      </w:r>
    </w:p>
    <w:p>
      <w:r>
        <w:t>陈汝孝，男，汉族，1962年1月生，山东省临朐人。曲阜师范大学中文系毕业，1983年7月参加工作，1985年3月加入中国共产党。文学学士、工商管理硕士。</w:t>
      </w:r>
    </w:p>
    <w:p>
      <w:r>
        <w:t>出生日期: 1962年1月</w:t>
      </w:r>
    </w:p>
    <w:p>
      <w:r>
        <w:t>民    族: 汉族</w:t>
      </w:r>
    </w:p>
    <w:p>
      <w:r>
        <w:t>政治面貌: 中共党员</w:t>
      </w:r>
    </w:p>
    <w:p>
      <w:r>
        <w:t>中文名: 陈汝孝</w:t>
      </w:r>
    </w:p>
    <w:p>
      <w:r>
        <w:t>出生地: 山东省临朐</w:t>
      </w:r>
    </w:p>
    <w:p>
      <w:r>
        <w:t>国    籍: 中国</w:t>
      </w:r>
    </w:p>
    <w:p>
      <w:r>
        <w:t>性    别: 男</w:t>
      </w:r>
    </w:p>
    <w:p>
      <w:r>
        <w:t>简历：</w:t>
      </w:r>
      <w:r>
        <w:t>曾任中共山东省诸城市委书记、市人大常委会主任。现任潍坊市政府党组成员。</w:t>
        <w:br/>
      </w:r>
      <w:r>
        <w:t>先后任临朐一中教师、团委书记，共青团临朐县委副书记、书记，临朐县大关镇党委书记；</w:t>
        <w:br/>
      </w:r>
      <w:r>
        <w:t>寒亭区政府副区长；</w:t>
        <w:br/>
      </w:r>
      <w:r>
        <w:t>诸城市政府副市长，诸城市委常委、组织部部长，诸城市委副书记、组织部部长，诸城市委副书记；</w:t>
        <w:br/>
      </w:r>
      <w:r>
        <w:t>2007年1月-2010年12月任诸城市委副书记、市长。</w:t>
        <w:br/>
      </w:r>
      <w:r>
        <w:t xml:space="preserve">2010年12月任中共诸城市委书记，2011年1月任市人大常委会主任。[1] </w:t>
        <w:br/>
        <w:br/>
      </w:r>
      <w:r>
        <w:t xml:space="preserve">山东省第十次党代会代表；山东省第十一届人大代表；潍坊市第十次党代会代表；潍坊市第十一次党代会代表；潍坊市第十五届人大代表；潍坊市第十六届人大代表。[2] </w:t>
        <w:br/>
        <w:br/>
      </w:r>
      <w:r>
        <w:t>2015年9月，陈汝孝同志不再担任诸城市人大常委会主任和中共诸城市委党校校长职务，另有任用。</w:t>
        <w:br/>
      </w:r>
      <w:r>
        <w:t xml:space="preserve">[3] </w:t>
        <w:br/>
        <w:br/>
      </w:r>
      <w:r>
        <w:t>现任潍坊市政府党组成员。</w:t>
        <w:br/>
      </w:r>
      <w:r>
        <w:t>先后被共青团潍坊市委授予“优秀少先队辅导员”称号；</w:t>
        <w:br/>
      </w:r>
      <w:r>
        <w:t>被共青团山东省委授予“优秀青年工作者”、“新长征突击手”称号；</w:t>
        <w:br/>
      </w:r>
      <w:r>
        <w:t>被潍坊市委、市政府授予“两基工作先进工作者”、“创建卫生城市先进工作者”称号；</w:t>
        <w:br/>
      </w:r>
      <w:r>
        <w:t>被国家科技部授予“科技进步工作先进个人”；</w:t>
        <w:br/>
      </w:r>
      <w:r>
        <w:t>被中宣部、司法部表彰为“全国法制宣传教育先进个人”；</w:t>
        <w:br/>
      </w:r>
      <w:r>
        <w:t>被中共山东省委、省军区党委表彰为“党管武装好书记”；</w:t>
        <w:br/>
      </w:r>
      <w:r>
        <w:t>荣获山东省首届省长质量奖。</w:t>
        <w:br/>
      </w:r>
    </w:p>
    <w:p>
      <w:pPr>
        <w:pStyle w:val="Heading3"/>
      </w:pPr>
      <w:r>
        <w:t>浙江  丽水青田县</w:t>
      </w:r>
    </w:p>
    <w:p>
      <w:r>
        <w:rPr>
          <w:i/>
        </w:rPr>
        <w:t>卢春中</w:t>
      </w:r>
    </w:p>
    <w:p>
      <w:r>
        <w:t>卢春中，男，汉族，1961年4月生，浙江松阳人，1976年12月参加工作，1979年11月入党，浙江大学管理工程系硕士学位。</w:t>
      </w:r>
    </w:p>
    <w:p>
      <w:r>
        <w:t>出生日期: 1961年4月</w:t>
      </w:r>
    </w:p>
    <w:p>
      <w:r>
        <w:t>民    族: 汉族</w:t>
      </w:r>
    </w:p>
    <w:p>
      <w:r>
        <w:t>中文名: 卢春中</w:t>
      </w:r>
    </w:p>
    <w:p>
      <w:r>
        <w:t>出生地: 浙江松阳</w:t>
      </w:r>
    </w:p>
    <w:p>
      <w:r>
        <w:t>毕业院校: 中央广播电视大学</w:t>
      </w:r>
    </w:p>
    <w:p>
      <w:r>
        <w:t>简历：</w:t>
      </w:r>
      <w:r>
        <w:t>现任浙江省环保厅党组成员、副厅长。</w:t>
        <w:br/>
      </w:r>
      <w:r>
        <w:t>1976.12-1981.01，新疆军区陆军5师15团战士</w:t>
        <w:br/>
      </w:r>
      <w:r>
        <w:t>1981.01-1984.04，共青团遂昌县委干部</w:t>
        <w:br/>
      </w:r>
      <w:r>
        <w:t>1984.04-1985.03，共青团遂昌县委副书记(主持工作)</w:t>
        <w:br/>
      </w:r>
      <w:r>
        <w:t>(其间：1983.09-1985.08在浙江广播电视大学丽水分校汉语言文学专业大专班函授学习)</w:t>
        <w:br/>
      </w:r>
      <w:r>
        <w:t>1985.03-1985.11，中共遂昌县委办公室主任</w:t>
        <w:br/>
      </w:r>
      <w:r>
        <w:t>1985.11-1990.01，中共遂昌县妙高镇委员会书记</w:t>
        <w:br/>
      </w:r>
      <w:r>
        <w:t>1990.01-1991.04，中共松阳县委常委、宣传部部长</w:t>
        <w:br/>
      </w:r>
      <w:r>
        <w:t>1991.04-1992.10，共青团丽水地区委员会副书记</w:t>
        <w:br/>
      </w:r>
      <w:r>
        <w:t>1992.10-1995.08，共青团丽水地区委员会书记、党组书记</w:t>
        <w:br/>
      </w:r>
      <w:r>
        <w:t>1995.08-1997.11，丽水地区行署副秘书长(正处级)</w:t>
        <w:br/>
      </w:r>
      <w:r>
        <w:t>(其间：1994.03—1996.01在浙江大学研究生院管理工程专业研究生课程班学习结业，1996.03获浙江大学管理工程系工学硕士学位。)1997.11-2000.06 丽水地区文化局局长、党组书记</w:t>
        <w:br/>
      </w:r>
      <w:r>
        <w:t>2000.06-2000.09，丽水市文化局局长、党组书记</w:t>
        <w:br/>
      </w:r>
      <w:r>
        <w:t>2000.09-2000.10，中共青田县委副书记、代县长</w:t>
        <w:br/>
      </w:r>
      <w:r>
        <w:t>2000.10-2003.12，中共青田县委副书记、县长</w:t>
        <w:br/>
      </w:r>
      <w:r>
        <w:t>(其间：2000.09-2002.07在中央广播电视大学法学专业本科班函授学习)</w:t>
        <w:br/>
      </w:r>
      <w:r>
        <w:t>2003.12-2004.04，中共青田县委书记</w:t>
        <w:br/>
      </w:r>
      <w:r>
        <w:t>2004.04-2006.04，中共青田县委书记兼人大常委会主任</w:t>
        <w:br/>
      </w:r>
      <w:r>
        <w:t>2006.04- 2008.11，中共永嘉县委书记</w:t>
        <w:br/>
      </w:r>
      <w:r>
        <w:t>2008年11月，任省环保局党组成员、副局长，</w:t>
        <w:br/>
      </w:r>
      <w:r>
        <w:t xml:space="preserve">2009年4月，任省环保厅党组成员、副厅长[1] </w:t>
        <w:br/>
        <w:t>。</w:t>
        <w:br/>
      </w:r>
      <w:r>
        <w:t xml:space="preserve">协助厅长分管办公室（含政务公开）、自然生态保护处、科技与合作处；联系省环境宣传教育中心（记者站）、省环保产业协会。[1] </w:t>
        <w:br/>
        <w:br/>
      </w:r>
    </w:p>
    <w:p>
      <w:pPr>
        <w:pStyle w:val="Heading3"/>
      </w:pPr>
      <w:r>
        <w:t>四川  成都大邑县</w:t>
      </w:r>
    </w:p>
    <w:p>
      <w:r>
        <w:rPr>
          <w:i/>
        </w:rPr>
        <w:t>符礼建</w:t>
      </w:r>
    </w:p>
    <w:p>
      <w:r>
        <w:t>符礼建，1966年2月生，四川武胜人，1993年5月入党，大邑县委书记，1989年9月参加工作，经济学博士学位。</w:t>
      </w:r>
    </w:p>
    <w:p>
      <w:r>
        <w:t xml:space="preserve">出生日期: 1966年2月 </w:t>
      </w:r>
    </w:p>
    <w:p>
      <w:r>
        <w:t>信    仰: 共产主义</w:t>
      </w:r>
    </w:p>
    <w:p>
      <w:r>
        <w:t>中文名: 符礼建</w:t>
      </w:r>
    </w:p>
    <w:p>
      <w:r>
        <w:t xml:space="preserve">出生地: 四川武胜 </w:t>
      </w:r>
    </w:p>
    <w:p>
      <w:r>
        <w:t>国    籍: 中国</w:t>
      </w:r>
    </w:p>
    <w:p>
      <w:r>
        <w:t>毕业院校: 四川师范大学</w:t>
      </w:r>
    </w:p>
    <w:p>
      <w:r>
        <w:t>简历：</w:t>
      </w:r>
      <w:r>
        <w:t>1983年9月-1987年9月四川师范大学政教系政治教育专业学习；1987年9月-1989年9月上海交通大学社科系马克思主义原理专业读研究生；</w:t>
        <w:br/>
      </w:r>
      <w:r>
        <w:t>1989年9月成都科技大学社科系任教，历任教研室秘书、副主任，系主任助理，1992年6月获哲学硕士学位，1993年1月任讲师；1994年9月四川大学社科处副处长，1996年11月任副教授；1998年7月四川大学马列部党总支副书记，2000年7月任经济学教授；</w:t>
        <w:br/>
      </w:r>
      <w:r>
        <w:t>2000年12月成都市委宣传部副部长；2002年5月-2004年4月、2005年5月-2005年12月兼成都市社会科学界联合会副主席(1999年9月-2002年12月在四川大学经济学院攻读政治经济学专业区域经济研究方向博士生，获经济学博士学位）；</w:t>
        <w:br/>
      </w:r>
      <w:r>
        <w:t>2005年12月双流县委副书记、代县长；2006年1月双流县委副书记、县长；</w:t>
        <w:br/>
      </w:r>
      <w:r>
        <w:t>2007年12月，他由双流县调大邑县，担任县委书记。而在大邑县主政时，他延续了双流县的风格，当地在迅速的“造城运动”中城市面貌瞬变，GDP猛增。</w:t>
        <w:br/>
      </w:r>
      <w:r>
        <w:t>造城运动”引进了大量的地产商。根据成都市发改委相关数据，2010年投资大邑县百万元项目161个，总金额470.28亿元，其中地产项目23个，共计199.92亿元，约占投资总额的四成。 在地产的拉动下，在2009年地产财政收入才15亿元，在2010年时就达到了35亿元。</w:t>
        <w:br/>
      </w:r>
      <w:r>
        <w:t>然而在当地的官场和民间，对他的评价则充满争议。官员们认为他是能干事、有魄力的好书记，民间则因为城市和农村的大拆大建、随之而来的拆迁矛盾，将其称为“批地书记”。</w:t>
        <w:br/>
      </w:r>
      <w:r>
        <w:t>而迅速的大拆大建也会导致诸多违法违规现象产生。例如，恒大地产在2009年末大邑县签订投资100亿元开发万亩旅游地产的协议，符礼建为保障该项目建设，曾多次为该项目召开专题会，保障项目的拆迁和供地。在得知该项目未批已建时，则嘱咐相关部门服务要跟上。</w:t>
        <w:br/>
      </w:r>
      <w:r>
        <w:t>有位当地官员表示，经他手批出的土地不下万亩，而如此多的地产项目，自然而然就会有相关的礼尚往来，在初到大邑县任职时，符礼建经常主动将地产商所送的财物，上交纪检部门。但是随着时间的推移，他上交的次数和款项越来越少，最后就干脆没有上交。</w:t>
        <w:br/>
      </w:r>
      <w:r>
        <w:t>2010年末被“双规”，缘由是涉嫌收受贿赂，为征地开道。</w:t>
        <w:br/>
      </w:r>
      <w:r>
        <w:t xml:space="preserve">审计署2010年在汶川地震灾后重建跟踪审计中发现，2009年11月，符礼建违反决策程序，擅自决定在正常投资回报之外向民营企业另行支付土地拍卖分成收益，造成国有土地收益流失。2010年9月，审计署将此案件线索移送四川省委查处。2012年11月，达州市中级人民法院以受贿罪判处符礼建有期徒刑15年。[1] </w:t>
        <w:br/>
        <w:br/>
      </w:r>
      <w:r>
        <w:br/>
        <w:br/>
        <w:br/>
        <w:br/>
        <w:br/>
        <w:t>符礼建</w:t>
        <w:br/>
        <w:br/>
        <w:br/>
      </w:r>
    </w:p>
    <w:p>
      <w:pPr>
        <w:pStyle w:val="Heading3"/>
      </w:pPr>
      <w:r>
        <w:t>河南  平顶山鲁山县</w:t>
      </w:r>
    </w:p>
    <w:p>
      <w:r>
        <w:rPr>
          <w:i/>
        </w:rPr>
        <w:t>贺国营</w:t>
      </w:r>
    </w:p>
    <w:p>
      <w:r>
        <w:t>贺国营，男，汉族，1964年7月生，河南平顶山人。1991年3月入党，1985年8月参加工作，财政部研究生班财政管理专业毕业，经济学硕士。</w:t>
      </w:r>
    </w:p>
    <w:p>
      <w:r>
        <w:t>出生日期: 1964年7月</w:t>
      </w:r>
    </w:p>
    <w:p>
      <w:r>
        <w:t>中文名: 贺国营</w:t>
      </w:r>
    </w:p>
    <w:p>
      <w:r>
        <w:t>出生地: 河南省平顶山</w:t>
      </w:r>
    </w:p>
    <w:p>
      <w:r>
        <w:t>国    籍: 中国</w:t>
      </w:r>
    </w:p>
    <w:p>
      <w:r>
        <w:t>外文名: 无</w:t>
      </w:r>
    </w:p>
    <w:p>
      <w:r>
        <w:t>民    族: 汉</w:t>
      </w:r>
    </w:p>
    <w:p>
      <w:r>
        <w:t>简历：</w:t>
      </w:r>
      <w:r>
        <w:t>现任河南省南水北调中线工程建设领导小组办公室副主任。</w:t>
        <w:br/>
      </w:r>
      <w:r>
        <w:t>1985年08月—1988年10月 在财政部办公厅工作；</w:t>
        <w:br/>
      </w:r>
      <w:r>
        <w:t>1988年10月—1991年09月 任河南省平顶山市财政局农财科副科长；</w:t>
        <w:br/>
      </w:r>
      <w:r>
        <w:t>1991年09月—1994年07月 任河南省平顶山市财政局预算科副科长；</w:t>
        <w:br/>
      </w:r>
      <w:r>
        <w:t>1994年07月—1997年12月 任河南省平顶山市财政局副局长、党组成员；</w:t>
        <w:br/>
      </w:r>
      <w:r>
        <w:t>1997年12月—2000年04月 任河南省平顶山市财政局副局长、党组副书记；</w:t>
        <w:br/>
      </w:r>
      <w:r>
        <w:t>2000年04月—2003年07月 任河南省平顶山市政府副秘书长、市政府办党组成员兼市工农关系协调办公室主任(其间：2000年8月——2001年元月，在河南省委党校参加第一期青干班学习)；</w:t>
        <w:br/>
      </w:r>
      <w:r>
        <w:t>2003年07月—2004年03月 任河南省平顶山市政府副秘书长、市政府办党组成员；</w:t>
        <w:br/>
      </w:r>
      <w:r>
        <w:t>2004年03月—2005年11月 任河南省鲁山县县长；</w:t>
        <w:br/>
      </w:r>
      <w:r>
        <w:t>2005年11月—2008年10月 任河南省鲁山县县委书记；</w:t>
        <w:br/>
      </w:r>
      <w:r>
        <w:t>2008年10月—2014年03月，任河南省南阳市人民政府副市长。</w:t>
        <w:br/>
      </w:r>
      <w:r>
        <w:t xml:space="preserve">2014年03月—2015年11月，河南省扶贫开发办公室党组成员、副主任。[1] </w:t>
        <w:br/>
        <w:br/>
      </w:r>
      <w:r>
        <w:t>2015年11月——河南省南水北调中线工程建设领导小组办公室副主任。</w:t>
        <w:br/>
      </w:r>
      <w:r>
        <w:t xml:space="preserve">2015年11月30日，任命贺国营为河南省南水北调中线工程建设领导小组办公室副主任,免去其河南省扶贫开发办公室副主任职务。[2] </w:t>
        <w:br/>
        <w:br/>
      </w:r>
    </w:p>
    <w:p>
      <w:pPr>
        <w:pStyle w:val="Heading3"/>
      </w:pPr>
      <w:r>
        <w:t>江西  南昌南昌县</w:t>
      </w:r>
    </w:p>
    <w:p>
      <w:r>
        <w:rPr>
          <w:i/>
        </w:rPr>
        <w:t>汤成奇</w:t>
      </w:r>
    </w:p>
    <w:p>
      <w:r>
        <w:t>汤成奇，男，汉族，1960年11月生，江西南昌人， 1985年10月加入中国共产党，1978年08月参加工作，在职大学学历，曾任江西省南昌市委常委，南昌县委书记（兼）。</w:t>
      </w:r>
    </w:p>
    <w:p>
      <w:r>
        <w:t>出生日期: 1960年11月</w:t>
      </w:r>
    </w:p>
    <w:p>
      <w:r>
        <w:t>入党时间: 1985年10月</w:t>
      </w:r>
    </w:p>
    <w:p>
      <w:r>
        <w:t>信    仰: 共产主义</w:t>
      </w:r>
    </w:p>
    <w:p>
      <w:r>
        <w:t>工作时间: 1978年08月</w:t>
      </w:r>
    </w:p>
    <w:p>
      <w:r>
        <w:t>中文名: 汤成奇</w:t>
      </w:r>
    </w:p>
    <w:p>
      <w:r>
        <w:t>出生地: 江西南昌</w:t>
      </w:r>
    </w:p>
    <w:p>
      <w:r>
        <w:t>国    籍: 中国</w:t>
      </w:r>
    </w:p>
    <w:p>
      <w:r>
        <w:t>民    族: 汉族</w:t>
      </w:r>
    </w:p>
    <w:p>
      <w:r>
        <w:t>简历：</w:t>
      </w:r>
      <w:r>
        <w:t xml:space="preserve">2015年01月29日，由死刑缓期两年执行减为无期徒刑。[1] </w:t>
        <w:br/>
        <w:br/>
      </w:r>
      <w:r>
        <w:t>1978年8月 江西省南昌市南京西路小学教师</w:t>
        <w:br/>
        <w:br/>
        <w:br/>
        <w:br/>
        <w:t>1982年8月 江西省南昌师范学校普师班学生</w:t>
        <w:br/>
      </w:r>
      <w:r>
        <w:t>1984年8月 江西省南昌市郊区湖坊中学教师</w:t>
        <w:br/>
      </w:r>
      <w:r>
        <w:t>1985年5月 江西省南昌市郊区教育局教研室干部</w:t>
        <w:br/>
      </w:r>
      <w:r>
        <w:t>1987年9月 江西省南昌市郊区人大办公室秘书</w:t>
        <w:br/>
      </w:r>
      <w:r>
        <w:t>（1985年9月-1988年7月江西省委党校马列基础专业学习并毕业）</w:t>
        <w:br/>
      </w:r>
      <w:r>
        <w:t>1988年9月 江西省南昌市郊区人大办公室副主任</w:t>
        <w:br/>
      </w:r>
      <w:r>
        <w:t>1990年11月 江西省南昌市郊区蛟桥镇人民政府镇长助理</w:t>
        <w:br/>
      </w:r>
      <w:r>
        <w:t>1992年3月 江西省南昌市郊区蛟桥镇党委副书记</w:t>
        <w:br/>
      </w:r>
      <w:r>
        <w:t>1993年2月 江西省南昌市郊区湖坊乡党委副书记</w:t>
        <w:br/>
      </w:r>
      <w:r>
        <w:t>1995年9月 江西省南昌市郊区湖坊乡党委书记、乡人民政府乡长</w:t>
        <w:br/>
      </w:r>
      <w:r>
        <w:t>（其间：1995年9月-1998年7月南京陆军指挥学院合同战术专业本科班学习并毕业）</w:t>
        <w:br/>
      </w:r>
      <w:r>
        <w:t>2000年1月 江西省南昌市郊区人民检察院检察长、党组书记</w:t>
        <w:br/>
      </w:r>
      <w:r>
        <w:t>2001年9月 江西省南昌经济技术开发区工委书记、管委会主任</w:t>
        <w:br/>
      </w:r>
      <w:r>
        <w:t>2002年12月 江西省南昌市人民政府市长助理、党组成员，南昌经济技术开发区工委书记、管委会主任，红谷滩新区工委委员、管委会副主任</w:t>
        <w:br/>
      </w:r>
      <w:r>
        <w:t>2004年1月 江西省南昌市人民政府市长助理、党组成员，南昌经济技术开发区工委书记、管委会主任（副厅级）,兼红谷滩新区工委委员、管委会副主任</w:t>
        <w:br/>
      </w:r>
      <w:r>
        <w:t>2006年12月 江西省南昌市人民政府副市长，南昌经济技术开发区工委书记、管委会主任,兼红谷滩新区工委委员、管委会副主任</w:t>
        <w:br/>
      </w:r>
      <w:r>
        <w:t>2007年7月 江西省南昌市人民政府副市长，南昌经济技术开发区工委书记、管委会主任、</w:t>
        <w:br/>
      </w:r>
      <w:r>
        <w:t>2007年12月 江西省南昌市人民政府副市长，南昌经济技术开发区工委书记、管委会主任，南昌县委书记(兼)</w:t>
        <w:br/>
      </w:r>
      <w:r>
        <w:t>2008年7月 江西省南昌市委常委，南昌县委书记(兼)</w:t>
        <w:br/>
      </w:r>
      <w:r>
        <w:t>2010年1月 南昌市委常委汤成奇严重违纪被免职</w:t>
        <w:br/>
      </w:r>
      <w:r>
        <w:t xml:space="preserve">2010年08月04日，南昌市原中共市委常委、南昌县委书记汤成奇严重违纪违法被开除党籍和公职。[2] </w:t>
        <w:br/>
        <w:br/>
      </w:r>
      <w:r>
        <w:t>2011年8月17日，因涉嫌受贿3901万余元、非法低价出让国有土地使用权、玩忽职守、滥用职权，造成国家损失2.8亿多元，原南昌市委常委、南昌县委书记汤成奇在江西省赣州市中级人民法院受审。</w:t>
        <w:br/>
      </w:r>
      <w:r>
        <w:t>据检察机关指控，1991年至2009年，汤成奇在担任江西省南昌市郊区蛟桥镇镇长助理、党委副书记、南昌市郊区湖坊乡党委副书记、书记、南昌市郊区人民检察院检察长、南昌经济技术开发区管委会主任、南昌市副市长、南昌市委常委、南昌县委书记期间，利用职务上的便利，为他人谋取利益，单独或伙同同案犯收受他人财物折合人民币总计3901万余元，其中650万元未遂。</w:t>
        <w:br/>
      </w:r>
      <w:r>
        <w:t>检察机关还指控，2005年11月，时任南昌经济技术开发区管委会主任的汤成奇在南昌富昌科技有限公司土地出让中徇私舞弊，违反国家土地管理法规，非法低价出让国有土地使用权，给国家造成7462万元人民币的损失；2003年至2006年期间，时任南昌经济技术开发区管委会主任的汤成奇在与晶湛南昌科技有限公司签订合同及履行过程中，严重不负责任，不认真履行职责，致使国有资产损失1.49亿余元人民币；2004年至2007年，时任南昌经济技术开发区管委会主任的汤成奇为徇私情，违反规定擅自改变500亩商住配套用地的用途、违法决定将商住用地的6000万元土地出让金返还给晶湛南昌科技有限公司，致使国家遭受6000万元人民币的损失。</w:t>
        <w:br/>
      </w:r>
      <w:r>
        <w:t>据此，检察机关认为，汤成奇的行为已触犯《中华人民共和国刑法》，应当以受贿罪、非法低价出让国有土地使用权罪、玩忽职守罪、滥用职权罪追究其刑事责任。</w:t>
        <w:br/>
      </w:r>
      <w:r>
        <w:t xml:space="preserve">除汤成奇的妻子熊丽舜因与丈夫共同非法收受他人财物共计人民币85万余元同庭受审。[3] </w:t>
        <w:br/>
        <w:br/>
      </w:r>
      <w:r>
        <w:t xml:space="preserve">2012年1月下旬，汤成奇因受贿3901万余元、非法低价出让国有土地使用权、玩忽职守、滥用职权，造成国家损失2.8亿多元，原南昌市委常委、南昌县委书记汤成奇被江西省赣州市中级人民法院数罪并罚，一审判处死刑，缓期二年执行，剥夺政治权利终身，并处没收个人全部财产。同案分别判处张晓华、罗辉、许国文及汤成奇的妻子熊丽舜死缓、无期徒刑和有期徒刑。[4] </w:t>
        <w:br/>
        <w:br/>
      </w:r>
      <w:r>
        <w:t>1991年至2009年，汤成奇先后担任南昌市郊区蛟桥镇镇长助理、党委副书记，郊区湖坊乡（后合并为湖坊镇）党委副书记、书记，郊区人民检察院检察长，南昌经济技术开发区管委会主任，南昌市副市长、市委常委，南昌县委书记9个职务，期间受贿次数高达350余次，平均每年近20次。受贿金额也由最初的一次1000元，上升到在与他人的共同受贿犯罪中，一次单笔收受钱款1000余万元。</w:t>
        <w:br/>
      </w:r>
      <w:r>
        <w:t xml:space="preserve">“他对金钱的贪欲随着职务的升迁不断膨胀。随着权力扩大，受贿数额也‘水涨船高’，逐步攀升”据承办此案的检察官透露，汤成奇在任镇领导期间，受贿近300万元，占其受贿总额的近8%；在任南昌经济技术开发区管委会主任期间，受贿3400余万元，占其受贿总额的87%。调查发现，汤成奇从第一次受贿至案发时，平均每年受贿200余万元、平均每月受贿16万余元、平均每天受贿5700余元。　[5] </w:t>
        <w:br/>
        <w:br/>
      </w:r>
      <w:r>
        <w:t xml:space="preserve">2015年01月29日，汤成奇由死刑缓期两年执行减为无期徒刑。[1] </w:t>
        <w:br/>
        <w:br/>
      </w:r>
    </w:p>
    <w:p>
      <w:pPr>
        <w:pStyle w:val="Heading3"/>
      </w:pPr>
      <w:r>
        <w:t>河南  安阳滑县</w:t>
      </w:r>
    </w:p>
    <w:p>
      <w:r>
        <w:rPr>
          <w:i/>
        </w:rPr>
        <w:t>李若鹏</w:t>
      </w:r>
    </w:p>
    <w:p>
      <w:r>
        <w:t>李若鹏，女，汉族，1974年12月出生，北京大学公共管理学博士学位，中共党员，2004年参加工作。</w:t>
      </w:r>
    </w:p>
    <w:p>
      <w:r>
        <w:t>出生日期: 1974年12月</w:t>
      </w:r>
    </w:p>
    <w:p>
      <w:r>
        <w:t>信    仰: None</w:t>
      </w:r>
    </w:p>
    <w:p>
      <w:r>
        <w:t>毕业院校: None</w:t>
      </w:r>
    </w:p>
    <w:p>
      <w:r>
        <w:t>中文名: None</w:t>
      </w:r>
    </w:p>
    <w:p>
      <w:r>
        <w:t>出生地: 河南省平顶山市</w:t>
      </w:r>
    </w:p>
    <w:p>
      <w:r>
        <w:t>国    籍: 中国</w:t>
      </w:r>
    </w:p>
    <w:p>
      <w:r>
        <w:t>外文名: Ruopeng  Lee</w:t>
      </w:r>
    </w:p>
    <w:p>
      <w:r>
        <w:t>主要成就: 共青团河南省委副书记、党组副书记</w:t>
      </w:r>
    </w:p>
    <w:p>
      <w:r>
        <w:t>民    族: 汉族</w:t>
      </w:r>
    </w:p>
    <w:p>
      <w:r>
        <w:t>简历：</w:t>
      </w:r>
      <w:r>
        <w:t xml:space="preserve">现任河南省商务厅副厅长；[1-2] </w:t>
        <w:br/>
        <w:br/>
      </w:r>
      <w:r>
        <w:br/>
        <w:br/>
        <w:br/>
        <w:br/>
        <w:br/>
        <w:t>李若鹏</w:t>
        <w:br/>
        <w:br/>
        <w:t>1991.09——1995.07，大连理工大学管理系学习；</w:t>
        <w:br/>
      </w:r>
      <w:r>
        <w:t>1999.09——2004.07，北京大学政府管理学院硕博连读，获博士学位（其间：2002—2004，北京大学研究生会主席、全国学生联合会执行主席）；</w:t>
        <w:br/>
      </w:r>
      <w:r>
        <w:t>2004.07——2007.04，河南省安阳县人民政府副县长；</w:t>
        <w:br/>
      </w:r>
      <w:r>
        <w:t>2007.04——2009.05，河南省安阳市人民政府外事侨务办公室主任；</w:t>
        <w:br/>
      </w:r>
      <w:r>
        <w:t>2009.05——2011.08，河南省汤阴县委书记；</w:t>
        <w:br/>
      </w:r>
      <w:r>
        <w:t>2011.08——2011.09，河南省安阳市委常委、汤阴县委书记；</w:t>
        <w:br/>
      </w:r>
      <w:r>
        <w:t>2011.09——2013.05，河南省安阳市委常委，滑县县委书记；</w:t>
        <w:br/>
      </w:r>
      <w:r>
        <w:t xml:space="preserve">2013.05——2016.10 共青团河南省委副书记、党组副书记（主持工作）。[3-4] </w:t>
        <w:br/>
        <w:br/>
      </w:r>
      <w:r>
        <w:t xml:space="preserve">2016.10——河南省商务厅副厅长；[1] </w:t>
        <w:br/>
        <w:br/>
      </w:r>
      <w:r>
        <w:t xml:space="preserve">2016年10月，任命李若鹏(女)为河南省商务厅副厅长；[1] </w:t>
        <w:br/>
        <w:br/>
      </w:r>
      <w:r>
        <w:t>2002年竞选北京大学研究生会主席，以清新、真诚、事实求是的风格成为北京大学100多年来研究生会第一</w:t>
        <w:br/>
        <w:br/>
        <w:br/>
        <w:br/>
        <w:br/>
        <w:t>北京大学研究生会在滑县</w:t>
        <w:br/>
        <w:br/>
        <w:t>位女主席。SARS期间，领导北京大学研究生会在全国高校学生组织率先启动“蓝色天使”行动；SARS结束后，在全国率先提出“博士生服务团”理念。领导北京大学研究生会在河南驻马店、平顶山、登封、洛阳等地组织了考察、走访、学术报告、医学科研、义诊。开创“专家教授随团做报告”举措，北京大学周志忍教授、吴必虎教授、余斌副教授针对河南企业改制、法制建设、城市规划、教育卫生、旅游开发等提出了建设性意见。在伊拉克战争时期，在三角地组织反战活动。遵循北京大学民主原则，李若鹏没有参加下届北京大学研究生会主席的竞选，在美国哈佛大学肯尼迪政府管理学院做访问学者。</w:t>
        <w:br/>
      </w:r>
      <w:r>
        <w:t>作为北京大学政府管理学院的博士生，研究生期间在核心期刊发表了6篇学术论文，先后获得光华奖学金、董氏东方奖学金。</w:t>
        <w:br/>
      </w:r>
      <w:r>
        <w:br/>
        <w:br/>
        <w:br/>
        <w:br/>
        <w:br/>
        <w:t>温家宝总理给滑县县委书记李若鹏颁奖</w:t>
        <w:br/>
        <w:br/>
        <w:t>2003年4月26日中午，在完成北京大学学生宿舍楼防疫情况考察后，温家宝总理、吴仪副总理、陈至立国务委员一行在北京大学党委书记闵维方、副校长林钧敬、林久祥的陪同下，来到北大农园食堂。政府管理学院2002级博士研究生李若鹏向温总理汇报了专业学习的情况，畅谈了自己对政府职能由管理行政向服务行政转变的看法。当吴仪副总理问及她的志向时，她毫不犹豫地回答说将来想当一名优秀的国家公务员。她说她虽然正在攻读政府管理的博士学位，理论知识比较丰富，但实践经验非常缺乏，希望毕业后能到基层去锻炼锻炼。温总理肯定地点了点头，说，“你的话不禁让我回想起自己的大学时代。我在校园里学习了8年，学习到很多知识。我学的专业又使我有幸能走遍祖国的山山水水，并且能与最基层的人民生活在一起。”他鼓励同学们在校期间多学习些知识，毕业后到最艰苦、最基层的地方去锻炼。这时，吴仪副总理插话说，“许多同学可能不知道，温总理研究生毕业后去甘肃最艰苦的地方工作了整整二十多年。我们这里很多人和温总理一样，都是从最基层干起来的。”温总理接过话，语重心长地说，“你们都是国家的栋梁之材，祖国的明天就交给你们了。”</w:t>
        <w:br/>
      </w:r>
      <w:r>
        <w:br/>
        <w:br/>
        <w:br/>
        <w:br/>
        <w:br/>
        <w:t>滑县县委书记李若鹏指导工作</w:t>
        <w:br/>
        <w:br/>
        <w:t>李若鹏同志担任过县（市、区）主要领导职务，阅历丰富，思路清晰，思维敏捷，勇于开拓创新，组织领导和综合协调能力比较强。</w:t>
        <w:br/>
      </w:r>
      <w:r>
        <w:t>李若鹏同志任汤阴县委书记期间，积极谋划“安汤一体化”，不断加快城镇化发展步伐，有力带动了汤阴经济发展。</w:t>
        <w:br/>
      </w:r>
      <w:r>
        <w:t>任安阳市委常委、滑县县委书记以来，能够迅速理清思路，找准发展</w:t>
        <w:br/>
        <w:br/>
        <w:br/>
        <w:br/>
        <w:br/>
        <w:t>李若鹏与群众交谈</w:t>
        <w:br/>
        <w:br/>
        <w:t>定位，狠抓粮食生产、交通建设、招商引资和项目建设工作，重点工作成效比较明显。2012年，滑县生产总值、规模以上工业增加值、社会资产投资、财政预算收入、社会消费品零售总额、农民人均纯收入等6项主要经济指标增速均高于安阳市平均水平。</w:t>
        <w:br/>
      </w:r>
      <w:r>
        <w:t>李若鹏同志工作勤奋敬业，有较强的事业心、责任感，注重学习，善于思考，有较高的政治理论水平，原则性强，敢抓敢管，敢于担当，为人正派，谦虚谨慎，团结同志，要求自己严格，群众威信比较高。</w:t>
        <w:br/>
      </w:r>
      <w:r>
        <w:br/>
        <w:br/>
        <w:br/>
        <w:br/>
        <w:br/>
        <w:t>省公安厅青年突击队成立仪式</w:t>
        <w:br/>
        <w:br/>
        <w:t>李若鹏在讲话中指出，到团省委工作，有三点感触。一是心存感激。共青团是青年的先进组织，是党的忠实助手和后备军，组织安排我到这里来工作，是对我的信任和厚爱，更是培养和锻炼，我非常感恩。二是心存自豪。共青团事业崇高伟大，在巩固党的执政基础、加快社会主义建设中的作用不可替代，能够成为团组织的一员，我十分珍惜，倍感荣幸。三是心存惶恐。团的工作对我来说既熟悉又陌生，之所以熟悉，是因为曾经在学校从事过团的工作，经过一些历练。之所以陌生，是因为新时期的共青团工作面临着新形势、新变化、新任务和新挑战，重任在肩，唯恐不能定好位、履好职，辜负了组织和同志们对我的期望。</w:t>
        <w:br/>
      </w:r>
      <w:r>
        <w:t>李若鹏表示，开展好团的工作心中有底气。对于全省团的工作，还有很多需要学习的地方，还有很长的路要走，但我对干好这项工作满怀信心。一是省委高度重视，保障有力。二是历届班子持续接力，打下了良好的基础。三是团省委班子精诚团结，队伍精湛高效。从今天起，我就是这个组织中的一员，希望大家都能接纳我，帮助我尽早融入这个大家庭。</w:t>
        <w:br/>
      </w:r>
      <w:r>
        <w:t>李若鹏强调，下一步，将全力投身共青团事业，不辱使命。到团省委工作，是我人生的一个新起点，更是一个新的挑战。在此，我对自己提三点要</w:t>
        <w:br/>
        <w:br/>
        <w:br/>
        <w:br/>
        <w:br/>
        <w:t>李若鹏到滑县公安局调研</w:t>
        <w:br/>
        <w:br/>
        <w:t>求，也希望成为我们青年干部共同追求的目标。一是坚定信仰。二是增强本领。三是勇于担当。</w:t>
        <w:br/>
      </w:r>
      <w:r>
        <w:t xml:space="preserve">李若鹏强调，除此之外，我还要求自身做到“三政（正）”，勤政、廉政、公正。勤政就是恪尽职守，夙夜在公，把自己的一切奉献给团的事业。廉政就是廉洁自律，淡泊名利，看轻得失，清清白白做事、堂堂正正做人。公正就是公道正派，光明正大，加强团结，不搞亲亲疏疏、不搞团团伙伙，向大家学习、向实践学习，用高尚的品格树立威信，用务实重干赢得尊重，努力当好全省青年的表率和楷模。[3] </w:t>
        <w:br/>
        <w:br/>
      </w:r>
    </w:p>
    <w:p>
      <w:pPr>
        <w:pStyle w:val="Heading3"/>
      </w:pPr>
      <w:r>
        <w:t>广东  云浮新兴县</w:t>
      </w:r>
    </w:p>
    <w:p>
      <w:r>
        <w:rPr>
          <w:i/>
        </w:rPr>
        <w:t>张国权</w:t>
      </w:r>
    </w:p>
    <w:p>
      <w:r>
        <w:t xml:space="preserve">张国权，男，1958年10月出生，汉族，籍贯东源县，出生地、成长地东源县，1978年11月参加工作，无党派民主人士，全日制高中学历；在职大学学历，毕业于中山大学经济管理专业。 </w:t>
      </w:r>
    </w:p>
    <w:p>
      <w:r>
        <w:t>出生日期: 1958年10月</w:t>
      </w:r>
    </w:p>
    <w:p>
      <w:r>
        <w:t>中文名: 张国权</w:t>
      </w:r>
    </w:p>
    <w:p>
      <w:r>
        <w:t>出生地: 广东省东源县</w:t>
      </w:r>
    </w:p>
    <w:p>
      <w:r>
        <w:t>国    籍: 中国</w:t>
      </w:r>
    </w:p>
    <w:p>
      <w:r>
        <w:t>毕业院校: 中山大学</w:t>
      </w:r>
    </w:p>
    <w:p>
      <w:r>
        <w:t>民    族: 汉族</w:t>
      </w:r>
    </w:p>
    <w:p>
      <w:r>
        <w:t>简历：</w:t>
      </w:r>
      <w:r>
        <w:t>广东省河源市政协副主席、市工商联会长。</w:t>
        <w:br/>
      </w:r>
      <w:r>
        <w:t>1978.11-1981.03 任河源县供销社售货员;</w:t>
        <w:br/>
      </w:r>
      <w:r>
        <w:t>1981.03-1983.08 任河源县松香厂供销员;</w:t>
        <w:br/>
      </w:r>
      <w:r>
        <w:t>1983.09-1988.02 任深圳市罗湖区企业发展公司经理;</w:t>
        <w:br/>
      </w:r>
      <w:r>
        <w:t xml:space="preserve">1988.03-1992.11 任东源易发公司经理;[1] </w:t>
        <w:br/>
        <w:br/>
      </w:r>
      <w:r>
        <w:t>1992.11-2011.10 任广东三友集团有限公司董事局主席兼总裁（期间：1998年当选第三届河源市政协常委，2003年当选第十届、十一届广东省人大代表，2004年当选第四届、五届河源市人大常委，2008年当选第十一届全国人大代表，2003.12-2004.12参加中山大学第三期总裁EMBA课程高级研修班，2006.04-2006.12参加清华大学企业资本运营总裁高级研修班，2007.09参加中国科学研究生院创新管理EMBA高级研究班）;</w:t>
        <w:br/>
      </w:r>
      <w:r>
        <w:t>2011.10-2012.01 任河源市工商联会长、广东三友集团公司董事局主席兼总裁;</w:t>
        <w:br/>
      </w:r>
      <w:r>
        <w:t xml:space="preserve">2012.01-至 今 任河源市政协副主席、市工商联会长。[2] </w:t>
        <w:br/>
        <w:br/>
      </w:r>
      <w:r>
        <w:t xml:space="preserve">分管市政协港澳台侨外事委员会工作。[2] </w:t>
        <w:br/>
        <w:br/>
      </w:r>
    </w:p>
    <w:p>
      <w:pPr>
        <w:pStyle w:val="Heading3"/>
      </w:pPr>
      <w:r>
        <w:t>江西  吉安井冈山市</w:t>
      </w:r>
    </w:p>
    <w:p>
      <w:r>
        <w:rPr>
          <w:i/>
        </w:rPr>
        <w:t>梅黎明</w:t>
      </w:r>
    </w:p>
    <w:p>
      <w:r>
        <w:t>梅黎明，男，汉族，1962年10月生，江西遂川人。1986年5月加入中国共产党，1981年7月参加工作，江西财经大学经管学院政治经济学专业毕业，研究生学历，经济学博士学位。</w:t>
      </w:r>
    </w:p>
    <w:p>
      <w:r>
        <w:t>出生日期: 1962年10月</w:t>
      </w:r>
    </w:p>
    <w:p>
      <w:r>
        <w:t>入党时间: 1986年5月</w:t>
      </w:r>
    </w:p>
    <w:p>
      <w:r>
        <w:t>学    历: 研究生</w:t>
      </w:r>
    </w:p>
    <w:p>
      <w:r>
        <w:t>中文名: 梅黎明</w:t>
      </w:r>
    </w:p>
    <w:p>
      <w:r>
        <w:t>出生地: 江西遂川</w:t>
      </w:r>
    </w:p>
    <w:p>
      <w:r>
        <w:t>学    位: 经济学博士</w:t>
      </w:r>
    </w:p>
    <w:p>
      <w:r>
        <w:t>国    籍: 中国</w:t>
      </w:r>
    </w:p>
    <w:p>
      <w:r>
        <w:t>毕业院校: 江西财经大学</w:t>
      </w:r>
    </w:p>
    <w:p>
      <w:r>
        <w:t>参加工作时间: 1981年7月</w:t>
      </w:r>
    </w:p>
    <w:p>
      <w:r>
        <w:t>民    族: 汉族</w:t>
      </w:r>
    </w:p>
    <w:p>
      <w:r>
        <w:t>简历：</w:t>
      </w:r>
      <w:r>
        <w:t>现任中国井冈山干部学院常务副院长（正局级）。</w:t>
        <w:br/>
      </w:r>
      <w:r>
        <w:t>1979.09——1981.07，</w:t>
        <w:br/>
        <w:br/>
        <w:br/>
        <w:br/>
        <w:br/>
        <w:t>梅黎明同志</w:t>
        <w:br/>
        <w:br/>
        <w:t>江西省吉安师范学校中文专业学生；</w:t>
        <w:br/>
      </w:r>
      <w:r>
        <w:t>1981.07——1982.09，江西省遂川县泉江小学教师；</w:t>
        <w:br/>
      </w:r>
      <w:r>
        <w:t>1982.09——1985.02，江西省遂川县教育局教研员、团委书记；</w:t>
        <w:br/>
      </w:r>
      <w:r>
        <w:t>1985.02——1987.10，共青团江西省遂川县委副书记；</w:t>
        <w:br/>
      </w:r>
      <w:r>
        <w:t>1987.10——1989.09，共青团江西省遂川县委书记；</w:t>
        <w:br/>
      </w:r>
      <w:r>
        <w:t>1989.09——1991.07，江西行政学院行政管理专业大专学习；</w:t>
        <w:br/>
      </w:r>
      <w:r>
        <w:t>1991.07——1992.04，江西省遂川县委驻碧洲工作组组长；</w:t>
        <w:br/>
      </w:r>
      <w:r>
        <w:t>1992.04——1994.07，江西省遂川县堆子前镇党委书记、人大主席；</w:t>
        <w:br/>
      </w:r>
      <w:r>
        <w:t>1994.07——1996.12，共青团江西省委全国青少年井岗山活动营地（共青宾馆）副主任（副处级）；</w:t>
        <w:br/>
      </w:r>
      <w:r>
        <w:t>1996.12——1998.07，共青团江西省委全国青少年井冈山活动营地（共青宾馆）党支部书记、主任（正处级）1996.09—1998.12中央党校函授学院经济管理专业本科学习）；</w:t>
        <w:br/>
      </w:r>
      <w:r>
        <w:br/>
        <w:br/>
        <w:br/>
        <w:br/>
        <w:br/>
        <w:t>梅黎明</w:t>
        <w:br/>
        <w:br/>
        <w:t>1998.07——2000.10，共青团江西省委统战部部长、江西省青联秘书长（2000.02 在团中央统战部、青联秘书处帮助工作）；</w:t>
        <w:br/>
      </w:r>
      <w:r>
        <w:t>2000.10——2002.11，江西省新干县委副书记（正处级）；</w:t>
        <w:br/>
      </w:r>
      <w:r>
        <w:t>2002.11——2003.01，江西省永新县委副书记、代县长；</w:t>
        <w:br/>
      </w:r>
      <w:r>
        <w:t>2003.01——2006.06，江西省永新县委副书记、县长（2000.09—2003.12中央广播电视大学法学专业本科学习；2001.09—2004.03江西财经大学MBA教育中心中澳MBA研究生班学习）；</w:t>
        <w:br/>
      </w:r>
      <w:r>
        <w:t>2006.06——2008.05，江西省吉安市青原区委书记；</w:t>
        <w:br/>
      </w:r>
      <w:r>
        <w:t>2008.05——2008.06，井冈山管理局党工委副书记、局长、井冈山市人民政府党组书记；</w:t>
        <w:br/>
      </w:r>
      <w:r>
        <w:br/>
        <w:br/>
        <w:br/>
        <w:br/>
        <w:br/>
        <w:t>梅黎明</w:t>
        <w:br/>
        <w:br/>
        <w:t>2008.06——2008.08，井冈山管理局党工委副书记、井冈山管理局局长、井冈山市委副书记、市人民政府代市长、党组书记；</w:t>
        <w:br/>
      </w:r>
      <w:r>
        <w:t>2008.08——2010.01，井冈山管理局党工委副书记、井冈山管理局局长、井冈山市委副书记、市人民政府市长、党组书记（2006.09—2009.06江西财经大学经管学院政治经济学专业博士研究生学习）；</w:t>
        <w:br/>
      </w:r>
      <w:r>
        <w:t>2010.01——2010.02，江西省吉安市委常委，井冈山管理局党工委书记、局长，井冈山市委副书记、市长；</w:t>
        <w:br/>
      </w:r>
      <w:r>
        <w:t>2010.02——2010.08，江西省吉安市委常委，井冈山管理局党工委书记、局长，井冈山市委书记、市长；</w:t>
        <w:br/>
      </w:r>
      <w:r>
        <w:t>2010.08——2012.05，江西省吉安市委常委，井冈山管理局党工委书记，井冈山市委书记；</w:t>
        <w:br/>
      </w:r>
      <w:r>
        <w:t xml:space="preserve">2012.05——中国井冈山干部学院常务副院长（正局级）。[3] </w:t>
        <w:br/>
        <w:br/>
      </w:r>
      <w:r>
        <w:t xml:space="preserve">十三、十四届江西省委委员[4-5] </w:t>
        <w:br/>
        <w:br/>
      </w:r>
      <w:r>
        <w:br/>
        <w:br/>
        <w:br/>
        <w:br/>
        <w:br/>
        <w:t>梅黎明</w:t>
        <w:br/>
        <w:br/>
        <w:t>2012年6月7日下午，中国井冈山干部学院召开全体工作人员会议，中组部决定任命梅黎明为学院常务副院长。</w:t>
        <w:br/>
      </w:r>
      <w:r>
        <w:t xml:space="preserve">2016年10月31日，江西省委十三届十四次全体会议，递补梅黎明等11名同志为省委委员。 [4] </w:t>
        <w:br/>
        <w:br/>
      </w:r>
    </w:p>
    <w:p>
      <w:pPr>
        <w:pStyle w:val="Heading3"/>
      </w:pPr>
      <w:r>
        <w:t>山东  德州宁津县</w:t>
      </w:r>
    </w:p>
    <w:p>
      <w:r>
        <w:rPr>
          <w:i/>
        </w:rPr>
        <w:t>许绍华</w:t>
      </w:r>
    </w:p>
    <w:p>
      <w:r>
        <w:t>许绍华，男，汉族，1961年1月出生，山东临邑人，山东农学院植物保护专业毕业，1982年1月参加工作，1985年11月加入中国共产党。</w:t>
      </w:r>
    </w:p>
    <w:p>
      <w:r>
        <w:t>出生日期: 1961年1月</w:t>
      </w:r>
    </w:p>
    <w:p>
      <w:r>
        <w:t>信    仰: 共产主义</w:t>
      </w:r>
    </w:p>
    <w:p>
      <w:r>
        <w:t>中文名: 许绍华</w:t>
      </w:r>
    </w:p>
    <w:p>
      <w:r>
        <w:t>出生地: 山东临邑</w:t>
      </w:r>
    </w:p>
    <w:p>
      <w:r>
        <w:t>毕业院校: 山东农业大学</w:t>
      </w:r>
    </w:p>
    <w:p>
      <w:r>
        <w:t>民    族: 汉族</w:t>
      </w:r>
    </w:p>
    <w:p>
      <w:r>
        <w:t>简历：</w:t>
      </w:r>
      <w:r>
        <w:t>现任山东省德州市人民政府副市长、党组成员。</w:t>
        <w:br/>
      </w:r>
      <w:r>
        <w:t>1978.03--1982.01 山东农学院植物保护专业学生</w:t>
        <w:br/>
      </w:r>
      <w:r>
        <w:t>1982.01--1987.12 德州地区农业局植保站技术员、农艺师</w:t>
        <w:br/>
      </w:r>
      <w:r>
        <w:t>1987.12--1992.06 德州地区农业局植保站副站长、农艺师</w:t>
        <w:br/>
      </w:r>
      <w:r>
        <w:t>1992.06--1993.09 德州地区农业局环境管理站站长、高级农艺师</w:t>
        <w:br/>
      </w:r>
      <w:r>
        <w:t>1993.09--1994.03 德州地区农业局植保站站长、高级农艺师</w:t>
        <w:br/>
      </w:r>
      <w:r>
        <w:t>1994.03--1995.06 德州地区畜牧局党组书记、局长</w:t>
        <w:br/>
      </w:r>
      <w:r>
        <w:t>1995.06--1997.12 德州市畜牧局党组书记、局长</w:t>
        <w:br/>
      </w:r>
      <w:r>
        <w:t>1997.12--1998.01 平原县委副书记、代县长</w:t>
        <w:br/>
      </w:r>
      <w:r>
        <w:t>1998.01--2001.01 平原县委副书记、县长（其间： 1998.09-2000.07山东农业大学研究生课程班作物栽培与耕作专业学习）</w:t>
        <w:br/>
      </w:r>
      <w:r>
        <w:t>2001.01--2003.01 宁津县委副书记、县长</w:t>
        <w:br/>
      </w:r>
      <w:r>
        <w:t>2003.01--2007.12 宁津县委书记、县委党校校长</w:t>
        <w:br/>
      </w:r>
      <w:r>
        <w:t>2007.12--2008.09 宁津县委书记，县人大常委会主任，县委党校校长</w:t>
        <w:br/>
      </w:r>
      <w:r>
        <w:t>2008.09--2010.01 德州市副市级干部，宁津县委书记，县人大常委会主任，县委党校校长</w:t>
        <w:br/>
      </w:r>
      <w:r>
        <w:t>2010.01--2010.02 德州市副市级干部，市政府党组成员，宁津县委书记，县人大常委会主任，县委党校校长</w:t>
        <w:br/>
      </w:r>
      <w:r>
        <w:t>2010.02--2010.04 德州市副市级干部，市人民政府党组成员，宁津县委书记（不在主持县委全面工作），县人大常委会主任，县委党校校长</w:t>
        <w:br/>
      </w:r>
      <w:r>
        <w:t>2010.04--2011.05 德州市政府市长助理，党组成员，副市级干部</w:t>
        <w:br/>
      </w:r>
      <w:r>
        <w:t>2011.05--2012.02 德州市副市级干部，市政府党组成员</w:t>
        <w:br/>
      </w:r>
      <w:r>
        <w:t>2012.02--2012.03 德州市副市长、党组成员</w:t>
        <w:br/>
      </w:r>
      <w:r>
        <w:t xml:space="preserve">2012.03-- 德州市副市长、党组成员，市委工交工委书记[1] </w:t>
        <w:br/>
        <w:br/>
      </w:r>
      <w:r>
        <w:t>负责工业经济、民营经济，装备制造与化工产业、纺织服装产业发展，信息产业、科技、安全生产、金融等方面的工作。</w:t>
        <w:br/>
      </w:r>
      <w:r>
        <w:t>分管市经济和信息化委员会、市中小企业局、市科技局、市安全生产监督管理局、市金融工作办公室、德州银行。</w:t>
        <w:br/>
      </w:r>
      <w:r>
        <w:t xml:space="preserve">联系市总工会、市科协、德州供电公司、中国人民银行德州市中心支行、中国银行业监督管理委员会德州监管分局，驻德银行、保险、证券、资产管理机构，通信、邮政、烟草企业。[1] </w:t>
        <w:br/>
        <w:br/>
      </w:r>
    </w:p>
    <w:p>
      <w:pPr>
        <w:pStyle w:val="Heading3"/>
      </w:pPr>
      <w:r>
        <w:t>辽宁  铁岭西丰县</w:t>
      </w:r>
    </w:p>
    <w:p>
      <w:r>
        <w:rPr>
          <w:i/>
        </w:rPr>
        <w:t>张才</w:t>
      </w:r>
    </w:p>
    <w:p>
      <w:r>
        <w:t xml:space="preserve">辽宁省铁岭市政协副主席。[1] </w:t>
        <w:br/>
      </w:r>
    </w:p>
    <w:p>
      <w:r>
        <w:t>简历：</w:t>
      </w:r>
    </w:p>
    <w:p>
      <w:pPr>
        <w:pStyle w:val="Heading3"/>
      </w:pPr>
      <w:r>
        <w:t>福建  泉州晋江市</w:t>
      </w:r>
    </w:p>
    <w:p>
      <w:r>
        <w:rPr>
          <w:i/>
        </w:rPr>
        <w:t>杨益民</w:t>
      </w:r>
    </w:p>
    <w:p>
      <w:r>
        <w:t>杨益民，男，汉族，1957年9月出生，福建南安人。1974年7月参加工作，1980年10月加入中国共产党，省委党校在职大学学历，副教授。</w:t>
      </w:r>
    </w:p>
    <w:p>
      <w:r>
        <w:t>出生日期: 1957年9月</w:t>
      </w:r>
    </w:p>
    <w:p>
      <w:r>
        <w:t>中文名: 杨益民</w:t>
      </w:r>
    </w:p>
    <w:p>
      <w:r>
        <w:t>出生地: 福建南安</w:t>
      </w:r>
    </w:p>
    <w:p>
      <w:r>
        <w:t>国    籍: 中国</w:t>
      </w:r>
    </w:p>
    <w:p>
      <w:r>
        <w:t>毕业院校: 省委党校</w:t>
      </w:r>
    </w:p>
    <w:p>
      <w:r>
        <w:t>民    族: 汉族</w:t>
      </w:r>
    </w:p>
    <w:p>
      <w:r>
        <w:t>简历：</w:t>
      </w:r>
      <w:r>
        <w:t xml:space="preserve">曾任福建省福州市委副书记、市长。[1] </w:t>
        <w:br/>
        <w:br/>
      </w:r>
      <w:r>
        <w:t>曾任泉州市委党校副校长、安溪县委副书记。</w:t>
        <w:br/>
      </w:r>
      <w:r>
        <w:t>1998年09月——1999年01月，福建省德化县委副书记、代县长。</w:t>
        <w:br/>
      </w:r>
      <w:r>
        <w:t>1999年01月——2003年11月，福建省德化县委副书记、县长。</w:t>
        <w:br/>
      </w:r>
      <w:r>
        <w:t>2003年11月——2004年01月，福建省晋江市委副书记、代市长。</w:t>
        <w:br/>
      </w:r>
      <w:r>
        <w:t>2004年01月——2006年08月，福建省晋江市委副书记、市长。</w:t>
        <w:br/>
      </w:r>
      <w:r>
        <w:t>2006年08月——2006年10月，福建省晋江市委书记、市长。</w:t>
        <w:br/>
      </w:r>
      <w:r>
        <w:t>2006年10月——2006年11月，福建省泉州市委常委、晋江市委书记、市长。</w:t>
        <w:br/>
      </w:r>
      <w:r>
        <w:t>2006年12月——2010年05月，福建省泉州市委常委、晋江市委书记。</w:t>
        <w:br/>
      </w:r>
      <w:r>
        <w:t>2010年05月——2011年09月，福建省福州市委常委、常务副市长（其间：2010年06月—2011年01月，兼任福州高新技术产业开发区管委会主任）。</w:t>
        <w:br/>
      </w:r>
      <w:r>
        <w:t>2011年09月——2012年01月，福建省福州市委副书记，代市长。</w:t>
        <w:br/>
      </w:r>
      <w:r>
        <w:t>2012年01月——2016年08月，福建省福州市委副书记、市长。</w:t>
        <w:br/>
      </w:r>
      <w:r>
        <w:t>第十二届全国人民代表大会代表，第十届福建省人大代表，中共福建省第八届委员会候补委员，第九届委员会委员。</w:t>
        <w:br/>
      </w:r>
      <w:r>
        <w:t xml:space="preserve">2016年8月，免去福建省福州市市长职务。[1] </w:t>
        <w:br/>
        <w:br/>
      </w:r>
    </w:p>
    <w:p>
      <w:pPr>
        <w:pStyle w:val="Heading3"/>
      </w:pPr>
      <w:r>
        <w:t>四川  绵阳平武县</w:t>
      </w:r>
    </w:p>
    <w:p>
      <w:r>
        <w:rPr>
          <w:i/>
        </w:rPr>
        <w:t>董晓彬</w:t>
      </w:r>
    </w:p>
    <w:p>
      <w:r>
        <w:t>董晓彬，男，汉族，四川盐亭人，生于1963年3月，澳门科技大学工商管理硕士研究生，1982年8月参加工作，1986年12月加入中国共产党。</w:t>
      </w:r>
    </w:p>
    <w:p>
      <w:r>
        <w:t>出生日期: 1963年3月</w:t>
      </w:r>
    </w:p>
    <w:p>
      <w:r>
        <w:t>民    族: 汉族</w:t>
      </w:r>
    </w:p>
    <w:p>
      <w:r>
        <w:t>中文名: 董晓彬</w:t>
      </w:r>
    </w:p>
    <w:p>
      <w:r>
        <w:t>出生地: None</w:t>
      </w:r>
    </w:p>
    <w:p>
      <w:r>
        <w:t>简历：</w:t>
      </w:r>
      <w:r>
        <w:t>现任四川绵阳市人大常委会副主任。</w:t>
        <w:br/>
      </w:r>
      <w:r>
        <w:t>1980.09━1982.08 绵阳财贸学校供销物价专业中专学习</w:t>
        <w:br/>
      </w:r>
      <w:r>
        <w:t>1982年08月至1987年03月在绵阳地区市委办公室工作。</w:t>
        <w:br/>
      </w:r>
      <w:r>
        <w:t>1987年03月至1989年03月在省委党校秘书班学习。</w:t>
        <w:br/>
      </w:r>
      <w:r>
        <w:t>1989年03月至1990年09月任绵阳市委办公室副主任干事。</w:t>
        <w:br/>
      </w:r>
      <w:r>
        <w:t>1990年09月至1993年11月任绵阳市委办公室第一秘书处副处长、处长。</w:t>
        <w:br/>
      </w:r>
      <w:r>
        <w:t>1993年11月至1994年12月任平武县人民政府县长助理。</w:t>
        <w:br/>
      </w:r>
      <w:r>
        <w:t>1994年12月至1997年01月任中共平武县委常委、县人民政府副县长。</w:t>
        <w:br/>
      </w:r>
      <w:r>
        <w:t>1997年01月至1998年06月任绵阳市人民政府办公室副主任。</w:t>
        <w:br/>
      </w:r>
      <w:r>
        <w:t>1998年06月至2000年01月任绵阳市人民政府副秘书长。</w:t>
        <w:br/>
      </w:r>
      <w:r>
        <w:t>2000年01月至2000年02月任中共平武县委副书记。</w:t>
        <w:br/>
      </w:r>
      <w:r>
        <w:t>2000年02月至2002年10月任平武县委副书记、县人民政府县长。</w:t>
        <w:br/>
      </w:r>
      <w:r>
        <w:t>2010.10━2012.10 绵阳市交通运输局党委书记、局长（其间:2010.10━2012.02兼任市交通运输局公路管理处处长）</w:t>
        <w:br/>
      </w:r>
      <w:r>
        <w:t>2012.10━2013.12 绵阳市人民政府党组成员、秘书长，市人民政府办公室党组书记</w:t>
        <w:br/>
      </w:r>
      <w:r>
        <w:t>2013.12━2016.02 绵阳市委秘书长</w:t>
        <w:br/>
      </w:r>
      <w:r>
        <w:t xml:space="preserve">2016.02━ 绵阳市人大常委会党组成员、副主任[1] </w:t>
        <w:br/>
        <w:br/>
      </w:r>
      <w:r>
        <w:t xml:space="preserve">2016年2月，拟提名为绵阳市人大常委会副主任人选。[2] </w:t>
        <w:br/>
        <w:br/>
      </w:r>
      <w:r>
        <w:t xml:space="preserve">2016年2月19日，四川省绵阳市第六届人民代表大会第八次会议举行第三次全体会议，选举董晓彬为四川绵阳市第六届人大常委会副主任。[3] </w:t>
        <w:br/>
        <w:br/>
      </w:r>
      <w:r>
        <w:t xml:space="preserve">2016年10月28日，绵阳市第七届人民代表大会第一次会议，董晓彬当选为四川绵阳市人大常委会副主任。[4] </w:t>
        <w:br/>
        <w:br/>
      </w:r>
    </w:p>
    <w:p>
      <w:pPr>
        <w:pStyle w:val="Heading3"/>
      </w:pPr>
      <w:r>
        <w:t>山西  朔州市山阴县</w:t>
      </w:r>
    </w:p>
    <w:p>
      <w:r>
        <w:rPr>
          <w:i/>
        </w:rPr>
        <w:t>侯元</w:t>
      </w:r>
    </w:p>
    <w:p>
      <w:r>
        <w:t>侯元，男，汉族，1958年8月生，山西省右玉县人，1983年8月加入中国共产党，1980年7月参加工作，中央党校大学学历。</w:t>
      </w:r>
    </w:p>
    <w:p>
      <w:r>
        <w:t>出生日期: 1958年8月</w:t>
      </w:r>
    </w:p>
    <w:p>
      <w:r>
        <w:t>中文名: 侯元</w:t>
      </w:r>
    </w:p>
    <w:p>
      <w:r>
        <w:t>出生地: 山西省右玉县</w:t>
      </w:r>
    </w:p>
    <w:p>
      <w:r>
        <w:t>国    籍: 中国</w:t>
      </w:r>
    </w:p>
    <w:p>
      <w:r>
        <w:t>毕业院校: 中央党校</w:t>
      </w:r>
    </w:p>
    <w:p>
      <w:r>
        <w:t>民    族: 汉族</w:t>
      </w:r>
    </w:p>
    <w:p>
      <w:r>
        <w:t>简历：</w:t>
      </w:r>
      <w:r>
        <w:t>现任山西朔州市人大常委会副主任。</w:t>
        <w:br/>
      </w:r>
      <w:r>
        <w:t>1978.04—1980.07 雁北师专中文系汉语言文学专业学习</w:t>
        <w:br/>
      </w:r>
      <w:r>
        <w:t>1980.07—1981.04 右玉二中实习代课教师</w:t>
        <w:br/>
      </w:r>
      <w:r>
        <w:t>1981.04—1984.04 右玉县教育局干事</w:t>
        <w:br/>
      </w:r>
      <w:r>
        <w:t>1984.04—1986.12 右玉县委组织部干事、组织科长</w:t>
        <w:br/>
      </w:r>
      <w:r>
        <w:t>1986.12—1988.12 右玉县委组织部副部长</w:t>
        <w:br/>
      </w:r>
      <w:r>
        <w:t>1988.12—1989.01 右玉县委组织部副部长、正科级组织员</w:t>
        <w:br/>
      </w:r>
      <w:r>
        <w:t>1989.01—1990.06 右玉县委办公室副主任兼县保密局局长</w:t>
        <w:br/>
      </w:r>
      <w:r>
        <w:t>1990.06—1992.10 右玉县委办公室主任</w:t>
        <w:br/>
      </w:r>
      <w:r>
        <w:t>1992.10—1997.03 右玉县委常委、县委办公室主任</w:t>
        <w:br/>
      </w:r>
      <w:r>
        <w:t>1997.03—2001.01 右玉县委副书记</w:t>
        <w:br/>
      </w:r>
      <w:r>
        <w:t>2001.01—2004.08 朔州市委组织部副部长(期间：2002.08-2004.12中央党校函授学院经济管理专业学习)</w:t>
        <w:br/>
      </w:r>
      <w:r>
        <w:t>2004.08—2008.04 朔城区委副书记、区长</w:t>
        <w:br/>
      </w:r>
      <w:r>
        <w:t>2008.04—2010.07 山阴县委副书记、县长</w:t>
        <w:br/>
      </w:r>
      <w:r>
        <w:t>2010.07—2011.04 山阴县委书记、县长</w:t>
        <w:br/>
      </w:r>
      <w:r>
        <w:t>2011.04—2014.04 山阴县委书记</w:t>
        <w:br/>
      </w:r>
      <w:r>
        <w:t>2014.04—2015.05 朔州市人大常委会副主任、山阴县委书记</w:t>
        <w:br/>
      </w:r>
      <w:r>
        <w:t>2015.05— 山西朔州市人大常委会副主任</w:t>
        <w:br/>
      </w:r>
      <w:r>
        <w:t xml:space="preserve">2015年5月26日，山阴县召开全县干部大会，宣读省委文件，侯元不再担任山阴县委书记。[1] </w:t>
        <w:br/>
        <w:br/>
      </w:r>
      <w:r>
        <w:t xml:space="preserve">2015年12月30日，朔州市六届人大一次会议举行第三次全体会议，侯元当选为山西朔州市第六届人民代表大会常务委员会副主任。[2] </w:t>
        <w:br/>
        <w:br/>
      </w:r>
    </w:p>
    <w:p>
      <w:pPr>
        <w:pStyle w:val="Heading3"/>
      </w:pPr>
      <w:r>
        <w:t>湖北  十堰房县</w:t>
      </w:r>
    </w:p>
    <w:p>
      <w:r>
        <w:rPr>
          <w:i/>
        </w:rPr>
        <w:t>沈明云</w:t>
      </w:r>
    </w:p>
    <w:p>
      <w:r>
        <w:t>沈明云，男，1965年2月出生，汉族，湖北竹山人，1986年7月加入中国共产党，1984年12月参加工作，党校大学学历。</w:t>
      </w:r>
    </w:p>
    <w:p>
      <w:r>
        <w:t>出生日期: 1965年2月</w:t>
      </w:r>
    </w:p>
    <w:p>
      <w:r>
        <w:t>信    仰: 共产主义</w:t>
      </w:r>
    </w:p>
    <w:p>
      <w:r>
        <w:t>中文名: 沈明云</w:t>
      </w:r>
    </w:p>
    <w:p>
      <w:r>
        <w:t>出生地: 湖北竹山</w:t>
      </w:r>
    </w:p>
    <w:p>
      <w:r>
        <w:t>简历：</w:t>
      </w:r>
      <w:r>
        <w:t xml:space="preserve">现任湖北十堰市交通运输局局长。[1] </w:t>
        <w:br/>
        <w:br/>
      </w:r>
      <w:r>
        <w:t>1984年12月—1985年8月 湖北省竹山县城郊区公所工作；</w:t>
        <w:br/>
      </w:r>
      <w:r>
        <w:t>1985年8月—1987年2月 湖北省竹山县城郊区霍山武装部长；</w:t>
        <w:br/>
      </w:r>
      <w:r>
        <w:t>1987年3月—1987年9月 湖北省竹山县城郊区田湾乡乡长(副局级)；</w:t>
        <w:br/>
      </w:r>
      <w:r>
        <w:t>1987年10月—1993年7月 湖北省竹山县三台乡副乡长；</w:t>
        <w:br/>
      </w:r>
      <w:r>
        <w:t>1993年8月—1993年12月 湖北省竹山县田家坝镇党委副书记；</w:t>
        <w:br/>
      </w:r>
      <w:r>
        <w:t>1994年1月—1996年7月 湖北省竹山县田家坝镇党委副书记、镇长(正局级)；</w:t>
        <w:br/>
      </w:r>
      <w:r>
        <w:t>1996年8月—1999年4月 湖北省竹山县田家坝镇党委书记；</w:t>
        <w:br/>
      </w:r>
      <w:r>
        <w:t>1999年5月—2002年10月 湖北省竹山县宝丰镇党委书记；</w:t>
        <w:br/>
      </w:r>
      <w:r>
        <w:t>2002年11月—2003年11月 湖北省竹山县城关镇党委书记；</w:t>
        <w:br/>
      </w:r>
      <w:r>
        <w:t>2003年12月—2006年11月 当选为中共湖北省竹山县委常委；</w:t>
        <w:br/>
      </w:r>
      <w:r>
        <w:t>2006年11月—2008年10月 当选为中共湖北省竹山县第十二届委员会常委、竹山县十六届人民政府常务副县长；</w:t>
        <w:br/>
      </w:r>
      <w:r>
        <w:t>2008年10月—2008年12月 中共湖北省竹山县委副书记；</w:t>
        <w:br/>
      </w:r>
      <w:r>
        <w:t>2008年12月—2009年2月 湖北省房县县委副书记、代县长；</w:t>
        <w:br/>
      </w:r>
      <w:r>
        <w:t>2009.年2月—2011年7月 当选湖北省房县人民政府县长；</w:t>
        <w:br/>
      </w:r>
      <w:r>
        <w:t>2011年7月—2014年4月 中共湖北省房县县委书记；</w:t>
        <w:br/>
      </w:r>
      <w:r>
        <w:t xml:space="preserve">2016年6月至今 任湖北十堰市交通运输局局长。[1] </w:t>
        <w:br/>
        <w:br/>
      </w:r>
      <w:r>
        <w:t xml:space="preserve">2016年6月1日，十堰市四届人大常委会第三十六次会议，任命沈明云为湖北十堰市交通运输局局长。[1] </w:t>
        <w:br/>
        <w:br/>
      </w:r>
      <w:r>
        <w:t xml:space="preserve">2014年4月8日，十堰市派出工作专班，赴房县调查该县行政中心等项目建设中的违规问题，2014年4月12日，中共十堰市委根据有关规定，决定对房县县委书记沈明云同志停职检查[2-4] </w:t>
        <w:br/>
        <w:t>。</w:t>
        <w:br/>
      </w:r>
      <w:r>
        <w:t>2014年8月，因为湖北省十堰市房县违规建设办公楼问题。湖北省纪委监察厅决定给予房县县委书记沈明云，时任县委常委、常务副县长刘庆涛党内严重警告处分，并予以免职。</w:t>
        <w:br/>
      </w:r>
    </w:p>
    <w:p>
      <w:pPr>
        <w:pStyle w:val="Heading3"/>
      </w:pPr>
      <w:r>
        <w:t>河北  保定徐水县</w:t>
      </w:r>
    </w:p>
    <w:p>
      <w:r>
        <w:rPr>
          <w:i/>
        </w:rPr>
        <w:t>范永录</w:t>
      </w:r>
    </w:p>
    <w:p>
      <w:r>
        <w:t>中共河北省委组织部秘书长。</w:t>
      </w:r>
    </w:p>
    <w:p>
      <w:r>
        <w:t>出生日期: 1958年8月</w:t>
      </w:r>
    </w:p>
    <w:p>
      <w:r>
        <w:t>民    族: 汉族</w:t>
      </w:r>
    </w:p>
    <w:p>
      <w:r>
        <w:t>国    籍: 中国</w:t>
      </w:r>
    </w:p>
    <w:p>
      <w:r>
        <w:t>中文名: 范永录</w:t>
      </w:r>
    </w:p>
    <w:p>
      <w:r>
        <w:t>简历：</w:t>
      </w:r>
      <w:r>
        <w:t>范永录，男，汉族，1958年8月出生，满城县人，1983年11月入党，1975年6月参加工作，中央党校大学学历。</w:t>
        <w:br/>
      </w:r>
      <w:r>
        <w:t>1975年6月满城县知青；1976年12月至1979年9月在河北大学中文系汉语言文学专业学习；1979年9月任省检察院保定分院助理检察员；1983年3月任满城县县长助理；1984年2月任省检察院保定分院刑事检察科副科长；1984年9月任保定地委组织部青干科副科长；1986年6月任保定地委组织部青干科科长；1990年2月任保定地委组织部副部长；1994年12月任保定市委组织部副部长；1997年8月任保定市委组织部副部长兼企业工委书记，期间于1995年8至1997年12月在中央党校函授学院本科班经济管理专业学习；1998年1月任易县县委副书记、县长；1999年9月任阜平县委书记；2003年4月任徐水县委书记，期间于2004年9月至2005年1月在中央党校进修部县委书记培训班学习；2006年1月任徐水县委书记（副地厅级）；2008年5月任廊坊市委常委、组织部长。2014年1月任中共河北省委组织部秘书长。</w:t>
        <w:br/>
      </w:r>
    </w:p>
    <w:p>
      <w:pPr>
        <w:pStyle w:val="Heading3"/>
      </w:pPr>
      <w:r>
        <w:t>福建  宁德福鼎市</w:t>
      </w:r>
    </w:p>
    <w:p>
      <w:r>
        <w:rPr>
          <w:i/>
        </w:rPr>
        <w:t>倪政云</w:t>
      </w:r>
    </w:p>
    <w:p>
      <w:r>
        <w:t>倪政云， 1963年4月出生，男，福建省福清市人，中央党校函授学院党政管理专业毕业，本科学历。</w:t>
      </w:r>
    </w:p>
    <w:p>
      <w:r>
        <w:t>出生日期: 1963年4月</w:t>
      </w:r>
    </w:p>
    <w:p>
      <w:r>
        <w:t>信    仰: 共产主义</w:t>
      </w:r>
    </w:p>
    <w:p>
      <w:r>
        <w:t>中文名: 倪政云</w:t>
      </w:r>
    </w:p>
    <w:p>
      <w:r>
        <w:t>出生地: 福建福清</w:t>
      </w:r>
    </w:p>
    <w:p>
      <w:r>
        <w:t>国    籍: 中国</w:t>
      </w:r>
    </w:p>
    <w:p>
      <w:r>
        <w:t>职    业: 公务员</w:t>
      </w:r>
    </w:p>
    <w:p>
      <w:r>
        <w:t>毕业院校: 中央党校</w:t>
      </w:r>
    </w:p>
    <w:p>
      <w:r>
        <w:t>民    族: 汉族</w:t>
      </w:r>
    </w:p>
    <w:p>
      <w:r>
        <w:t>简历：</w:t>
      </w:r>
      <w:r>
        <w:t>曾任中共福鼎市委书记， 中共宁德市委常委、宁德市人民政府副市长等职务。</w:t>
        <w:br/>
      </w:r>
      <w:r>
        <w:t>2014年9月任福建省农业厅（中共福建省委农村工作领导小组办公室）副厅长（副主任）。</w:t>
        <w:br/>
      </w:r>
      <w:r>
        <w:t>曾任福建省福清县青联秘书长，福清县团委副书记；福清市一都乡党委书记、乡长；福清市政府副市长；福清市委常委、副市长（正处级）；</w:t>
        <w:br/>
      </w:r>
      <w:r>
        <w:t>2004.07-2007.08 中共西藏林芝地区朗县县委书记（援藏）；</w:t>
        <w:br/>
        <w:br/>
        <w:br/>
        <w:br/>
        <w:br/>
        <w:t>中共宁德市委常委、中共福安市委书记倪政云</w:t>
        <w:br/>
        <w:br/>
        <w:br/>
      </w:r>
      <w:r>
        <w:t>2007.08-2009.09 中共福鼎市委副书记、福鼎市人民政府市长；</w:t>
        <w:br/>
      </w:r>
      <w:r>
        <w:t>2009.09-2011.06 中共福鼎市委书记；</w:t>
        <w:br/>
      </w:r>
      <w:r>
        <w:t>2011.06-2011.09中共福安市委书记；</w:t>
        <w:br/>
      </w:r>
      <w:r>
        <w:t>2011.09-2013.12中共宁德市委常委、中共福安市委书记；</w:t>
        <w:br/>
      </w:r>
      <w:r>
        <w:t xml:space="preserve">2013.12-2014.09中共宁德市委常委、宁德市人民政府副市长；[1] </w:t>
        <w:br/>
        <w:br/>
      </w:r>
      <w:r>
        <w:t xml:space="preserve">2014.09-福建省农业厅（中共福建省委农村工作领导小组办公室）副厅长（副主任）。[2] </w:t>
        <w:br/>
        <w:br/>
      </w:r>
      <w:r>
        <w:t>2011年6月22日下午，中共宁德市委召开二届十二次全会，会议票决15名县（市、区）党政正职拟任人选和推荐人选。 会议以无记名投票方式表决决定：倪政云任中共福安市委委员、常委、书记。</w:t>
        <w:br/>
      </w:r>
      <w:r>
        <w:t>2011年9月，在宁德市第三次党代会上，当选中共宁德市委常委。</w:t>
        <w:br/>
      </w:r>
      <w:r>
        <w:t xml:space="preserve">2013年12月24日，福建宁德市第三届人大常委会第十六次会议任命倪政云为宁德市人民政府副市长。[3] </w:t>
        <w:br/>
        <w:br/>
      </w:r>
    </w:p>
    <w:p>
      <w:pPr>
        <w:pStyle w:val="Heading3"/>
      </w:pPr>
      <w:r>
        <w:t>河南  平顶山汝州市</w:t>
      </w:r>
    </w:p>
    <w:p>
      <w:r>
        <w:rPr>
          <w:i/>
        </w:rPr>
        <w:t>张遂兴</w:t>
      </w:r>
    </w:p>
    <w:p>
      <w:r>
        <w:t>张遂兴， 男，汉族，本科毕业。1957年12月出生于河南省襄城县王洛公社郭庄村，1977年3月参加工作，1983年10月入党。平顶山市副市长【图】</w:t>
      </w:r>
    </w:p>
    <w:p>
      <w:r>
        <w:t>出生日期: 1957年12月</w:t>
      </w:r>
    </w:p>
    <w:p>
      <w:r>
        <w:t>民    族: 汉族</w:t>
      </w:r>
    </w:p>
    <w:p>
      <w:r>
        <w:t>信    仰: 马克思主义</w:t>
      </w:r>
    </w:p>
    <w:p>
      <w:r>
        <w:t>中文名: 张遂兴</w:t>
      </w:r>
    </w:p>
    <w:p>
      <w:r>
        <w:t>出生地: 河南省襄城县王洛公社郭庄村</w:t>
      </w:r>
    </w:p>
    <w:p>
      <w:r>
        <w:t>简历：</w:t>
      </w:r>
      <w:r>
        <w:t>分工： 张遂兴副市长分管建委、国土资源管理局（土地管理）、规划局、公用事业局、房管局、城建投资开发中心、爱卫办、新城区管委会、住房公积金管理中心、建设银行、中房公司，负责分管单位牵头工作的协调。对口副秘书长：邱红标，对口科室：市政府办公室三科。</w:t>
        <w:br/>
      </w:r>
      <w:r>
        <w:t xml:space="preserve">张遂兴[1-6] </w:t>
        <w:br/>
        <w:t xml:space="preserve">， 男，汉族，本科毕业。1957年12月出生于河南省襄城县王洛公社郭庄村，1977年3月参加工作，1983年10月入党。 1977年3月，在王洛高中任教。1982年4月至1984年6月任襄城县王洛公社团委书记。1984年6月至1985年12月任共青团襄城县委副书记、书记。1985年12月至1989年12月，先后任襄城县丁营乡乡长、党委书记。1989年12月调平顶山市委组织部工作，1994年5月任副部长。1997年1月至2001年6月在汝州市历任市委副书记、市长、市委书记。2001年6月任平顶山市总工会主席、党组书记。2005年，任平顶山市人民政府副市长。2008.10平顶山市委常委、市委秘书长、办公室主任;2014.03平顶山市委副书记。[2] </w:t>
        <w:br/>
        <w:br/>
      </w:r>
      <w:r>
        <w:t>分工： 张遂兴副市长分管建委、国土资源管理局（土地管理）、规划局、公用事业局、房管局、城建投资开发中心、爱卫办、新城区管委会、住房公积金管理中心、建设银行、中房公司，负责分管单位牵头工作的协调。对口副秘书长：邱红标，对口科室：市政府办公室三科。</w:t>
        <w:br/>
      </w:r>
    </w:p>
    <w:p>
      <w:pPr>
        <w:pStyle w:val="Heading3"/>
      </w:pPr>
      <w:r>
        <w:t>湖南  湘潭雨湖区</w:t>
      </w:r>
    </w:p>
    <w:p>
      <w:r>
        <w:rPr>
          <w:i/>
        </w:rPr>
        <w:t>陈小山</w:t>
      </w:r>
    </w:p>
    <w:p>
      <w:r>
        <w:t>陈小山，男，汉族，1966年12月出生，湖南湘乡人，中共党员，研究生学历。</w:t>
      </w:r>
    </w:p>
    <w:p>
      <w:r>
        <w:t>出生日期: 1966年12月</w:t>
      </w:r>
    </w:p>
    <w:p>
      <w:r>
        <w:t>信    仰: 共产主义</w:t>
      </w:r>
    </w:p>
    <w:p>
      <w:r>
        <w:t>中文名: 陈小山</w:t>
      </w:r>
    </w:p>
    <w:p>
      <w:r>
        <w:t>出生地: 湖南湘乡</w:t>
      </w:r>
    </w:p>
    <w:p>
      <w:r>
        <w:t>国    籍: 中国</w:t>
      </w:r>
    </w:p>
    <w:p>
      <w:r>
        <w:t>毕业院校: 湖南省委党校</w:t>
      </w:r>
    </w:p>
    <w:p>
      <w:r>
        <w:t>民    族: 汉族</w:t>
      </w:r>
    </w:p>
    <w:p>
      <w:r>
        <w:t>简历：</w:t>
      </w:r>
      <w:r>
        <w:t xml:space="preserve">现任湘潭市人民政府副市长、党组成员。[1] </w:t>
        <w:br/>
        <w:br/>
      </w:r>
      <w:r>
        <w:t>1984.08-1987.06 湘潭师范学院中文系汉语言文学专业专科学习</w:t>
        <w:br/>
      </w:r>
      <w:r>
        <w:t>1987.07-1988.11 湘潭市板塘中学教师</w:t>
        <w:br/>
      </w:r>
      <w:r>
        <w:t>1988.11-1991.05 湘乡市委办综合组干部，秘书组组长</w:t>
        <w:br/>
      </w:r>
      <w:r>
        <w:t>1991.06-1992.01 湘乡市委办副科级干部、秘书组组长、常委秘书</w:t>
        <w:br/>
      </w:r>
      <w:r>
        <w:t>1992.01-1995.10 湘潭团市委副科级干部、工农部副部长，湘潭市政府经研室副科级研究员</w:t>
        <w:br/>
      </w:r>
      <w:r>
        <w:t>1995.10-1998.12 湘潭市政府办主任科员、市政府常务秘书</w:t>
        <w:br/>
      </w:r>
      <w:r>
        <w:t>1998.12-2000.02 湘潭市政府办副县级督查员</w:t>
        <w:br/>
      </w:r>
      <w:r>
        <w:t xml:space="preserve">2000.02-2002.10 湘潭市政府办公室副主任[2] </w:t>
        <w:br/>
        <w:br/>
      </w:r>
      <w:r>
        <w:t>2002.10-2006.06 韶山市委副书记(其间:2003.09-2006.07湖南省委党校经济管理专业在职研究生学习)</w:t>
        <w:br/>
      </w:r>
      <w:r>
        <w:t>2006.06-2006.11 湘潭市岳塘区委常委、区人民政府常务副区长</w:t>
        <w:br/>
      </w:r>
      <w:r>
        <w:t>2006.11-2007.01 湘潭市岳塘区委副书记、区人民政府代区长</w:t>
        <w:br/>
      </w:r>
      <w:r>
        <w:t xml:space="preserve">2007.01-2008.03 湘潭市岳塘区委副书记、区人民政府区长[1] </w:t>
        <w:br/>
        <w:br/>
      </w:r>
      <w:r>
        <w:t xml:space="preserve">2008.03-2010.06 湘潭市岳塘区委书记[1] </w:t>
        <w:br/>
        <w:br/>
      </w:r>
      <w:r>
        <w:t>2010.06-2012.12 湘潭市雨湖区委书记</w:t>
        <w:br/>
      </w:r>
      <w:r>
        <w:t>2012.12-2013.05 湘潭市人民政府副市长、党组成员，雨湖区委书记</w:t>
        <w:br/>
      </w:r>
      <w:r>
        <w:t xml:space="preserve">2013.05-     湘潭市人民政府副市长、党组成员[3] </w:t>
        <w:br/>
        <w:br/>
      </w:r>
      <w:r>
        <w:t xml:space="preserve">负责工业和信息化、国有资产监管、工业企业改制服务、交通运输、科技、知识产权、内外经济贸易合作、招商引资、外向型经济、外事侨务、旅游、涉港澳台商务、粮食、石油、烟草、产业创新研究、园区经济、无线电管理、地震、电力、通信、邮政、盐务、海关、口岸管理、检验检疫、综合保税、商业企业改制服务方面工作。[3] </w:t>
        <w:br/>
        <w:br/>
      </w:r>
      <w:r>
        <w:t xml:space="preserve">分管市经济和信息化委员会、市国有资产监督管理委员会、市交通运输局、市科学技术局、市商务局、市旅游外事侨务港澳局、湘潭综合保税区管委会、市粮食局、市台办、市政府新闻办、湘潭产业投资发展集团有限公司等单位。联系预备役一团、市贸促会、韶山海关、韶山出入境检验检疫局、国网湘潭供电公司、移动湘潭分公司、联通湘潭分公司、电信湘潭分公司、铁塔公司、市盐务管理局、市烟草专卖局，湘乡市。[2] </w:t>
        <w:br/>
        <w:br/>
      </w:r>
    </w:p>
    <w:p>
      <w:pPr>
        <w:pStyle w:val="Heading3"/>
      </w:pPr>
      <w:r>
        <w:t>江西  景德镇乐平市</w:t>
      </w:r>
    </w:p>
    <w:p>
      <w:r>
        <w:rPr>
          <w:i/>
        </w:rPr>
        <w:t>王家林</w:t>
      </w:r>
    </w:p>
    <w:p>
      <w:r>
        <w:t>王家林，男，汉族，1958年2月出生，江西玉山人，1978年5月加入中国共产党，1974年9月参加工作，中央党校大学学历。</w:t>
      </w:r>
    </w:p>
    <w:p>
      <w:r>
        <w:t>出生日期: 1958年2月</w:t>
      </w:r>
    </w:p>
    <w:p>
      <w:r>
        <w:t>中文名: 王家林</w:t>
      </w:r>
    </w:p>
    <w:p>
      <w:r>
        <w:t>出生地: 江西玉山</w:t>
      </w:r>
    </w:p>
    <w:p>
      <w:r>
        <w:t>国    籍: 中国</w:t>
      </w:r>
    </w:p>
    <w:p>
      <w:r>
        <w:t>毕业院校: 中央党校</w:t>
      </w:r>
    </w:p>
    <w:p>
      <w:r>
        <w:t>民    族: 汉族</w:t>
      </w:r>
    </w:p>
    <w:p>
      <w:r>
        <w:t>简历：</w:t>
      </w:r>
      <w:r>
        <w:t>现任江西省鹰潭市党组书记。</w:t>
        <w:br/>
      </w:r>
      <w:r>
        <w:t>1974年09月-1976年03月，任江西省上饶饶丰农场职工、教师；</w:t>
        <w:br/>
      </w:r>
      <w:r>
        <w:t>1976年03月-1980年01月，服兵役；</w:t>
        <w:br/>
      </w:r>
      <w:r>
        <w:t>1980年01月-1984年05月，任江西省上饶地区饶丰农场中学教师；</w:t>
        <w:br/>
      </w:r>
      <w:r>
        <w:t>1984年05月-1987年12月，任江西省上饶地区饶丰农场党委委员、团委书记；</w:t>
        <w:br/>
      </w:r>
      <w:r>
        <w:t>1987年12月-1989年04月，任党委委员、团委书记、场长助理；</w:t>
        <w:br/>
      </w:r>
      <w:r>
        <w:t>1989年04月-1991年03月，任江西省上饶地区饶丰农场党委委员、农场副场长；</w:t>
        <w:br/>
      </w:r>
      <w:r>
        <w:t>1991年03月-1992年10月，任江西省上饶地区乐丰良种繁殖场党委副书记；</w:t>
        <w:br/>
      </w:r>
      <w:r>
        <w:t>1992年10月-1996年11月，任江西省上饶地区乐丰良种繁殖场党委副书记、场长；</w:t>
        <w:br/>
      </w:r>
      <w:r>
        <w:t>1996年11月-1998年12月，任江西省上饶地区乐丰良种繁殖场党委书记、场长；</w:t>
        <w:br/>
      </w:r>
      <w:r>
        <w:t>1998年12月-2002年07月，任江西省余干县委副书记（正县级）；</w:t>
        <w:br/>
      </w:r>
      <w:r>
        <w:t>2002年07月-2005年07月，任江西省波阳县委副书记、县长；</w:t>
        <w:br/>
      </w:r>
      <w:r>
        <w:t>2005年07月-2007年04月，任江西省上饶县委书记；</w:t>
        <w:br/>
      </w:r>
      <w:r>
        <w:t>2007年04月-2009年07月，任江西省乐平市（县）委书记；</w:t>
        <w:br/>
      </w:r>
      <w:r>
        <w:t>2009年07月-2010年11月，任江西省鹰潭市委常委、贵溪市委书记；</w:t>
        <w:br/>
      </w:r>
      <w:r>
        <w:t xml:space="preserve">2010年11月-2016年01月，任江西省鹰潭市委常委，鹰潭市人民政府党组副书记、常务副市长，鹰潭市行政学院院长；[1] </w:t>
        <w:br/>
        <w:br/>
      </w:r>
      <w:r>
        <w:t xml:space="preserve">2016年01月-2016年10月，任江西省鹰潭市政协主席、党组书记。[2] </w:t>
        <w:br/>
        <w:br/>
      </w:r>
      <w:r>
        <w:t xml:space="preserve">2016年10月-，任江西省鹰潭市政协主席[3] </w:t>
        <w:br/>
        <w:br/>
      </w:r>
      <w:r>
        <w:t xml:space="preserve">2016年1月14日，鹰潭市政协八届六次会议举行选举大会。王家林同志当选政协鹰潭市第八届委员会主席。[4] </w:t>
        <w:br/>
        <w:br/>
      </w:r>
      <w:r>
        <w:t xml:space="preserve">2016年9月，鹰潭市第八届人民代表大会常务委员会第四十四次会议决定：接受王家林辞去鹰潭市人民政府副市长职务的请求，并报鹰潭市人民代表大会下次会议备案。[5] </w:t>
        <w:br/>
        <w:br/>
      </w:r>
    </w:p>
    <w:p>
      <w:pPr>
        <w:pStyle w:val="Heading3"/>
      </w:pPr>
      <w:r>
        <w:t>陕西  宝鸡麟游县</w:t>
      </w:r>
    </w:p>
    <w:p>
      <w:r>
        <w:rPr>
          <w:i/>
        </w:rPr>
        <w:t>牟林乐</w:t>
      </w:r>
    </w:p>
    <w:p>
      <w:r>
        <w:t>牟林乐，男，汉族，扶风县人，1957年9月生，1981年1月参加工作，1982年12月加入中国共产党，中央党校大学学历，1978年2月至1981年1月为陕西省化工学校化工机械专业学生。</w:t>
      </w:r>
    </w:p>
    <w:p>
      <w:r>
        <w:t>出生日期: 1957年9月</w:t>
      </w:r>
    </w:p>
    <w:p>
      <w:r>
        <w:t>民    族: 汉族</w:t>
      </w:r>
    </w:p>
    <w:p>
      <w:r>
        <w:t>中文名: 牟林乐</w:t>
      </w:r>
    </w:p>
    <w:p>
      <w:r>
        <w:t>出生地: 扶风县</w:t>
      </w:r>
    </w:p>
    <w:p>
      <w:r>
        <w:t>简历：</w:t>
      </w:r>
      <w:r>
        <w:t>牟林乐1981年1月至1984年6月为宝鸡市有机化工厂技术员，团委书记；</w:t>
        <w:br/>
      </w:r>
      <w:r>
        <w:t>1984年6月至1991年11月任宝鸡市委办公室秘书，正科级研究员；</w:t>
        <w:br/>
      </w:r>
      <w:r>
        <w:t>1991年11月至1996年5月任宝鸡市关心下一代工作委员会办公室副主任（副县）；</w:t>
        <w:br/>
      </w:r>
      <w:r>
        <w:t>1996年5月至2000年9月人麟游县委副书记（期间：1994年9月至1996年12月在中央党校函授学院经济管理专业本科班学习）；</w:t>
        <w:br/>
      </w:r>
      <w:r>
        <w:t>2000年9月至2002年11月任麟游县委副书记、县长；</w:t>
        <w:br/>
      </w:r>
      <w:r>
        <w:t>2002年11月至2005年7月任麟游县委书记（其间：2004年9月至2005年1月在中央党校县委书记研究班学习）；</w:t>
        <w:br/>
      </w:r>
      <w:r>
        <w:t>2005年7月至2006年12月任宝鸡市委组织部副部长（正县）；</w:t>
        <w:br/>
      </w:r>
      <w:r>
        <w:t>2006年12月至2008年6月任宝鸡市人民政府秘书长、党组成员，政府办党组书记；</w:t>
        <w:br/>
      </w:r>
      <w:r>
        <w:t>2008年6月至2009年3月任宝鸡市委秘书长；</w:t>
        <w:br/>
      </w:r>
      <w:r>
        <w:t>2009年3月以后任宝鸡市人大副主任。</w:t>
        <w:br/>
      </w:r>
    </w:p>
    <w:p>
      <w:pPr>
        <w:pStyle w:val="Heading3"/>
      </w:pPr>
      <w:r>
        <w:t>湖南  株洲石峰区</w:t>
      </w:r>
    </w:p>
    <w:p>
      <w:r>
        <w:rPr>
          <w:i/>
        </w:rPr>
        <w:t>何剑波</w:t>
      </w:r>
    </w:p>
    <w:p>
      <w:r>
        <w:t>何剑波，男，汉族，1962年10月出生，湖南宁乡县人，1985年6月入党，1983年8月参加工作，本科文化，高级工程师。</w:t>
      </w:r>
    </w:p>
    <w:p>
      <w:r>
        <w:t>出生日期: 1962年10月</w:t>
      </w:r>
    </w:p>
    <w:p>
      <w:r>
        <w:t>民    族: 汉族</w:t>
      </w:r>
    </w:p>
    <w:p>
      <w:r>
        <w:t>国    籍: 中国</w:t>
      </w:r>
    </w:p>
    <w:p>
      <w:r>
        <w:t>中文名: 何剑波</w:t>
      </w:r>
    </w:p>
    <w:p>
      <w:r>
        <w:t>职    业: 中共株洲市第十、十一届委员会委员</w:t>
      </w:r>
    </w:p>
    <w:p>
      <w:r>
        <w:t>简历：</w:t>
      </w:r>
      <w:r>
        <w:t>现任株洲市委常委、人民政府副市长。</w:t>
        <w:br/>
      </w:r>
      <w:r>
        <w:t>1979年9月-1983年8月，在中南工业大学有色冶炼专业学习。</w:t>
        <w:br/>
      </w:r>
      <w:r>
        <w:t>1983年8月-1984年12月，在株洲冶炼厂三车间实习。</w:t>
        <w:br/>
      </w:r>
      <w:r>
        <w:t>1984年12月-1990年9月,任株洲冶炼厂一分厂技术员、助理工程师、车间副主任、调度员。</w:t>
        <w:br/>
      </w:r>
      <w:r>
        <w:t>1990年9月-1992年8月，任株洲冶炼厂铅精炼分厂副厂长。</w:t>
        <w:br/>
      </w:r>
      <w:r>
        <w:t>1992年8月-1995年12月，任株洲冶炼厂铅精炼分厂高级工程师、厂长。</w:t>
        <w:br/>
      </w:r>
      <w:r>
        <w:t>1995年12月-1997年10月，任株洲市计委副主任、党组成员（期间1997年3月-1997年7月在湖南省委党校中青班学习）。</w:t>
        <w:br/>
      </w:r>
      <w:r>
        <w:t>1997年10月-2000年12月，任中共株洲市石峰区委常委、副区长。</w:t>
        <w:br/>
      </w:r>
      <w:r>
        <w:t>2000年12月-2002年10月，任中共株洲市石峰区委副书记、代理区长、区长，</w:t>
        <w:br/>
      </w:r>
      <w:r>
        <w:t>2002年10月-2006年9月，任中共株洲市石峰区委书记。</w:t>
        <w:br/>
      </w:r>
      <w:r>
        <w:t>2006年9月-2011年10月，任中共株洲高新区工委副书记、管委会主任，天元区委副书记、区人民政府区长。</w:t>
        <w:br/>
      </w:r>
      <w:r>
        <w:t>2011年10月-2011年12月，任株洲市人民政府副市长兼中共株洲高新区工委副书记、管委会主任，天元区委副书记、区人民政府区长(2011年10月24日，在株洲市第十三届人大常委会第二十七次会议上被任命为市人民政府副市长）。</w:t>
        <w:br/>
      </w:r>
      <w:r>
        <w:t>2011年12月-2016年09月，任株洲市人民政府副市长。</w:t>
        <w:br/>
      </w:r>
      <w:r>
        <w:t>2016年09月-，任株洲市委常委、人民政府副市长。</w:t>
        <w:br/>
      </w:r>
      <w:r>
        <w:t>中共株洲市第十、十一届委员会委员。</w:t>
        <w:br/>
      </w:r>
      <w:r>
        <w:t xml:space="preserve">2016年9月30日，中国共产党湖南省株洲市第十二届委员会第一次全体会议召开，当选为中国共产党株洲市第十二届委员会常务委员会委员。[1] </w:t>
        <w:br/>
        <w:br/>
      </w:r>
    </w:p>
    <w:p>
      <w:pPr>
        <w:pStyle w:val="Heading3"/>
      </w:pPr>
      <w:r>
        <w:t>湖南  湘西花垣县</w:t>
      </w:r>
    </w:p>
    <w:p>
      <w:r>
        <w:rPr>
          <w:i/>
        </w:rPr>
        <w:t>吴彦承</w:t>
      </w:r>
    </w:p>
    <w:p>
      <w:r>
        <w:t>吴彦承，男，苗族，1962年5月出生，湖南省凤凰县人，1981年4月参加工作，1984年1月加入中国共产党，研究生文化。现任湖南省湖南省林业厅党组成员，提名任省林业厅副厅长。</w:t>
      </w:r>
    </w:p>
    <w:p>
      <w:r>
        <w:t>出生日期: 1962年5月</w:t>
      </w:r>
    </w:p>
    <w:p>
      <w:r>
        <w:t>民    族: 苗族</w:t>
      </w:r>
    </w:p>
    <w:p>
      <w:r>
        <w:t>中文名: 吴彦承</w:t>
      </w:r>
    </w:p>
    <w:p>
      <w:r>
        <w:t>国    籍: 中国</w:t>
      </w:r>
    </w:p>
    <w:p>
      <w:r>
        <w:t>性    别: 男</w:t>
      </w:r>
    </w:p>
    <w:p>
      <w:r>
        <w:t>籍    贯: None</w:t>
      </w:r>
    </w:p>
    <w:p>
      <w:r>
        <w:t>简历：</w:t>
      </w:r>
      <w:r>
        <w:br/>
        <w:br/>
        <w:br/>
        <w:br/>
        <w:br/>
        <w:t>吴彦承</w:t>
        <w:br/>
        <w:br/>
        <w:t>1981.04——1984.02，凤凰县茨岩公社武装干事；</w:t>
        <w:br/>
      </w:r>
      <w:r>
        <w:t>1984.02——1985.09，凤凰县茶田镇人民政府副镇长；</w:t>
        <w:br/>
      </w:r>
      <w:r>
        <w:t>1987.08——1987.12，凤凰县落潮井乡党委副书记；</w:t>
        <w:br/>
      </w:r>
      <w:r>
        <w:t>1987.12——1990.08，凤凰县落潮井乡党委书记；</w:t>
        <w:br/>
      </w:r>
      <w:r>
        <w:t>1990.08——1991.01，凤凰县人民政府办公室副主任；</w:t>
        <w:br/>
      </w:r>
      <w:r>
        <w:t>1991.01——1992.11，中共凤凰县山江区委书记；</w:t>
        <w:br/>
      </w:r>
      <w:r>
        <w:t>1992.11——1993.02，凤凰县委常委、山江区委书记（其间：1992.07—1993.07在福建省福清市阳下镇挂职）；</w:t>
        <w:br/>
      </w:r>
      <w:r>
        <w:t>1993.02——1995.08，凰县委常委、办公室主任；</w:t>
        <w:br/>
      </w:r>
      <w:r>
        <w:t>1995.08——2000.05，凤凰县委常委、县人民政府常务副县长；</w:t>
        <w:br/>
      </w:r>
      <w:r>
        <w:t>2000.05——2001.02，凤凰县委副书记、县人民政府代理县长；</w:t>
        <w:br/>
      </w:r>
      <w:r>
        <w:t>2001.02——2002.10，凤凰县委副书记、县人民政府县长；</w:t>
        <w:br/>
      </w:r>
      <w:r>
        <w:t>2002.10——2007.01，花垣县委书记（2003.09—2005.12省委党校函授本科经济管理专业学习）；</w:t>
        <w:br/>
      </w:r>
      <w:r>
        <w:t>2007.01——2009.03，湘西土家族苗族自治州人民政府副州长（2005.03—2007.01中央党校在职研究生中国近现代史专业学习）；</w:t>
        <w:br/>
      </w:r>
      <w:r>
        <w:t xml:space="preserve">2009.03，湘西土家族苗族自治州委常委、副州长[1] </w:t>
        <w:br/>
        <w:br/>
      </w:r>
      <w:r>
        <w:t xml:space="preserve">2012年9月14日[2] </w:t>
        <w:br/>
        <w:t xml:space="preserve">，湖南省林业厅党组成员，提名任省林业厅副厅长[3] </w:t>
        <w:br/>
        <w:br/>
      </w:r>
      <w:r>
        <w:t xml:space="preserve">2012年10月11日，免去湘西自治州委常委、委员，提名免去湘西自治州人民政府副州长职务。[4] </w:t>
        <w:br/>
        <w:br/>
      </w:r>
      <w:r>
        <w:t>负责农业、农村、林业、水利、畜牧水产、农机、气象、水文、扶贫开发、民政、人口与计划生育、移民、经管、乡镇企业、老龄、外资外援、烟草、供销方面工作。</w:t>
        <w:br/>
      </w:r>
      <w:r>
        <w:t>分管州政府农办、州农业局、州林业局、州水利局、州畜牧水产局、州农机局、州扶贫开发办、州民政局、州人口计生委、州移民局、州经管局、州乡镇企业局、州老龄办、州外资外援办、州供销联社。</w:t>
        <w:br/>
      </w:r>
      <w:r>
        <w:t>联系州妇联、州计生协、州残联工作。</w:t>
        <w:br/>
      </w:r>
    </w:p>
    <w:p>
      <w:pPr>
        <w:pStyle w:val="Heading3"/>
      </w:pPr>
      <w:r>
        <w:t>山东  潍坊坊子区</w:t>
      </w:r>
    </w:p>
    <w:p>
      <w:r>
        <w:rPr>
          <w:i/>
        </w:rPr>
        <w:t>黄潍连</w:t>
      </w:r>
    </w:p>
    <w:p>
      <w:r>
        <w:t>黄潍连，男，汉族，1950年12月生，山东威海人，1972年6月入党，1968年12月参加工作，在职大专学历。</w:t>
      </w:r>
    </w:p>
    <w:p>
      <w:r>
        <w:t>出生日期: 1950年12月</w:t>
      </w:r>
    </w:p>
    <w:p>
      <w:r>
        <w:t>中文名: 黄潍连</w:t>
      </w:r>
    </w:p>
    <w:p>
      <w:r>
        <w:t>出生地: 山东威海人</w:t>
      </w:r>
    </w:p>
    <w:p>
      <w:r>
        <w:t>国    籍: 中国</w:t>
      </w:r>
    </w:p>
    <w:p>
      <w:r>
        <w:t>职    业: 原副市长</w:t>
      </w:r>
    </w:p>
    <w:p>
      <w:r>
        <w:t>毕业院校: 在职大专学历</w:t>
      </w:r>
    </w:p>
    <w:p>
      <w:r>
        <w:t>民    族: 汉族</w:t>
      </w:r>
    </w:p>
    <w:p>
      <w:r>
        <w:t>简历：</w:t>
      </w:r>
      <w:r>
        <w:t>1968.12-1976.06 临朐九山公社下乡知青、在部队服役；</w:t>
        <w:br/>
      </w:r>
      <w:r>
        <w:t>1976.06-1979.10 昌潍地区硝铵厂保卫干事、团委副书记；</w:t>
        <w:br/>
      </w:r>
      <w:r>
        <w:t>1979.10-1986.01 昌潍（潍坊）地区公安处政治处协理员、副主任（其间：1984.04-1986.06在高教自学考试法律专业学习）；</w:t>
        <w:br/>
      </w:r>
      <w:r>
        <w:t>1986.01-1989.04 潍坊市公安局办公室副主任、主任；</w:t>
        <w:br/>
      </w:r>
      <w:r>
        <w:t>1989.04-1990.09 潍坊市委政法领导小组办公室副主任；</w:t>
        <w:br/>
      </w:r>
      <w:r>
        <w:t>1990.09-1991.07 潍坊市委政法委办公室主任；</w:t>
        <w:br/>
      </w:r>
      <w:r>
        <w:t>1991.07-1993.10 昌乐县委副书记；</w:t>
        <w:br/>
      </w:r>
      <w:r>
        <w:t>1993.10-1995.01 潍坊市委统战部副部长、台办主任；</w:t>
        <w:br/>
      </w:r>
      <w:r>
        <w:t>1995.01-1996.11 寒亭区委副书记、区长；</w:t>
        <w:br/>
      </w:r>
      <w:r>
        <w:t>1996.11-1997.03 寒亭区委副书记、区长兼潍坊经济技术开发区管委会主任；</w:t>
        <w:br/>
      </w:r>
      <w:r>
        <w:t>1997.03-1998.01 坊子区委书记；</w:t>
        <w:br/>
      </w:r>
      <w:r>
        <w:t>1998.01-2001.03 坊子区委书记、区人大常委会主任、区委党校校长；</w:t>
        <w:br/>
      </w:r>
      <w:r>
        <w:t>2002.12-2003.02 潍坊市政府市长助理、党组成员；</w:t>
        <w:br/>
      </w:r>
      <w:r>
        <w:t>2003.02-2005.01 潍坊市政府副市长、党组成员；</w:t>
        <w:br/>
      </w:r>
      <w:r>
        <w:t xml:space="preserve">2005.01-2008.01 潍坊市政府副市长、党组成员、潍坊市公安局局长、党委书记；[1] </w:t>
        <w:br/>
        <w:br/>
      </w:r>
      <w:r>
        <w:t>2008.01-2010.12 潍坊市政府顾问、党组成员、潍坊市公安局局长、党委书记；</w:t>
        <w:br/>
      </w:r>
      <w:r>
        <w:t>潍坊市第十五届人民代表大会常务委员会第十八次会议2010年12月31日决定：</w:t>
        <w:br/>
      </w:r>
      <w:r>
        <w:t xml:space="preserve">免去：黄潍连同志的潍坊市公安局局长职务。[2] </w:t>
        <w:br/>
        <w:br/>
      </w:r>
    </w:p>
    <w:p>
      <w:pPr>
        <w:pStyle w:val="Heading3"/>
      </w:pPr>
      <w:r>
        <w:t>云南  大理大理市</w:t>
      </w:r>
    </w:p>
    <w:p>
      <w:r>
        <w:rPr>
          <w:i/>
        </w:rPr>
        <w:t>袁爱光</w:t>
      </w:r>
    </w:p>
    <w:p>
      <w:r>
        <w:t>袁爱光，男，1958年10月生，回族，湖南衡东人，中共党员，中央党校大学学历，现任云南省大理白族自治州人大常委会主任。</w:t>
      </w:r>
    </w:p>
    <w:p>
      <w:r>
        <w:t>出生日期: 1958年10月</w:t>
      </w:r>
    </w:p>
    <w:p>
      <w:r>
        <w:t>民    族: 回族</w:t>
      </w:r>
    </w:p>
    <w:p>
      <w:r>
        <w:t>国    籍: 中国</w:t>
      </w:r>
    </w:p>
    <w:p>
      <w:r>
        <w:t>中文名: 袁爱光</w:t>
      </w:r>
    </w:p>
    <w:p>
      <w:r>
        <w:t>简历：</w:t>
      </w:r>
      <w:r>
        <w:br/>
        <w:br/>
        <w:br/>
        <w:br/>
        <w:br/>
        <w:t>云南省大理白族自治州政协主席袁爱光</w:t>
        <w:br/>
        <w:br/>
        <w:t>袁爱光，男，回族，1958年10月生，湖南衡东人，1981年7月加入中国共产党，1975年10月参加工作，中央党校大学学历。</w:t>
        <w:br/>
      </w:r>
      <w:r>
        <w:t>1975.10-1978.03 漾濞县河西乡知青</w:t>
        <w:br/>
      </w:r>
      <w:r>
        <w:t>1978.03-1980.02 解放军89303部队服役</w:t>
        <w:br/>
      </w:r>
      <w:r>
        <w:t>1980.02-1980.12 解放军89201部队教导队学习工程指挥</w:t>
        <w:br/>
      </w:r>
      <w:r>
        <w:t>1980.12-1983.04 解放军89303部队排长（其间：1981.07-1982.07解放军长沙铁道兵学院学习参谋业务）</w:t>
        <w:br/>
      </w:r>
      <w:r>
        <w:t>1983.04-1983.11 漾濞县纪委干事</w:t>
        <w:br/>
      </w:r>
      <w:r>
        <w:t>1983.11-1984.08 漾濞县纪委副书记</w:t>
        <w:br/>
      </w:r>
      <w:r>
        <w:t>1984.08-1985.03 漾濞县委办公室主任</w:t>
        <w:br/>
      </w:r>
      <w:r>
        <w:t>1985.03-1985.11 漾濞县委常委、县委办公室主任</w:t>
        <w:br/>
      </w:r>
      <w:r>
        <w:t>1985.11-1987.04 漾濞彝族自治县委常委、县委办公室主任（其间：1985.08-1987.08省委党校干部培训班学习）</w:t>
        <w:br/>
      </w:r>
      <w:r>
        <w:t>1987.04-1990.02 漾濞彝族自治县人民政府副县长</w:t>
        <w:br/>
      </w:r>
      <w:r>
        <w:t>1990.02-1991.11 漾濞彝族自治县委副书记</w:t>
        <w:br/>
      </w:r>
      <w:r>
        <w:t>1991.11-1996.02 漾濞彝族自治县委书记</w:t>
        <w:br/>
      </w:r>
      <w:r>
        <w:t>1996.02-2002.12 大理州委常委、大理市委书记（其间：1996.09-1998.12中央党校函授学院本科班政法专业学习）</w:t>
        <w:br/>
      </w:r>
      <w:r>
        <w:t>2002.12-2003.01 大理州委副书记、大理市委书记</w:t>
        <w:br/>
      </w:r>
      <w:r>
        <w:t>2003.01-2006.09 大理州委副书记、州委政法委书记</w:t>
        <w:br/>
      </w:r>
      <w:r>
        <w:t>2006.09-2008.01 大理州委常委、州委政法委书记</w:t>
        <w:br/>
      </w:r>
      <w:r>
        <w:t>2008.01-2008.02 大理州政协党组书记、州委政法委书记</w:t>
        <w:br/>
      </w:r>
      <w:r>
        <w:t>2008.02-2012.12 大理州政协主席、党组书记</w:t>
        <w:br/>
      </w:r>
      <w:r>
        <w:t>2012.12-2013.02 大理州政协主席、州人大常委会党组书记</w:t>
        <w:br/>
      </w:r>
      <w:r>
        <w:t>2013.02- 大理州人大常委会主任、党组书记</w:t>
        <w:br/>
      </w:r>
      <w:r>
        <w:t xml:space="preserve">省十二届人大常委会委员，七届州委委员[1] </w:t>
        <w:br/>
        <w:br/>
      </w:r>
      <w:r>
        <w:t>对州政协机关开展好解放思想大讨论活动提出三个方面的要求。一是提高认识，统一思想，充分认识开展解放思想大讨论活动的重要意义。开展解放思想大讨论活动，是深入贯彻落实十七大精神的重大举措，是实现我州经济社会又好又快发展的重大部署，是凝聚人心的重要举措，是破解我州发展难题，推进科学发展的强大动力，是推动政协事业发展的客观要求，只有解放思想，才能在继承政协优良传统的基础上，实现政协各项工作的新突破、新发展。二是结合实际，推动解放思想大讨论活动扎实开展。要做到解放思想与推动政协工作相结合，充分发挥人民政协智力密集的特点和优势，积极凝聚推动科学发展的力量，不断增强参政议政的能力，真正做到“参政参到点子上，议政议在关键处”，多为党委政府献良策；解放思想与查找差距、解决问题相结合，与转变工作作风相结合，努力转变政协工作中影响科学发展的思想观念，在认清目标、明确任务中解放思想，在对比先进、查找差距中解放思想，在着力破除思想障碍中解放思想，从安于现状的保守思想中解放出来，从无所作为的精神状态中解放出来，从固步自封的封闭观念中解放出来，从因循守旧的思维定势中解放出来，进一步增强奋发有为的意识、求实创新的意识和服务全局的意识，讲贡献、比工作、学先进，敢闯敢试、敢谋敢为。三是加强领导，完善措施，健全机构，营造氛围，要突出重点、加强领导。通过中心组学习、政协常委会议、座谈交流会等多种形式，切实把思想统一到贯彻落实科学发展观、促进经济社会又好又快发展上来，确保解放思想大讨论取得明显实效。</w:t>
        <w:br/>
      </w:r>
      <w:r>
        <w:t xml:space="preserve">面对我州加快建设更高水平小康社会进程的需要，面对加快推进全州经济社会又好又快发展的现实，需要我们狠抓工作落实。政协组织在开展解放思想大讨论活动中，要以工作的成果来检验大讨论活动的成效，用创新的思维和全新的观念，推动政协各项工作的落实。要以加强理论学习来保障大讨论活动的深入开展，切实把科学发展观转化为广大干部职工的价值追求、人生信仰和履职理念；要突出重点、加强领导。要有强烈的事业心和责任感，勇于和善于创新，多出成效、多作贡献。努力使解放思想大讨论的过程成为解放思想、转变观念的过程，成为增进团结、凝聚力量的过程，成为破解发展难题、研究发展对策的过程，成为创造政协工作新业绩、开创政协事业新局面的过程。[2] </w:t>
        <w:br/>
        <w:br/>
      </w:r>
    </w:p>
    <w:p>
      <w:pPr>
        <w:pStyle w:val="Heading3"/>
      </w:pPr>
      <w:r>
        <w:t>河南  新乡长垣县</w:t>
      </w:r>
    </w:p>
    <w:p>
      <w:r>
        <w:rPr>
          <w:i/>
        </w:rPr>
        <w:t>刘森</w:t>
      </w:r>
    </w:p>
    <w:p>
      <w:r>
        <w:t>刘森，男，汉族，1961年6月出生，河南省林州市人，1985年4月加入中国共产党，1978年12月参加工作，中国社会科学院研究生院工业经济系企业管理专业毕业，研究生学历，经济师。</w:t>
      </w:r>
    </w:p>
    <w:p>
      <w:r>
        <w:t>出生日期: 1961年6月</w:t>
      </w:r>
    </w:p>
    <w:p>
      <w:r>
        <w:t>入党时间: 1985年4月</w:t>
      </w:r>
    </w:p>
    <w:p>
      <w:r>
        <w:t>参加工作: 1978年12月</w:t>
      </w:r>
    </w:p>
    <w:p>
      <w:r>
        <w:t>中文名: 刘森</w:t>
      </w:r>
    </w:p>
    <w:p>
      <w:r>
        <w:t>出生地: 河南省林州市</w:t>
      </w:r>
    </w:p>
    <w:p>
      <w:r>
        <w:t>国    籍: 中国</w:t>
      </w:r>
    </w:p>
    <w:p>
      <w:r>
        <w:t>毕业院校: 中国社会科学院</w:t>
      </w:r>
    </w:p>
    <w:p>
      <w:r>
        <w:t>民    族: 汉族</w:t>
      </w:r>
    </w:p>
    <w:p>
      <w:r>
        <w:t>简历：</w:t>
      </w:r>
      <w:r>
        <w:t>现任新乡市委常委、市委秘书长、市大东区临时管委会常务副主任。</w:t>
        <w:br/>
      </w:r>
      <w:r>
        <w:t>1978.12——1982.10，空军七航校四训机务大队机械员</w:t>
        <w:br/>
      </w:r>
      <w:r>
        <w:t>1982.10——1985.08，河南省新乡市委办公室机要科交通员、传真员、机要员</w:t>
        <w:br/>
      </w:r>
      <w:r>
        <w:t>1982.09——1989.12，河南省新乡市委办公室机要科副科长（正科级）</w:t>
        <w:br/>
      </w:r>
      <w:r>
        <w:t>1989.12——1993.07，河南省新乡市委机要局副局长</w:t>
        <w:br/>
      </w:r>
      <w:r>
        <w:t>1993.07——1995.06，河南省新乡市委机要局局长（副处级）</w:t>
        <w:br/>
      </w:r>
      <w:r>
        <w:t>1995.06——1999.03，河南省新乡市委副秘书长</w:t>
        <w:br/>
      </w:r>
      <w:r>
        <w:t>1999.03——2001.09，河南省新乡市民族宗教局党组书记、局长</w:t>
        <w:br/>
      </w:r>
      <w:r>
        <w:t>2001.09——2002.07，河南省长垣县委副书记、县长</w:t>
        <w:br/>
      </w:r>
      <w:r>
        <w:t>2002.08——2007.12，河南省长垣县委书记</w:t>
        <w:br/>
      </w:r>
      <w:r>
        <w:t xml:space="preserve">2007.12——2010.07，河南省长垣县委书记（副市厅级）[1] </w:t>
        <w:br/>
        <w:br/>
      </w:r>
      <w:r>
        <w:t xml:space="preserve">2010.07——2015.04，河南省新乡市人民政府副市长[2] </w:t>
        <w:br/>
        <w:br/>
      </w:r>
      <w:r>
        <w:t>2015.04——2016.09，河南省新乡市委常委、政法委书记</w:t>
        <w:br/>
      </w:r>
      <w:r>
        <w:t xml:space="preserve">2016.09——2016.10，河南省新乡市委常委、政法委书记、市大东区临时管委会常务副主任。[3-4] </w:t>
        <w:br/>
        <w:br/>
      </w:r>
      <w:r>
        <w:t xml:space="preserve">2016.10——，河南省新乡市委常委、市委秘书长、市大东区临时管委会常务副主任。[5-6] </w:t>
        <w:br/>
        <w:br/>
      </w:r>
      <w:r>
        <w:t xml:space="preserve">2015年4月10日，新乡市第十二届人大常委会第八次会议通过，决定接受刘森同志辞去新乡市人民政府副市长职务的请求，报下一次新乡市人民代表大会会议备案。[7] </w:t>
        <w:br/>
        <w:br/>
      </w:r>
      <w:r>
        <w:t xml:space="preserve">2015年4月22日，信阳市市委书记郭瑞民赴原阳县，实地考察该县家具行业产业园。新乡市委常委、政法委书记刘森陪同考察。[8] </w:t>
        <w:br/>
        <w:br/>
      </w:r>
      <w:r>
        <w:t xml:space="preserve">2016年9月20日，新乡市委常委、政法委书记、市大东区临时管委会常务副主任刘森到市人大常委会，就大东区建设进行座谈。这是其首次以新乡市大东区临时管委会常务副主任出席会议。[3] </w:t>
        <w:br/>
        <w:br/>
      </w:r>
      <w:r>
        <w:t xml:space="preserve">2016年9月，中国共产党新乡市第十一届委员会举行第一次全体会议，当选为新一届市委常务委员会委员。[9] </w:t>
        <w:br/>
        <w:br/>
      </w:r>
      <w:r>
        <w:t xml:space="preserve">2016年10月9日，新乡市召开处置“8·6”“8·24”案件表彰大会，市委常委、政法委书记李跃勇要求，全市政法系统要认真传达、贯彻此次会议精神。市委常委李跃勇已经接替刘森担任新乡市政法委书记。[5] </w:t>
        <w:br/>
        <w:br/>
      </w:r>
      <w:r>
        <w:t xml:space="preserve">2016年10月13日，新乡市委秘书长刘森一行在县委书记祁文华等领导的陪同下来到榆林乡调研扶贫工作。这是其首次以新乡市委秘书长身份调研。[6] </w:t>
        <w:br/>
        <w:br/>
      </w:r>
    </w:p>
    <w:p>
      <w:pPr>
        <w:pStyle w:val="Heading3"/>
      </w:pPr>
      <w:r>
        <w:t>山东  滨州阳信县</w:t>
      </w:r>
    </w:p>
    <w:p>
      <w:r>
        <w:rPr>
          <w:i/>
        </w:rPr>
        <w:t>林国华</w:t>
      </w:r>
    </w:p>
    <w:p>
      <w:r>
        <w:t>林国华 ，女，汉族，山东莱西人，省委党校研究生学历，1964年1月出生，1988年6月加入中国共产党，1982年7月参加工作。</w:t>
      </w:r>
    </w:p>
    <w:p>
      <w:r>
        <w:t>出生日期: 1964年1月</w:t>
      </w:r>
    </w:p>
    <w:p>
      <w:r>
        <w:t>整治面貌: 中国党员</w:t>
      </w:r>
    </w:p>
    <w:p>
      <w:r>
        <w:t>中文名: 林国华</w:t>
      </w:r>
    </w:p>
    <w:p>
      <w:r>
        <w:t>出生地: 山东莱西</w:t>
      </w:r>
    </w:p>
    <w:p>
      <w:r>
        <w:t>国    籍: 中国</w:t>
      </w:r>
    </w:p>
    <w:p>
      <w:r>
        <w:t>职    业: 公务员</w:t>
      </w:r>
    </w:p>
    <w:p>
      <w:r>
        <w:t>毕业院校: 山东省委党校</w:t>
      </w:r>
    </w:p>
    <w:p>
      <w:r>
        <w:t>民    族: 汉</w:t>
      </w:r>
    </w:p>
    <w:p>
      <w:r>
        <w:t>简历：</w:t>
      </w:r>
      <w:r>
        <w:t xml:space="preserve">现任中共山东省农业厅副厅长。[1] </w:t>
        <w:br/>
        <w:br/>
      </w:r>
      <w:r>
        <w:t xml:space="preserve">[2] </w:t>
        <w:br/>
        <w:br/>
      </w:r>
      <w:r>
        <w:t>1980.09—1982.07北镇师范专科学校体育系体育专业学习；</w:t>
        <w:br/>
      </w:r>
      <w:r>
        <w:t>1982.07—1984.04滨州市第一棉纺厂子弟学校教师；</w:t>
        <w:br/>
      </w:r>
      <w:r>
        <w:t>1984.04—1990.01滨州市(县级)体委会计；</w:t>
        <w:br/>
      </w:r>
      <w:r>
        <w:t>1990.01—1993.06滨州市(县级)体委办公室主任；</w:t>
        <w:br/>
      </w:r>
      <w:r>
        <w:t>1993.06—1997.06滨州市(县级)体委副主任；</w:t>
        <w:br/>
      </w:r>
      <w:r>
        <w:t>1997.06—2000.01滨州市(县级)体委主任；</w:t>
        <w:br/>
      </w:r>
      <w:r>
        <w:t>2000.01—2000.12滨州市(县级)市中街道办事处党委书记；</w:t>
        <w:br/>
      </w:r>
      <w:r>
        <w:t>2000.12—2001.03滨州市滨城区市中街道办事处党委书记；</w:t>
        <w:br/>
      </w:r>
      <w:r>
        <w:t>2001.03—2003.02博兴县委常委、宣传部部长(2000.09—2002.12在山东省委党校业余本科班经济管理专业学习)；</w:t>
        <w:br/>
      </w:r>
      <w:r>
        <w:t>2003.02—2006.06博兴县委副书记、县纪委书记；</w:t>
        <w:br/>
      </w:r>
      <w:r>
        <w:t>2006.06—2007.01滨州市委宣传部副部长、市文明办主任(正县级)；</w:t>
        <w:br/>
      </w:r>
      <w:r>
        <w:t>2007.01—2008.06阳信县委副书记、县长(2007.12—2008.06主持县委工作)；</w:t>
        <w:br/>
      </w:r>
      <w:r>
        <w:t>2008.06—2010.12阳信县委书记；</w:t>
        <w:br/>
      </w:r>
      <w:r>
        <w:t>2010.12—2011.11滨州市滨城区委书记(其间：2011.03—2011.07在山东省委党校第21期中青年干部培训班学习)；</w:t>
        <w:br/>
      </w:r>
      <w:r>
        <w:t>2011.12— 2016.6临沂市委常委、宣传部部长。</w:t>
        <w:br/>
      </w:r>
      <w:r>
        <w:t xml:space="preserve">2016.6—山东省农业厅副厅长。[1] </w:t>
        <w:br/>
        <w:br/>
      </w:r>
    </w:p>
    <w:p>
      <w:pPr>
        <w:pStyle w:val="Heading3"/>
      </w:pPr>
      <w:r>
        <w:t>福建  漳州南靖县</w:t>
      </w:r>
    </w:p>
    <w:p>
      <w:r>
        <w:rPr>
          <w:i/>
        </w:rPr>
        <w:t>陈炎生</w:t>
      </w:r>
    </w:p>
    <w:p>
      <w:r>
        <w:t>陈炎生，男，汉族，1963年12月出生，福建诏安人，中共党员，省委党校党建专业研究生毕业，在职研究生学历。曾任福建省安全生产监督管理局党组书记、局长。</w:t>
      </w:r>
    </w:p>
    <w:p>
      <w:r>
        <w:t>出生日期: 1963年12月</w:t>
      </w:r>
    </w:p>
    <w:p>
      <w:r>
        <w:t>民    族: 汉族</w:t>
      </w:r>
    </w:p>
    <w:p>
      <w:r>
        <w:t>国    籍: 中国</w:t>
      </w:r>
    </w:p>
    <w:p>
      <w:r>
        <w:t>中文名: 陈炎生</w:t>
      </w:r>
    </w:p>
    <w:p>
      <w:r>
        <w:t>简历：</w:t>
      </w:r>
      <w:r>
        <w:t>2016年6月12日，因涉嫌受贿罪，被依法逮捕。</w:t>
        <w:br/>
      </w:r>
      <w:r>
        <w:t>曾任诏安县委组织部副部长；四都镇镇长、党委书记；福建省纪委二室副主任、副处级纪检员、正处级纪检监察员；南靖县委书记；漳州市人民政府副市长；</w:t>
        <w:br/>
      </w:r>
      <w:r>
        <w:t>2005年11月任福建煤矿安全监察局党组书记、局长；</w:t>
        <w:br/>
      </w:r>
      <w:r>
        <w:t xml:space="preserve">2006年05月任福建省政府安办主任，省安监局、福建煤监局党组书记、局长。[1] </w:t>
        <w:br/>
        <w:br/>
      </w:r>
      <w:r>
        <w:t xml:space="preserve">2016年2月26日，据福建省纪委消息：福建省安全生产监督管理局党组书记、局长陈炎生涉嫌严重违纪，接受组织调查。[2] </w:t>
        <w:br/>
        <w:br/>
      </w:r>
      <w:r>
        <w:t xml:space="preserve">2016年6月12日，福建省人民检察院依法以涉嫌受贿罪对福建省安全生产监督管理局原党组书记、局长陈炎生（正厅级）决定逮捕。[3] </w:t>
        <w:br/>
        <w:br/>
      </w:r>
    </w:p>
    <w:p>
      <w:pPr>
        <w:pStyle w:val="Heading3"/>
      </w:pPr>
      <w:r>
        <w:t>浙江  舟山普陀区</w:t>
      </w:r>
    </w:p>
    <w:p>
      <w:r>
        <w:rPr>
          <w:i/>
        </w:rPr>
        <w:t>虞洁夫</w:t>
      </w:r>
    </w:p>
    <w:p>
      <w:r>
        <w:t>虞洁夫，男，汉族，1955年10月生，浙江岱山人，1979年3月加入中国共产党，1972年4月参加工作，中央党校大学学历。</w:t>
      </w:r>
    </w:p>
    <w:p>
      <w:r>
        <w:t>出生日期: 1955年10月</w:t>
      </w:r>
    </w:p>
    <w:p>
      <w:r>
        <w:t>中文名: 虞洁夫</w:t>
      </w:r>
    </w:p>
    <w:p>
      <w:r>
        <w:t>出生地: 浙江岱山</w:t>
      </w:r>
    </w:p>
    <w:p>
      <w:r>
        <w:t>国    籍: 中国</w:t>
      </w:r>
    </w:p>
    <w:p>
      <w:r>
        <w:t>毕业院校: 中央党校</w:t>
      </w:r>
    </w:p>
    <w:p>
      <w:r>
        <w:t>民    族: 汉族</w:t>
      </w:r>
    </w:p>
    <w:p>
      <w:r>
        <w:t>简历：</w:t>
      </w:r>
      <w:r>
        <w:t>曾任浙江省水利厅副厅长、巡视员。</w:t>
        <w:br/>
      </w:r>
      <w:r>
        <w:t>1972.04——1974.04，黑龙江省饶河县林场工人；</w:t>
        <w:br/>
      </w:r>
      <w:r>
        <w:t>1974.04——1981.04，黑龙江省饶河县农机科统计员、政工股股长；</w:t>
        <w:br/>
      </w:r>
      <w:r>
        <w:t>1981.04——1984.03，浙江省岱山县工商局股长；</w:t>
        <w:br/>
      </w:r>
      <w:r>
        <w:t>1984.03——1985.09，在中共岱山县委党校高中班脱产学习；</w:t>
        <w:br/>
      </w:r>
      <w:r>
        <w:t>1985.09——1987.07，在杭州大学哲学系政治纪检专业脱产学习；</w:t>
        <w:br/>
      </w:r>
      <w:r>
        <w:t>1987.07——1993.01，岱山县纪律检查委员会常委、副书记；</w:t>
        <w:br/>
      </w:r>
      <w:r>
        <w:t>1993.01——1996.01，舟山市普陀区委常委、区纪委书记；</w:t>
        <w:br/>
      </w:r>
      <w:r>
        <w:t>1996.01——1997.06，舟山市普陀区委常委、区政府常务副区长；</w:t>
        <w:br/>
      </w:r>
      <w:r>
        <w:t>1997.06——2002.04，舟山市普陀区委书记；</w:t>
        <w:br/>
      </w:r>
      <w:r>
        <w:t>2002.04——2009.04，舟山市人民政府副市长、党组成员；</w:t>
        <w:br/>
      </w:r>
      <w:r>
        <w:t xml:space="preserve">2009.04——2014.01，浙江省水利厅党组成员、副厅长；[1] </w:t>
        <w:br/>
        <w:br/>
      </w:r>
      <w:r>
        <w:t xml:space="preserve">2014.01——2015.04，浙江省水利厅党组副书记、副厅长；[2] </w:t>
        <w:br/>
        <w:br/>
      </w:r>
      <w:r>
        <w:t xml:space="preserve">2015.04——2015.11，浙江省水利厅副厅长、巡视员。[3] </w:t>
        <w:br/>
        <w:br/>
      </w:r>
      <w:r>
        <w:t xml:space="preserve">2015年11月，浙江省人民政府研究决定：免去虞洁夫的浙江省水利厅副厅长、巡视员职务。[4] </w:t>
        <w:br/>
        <w:br/>
      </w:r>
    </w:p>
    <w:p>
      <w:pPr>
        <w:pStyle w:val="Heading3"/>
      </w:pPr>
      <w:r>
        <w:t>浙江  金华兰溪市</w:t>
      </w:r>
    </w:p>
    <w:p>
      <w:r>
        <w:rPr>
          <w:i/>
        </w:rPr>
        <w:t>卢子跃</w:t>
      </w:r>
    </w:p>
    <w:p>
      <w:r>
        <w:t>卢子跃，男，汉族，1962年3月生，浙江永康人。1979年11月参加工作，1982年8月加入中国共产党，中央党校大学学历，高级管理人员工商管理硕士。曾任浙江省人民政府党组成员，宁波市委副书记、市人民政府市长、党组书记。</w:t>
      </w:r>
    </w:p>
    <w:p>
      <w:r>
        <w:t>出生日期: 1962年3月</w:t>
      </w:r>
    </w:p>
    <w:p>
      <w:r>
        <w:t>民    族: 汉族</w:t>
      </w:r>
    </w:p>
    <w:p>
      <w:r>
        <w:t>中文名: 卢子跃</w:t>
      </w:r>
    </w:p>
    <w:p>
      <w:r>
        <w:t>出生地: 浙江永康</w:t>
      </w:r>
    </w:p>
    <w:p>
      <w:r>
        <w:t>简历：</w:t>
      </w:r>
      <w:r>
        <w:t xml:space="preserve">2016年7月1日，以涉嫌受贿罪立案侦查并采取强制措施。[1] </w:t>
        <w:br/>
        <w:br/>
      </w:r>
      <w:r>
        <w:t>曾任永康县棠溪公社人武部副部长、乡党委副书记、人武部部长、乡党委书记，永康县桥下乡党委书记，永康县方岩镇党委副书记、镇长，永康县风景旅游管理局副局长、方岩区区长、区委书记、风景旅游管理处主任，永康县古丽镇党委副书记、镇长、党委书记，永康市委常委、古丽镇党委书记，永康市委常委、宣传部部长，东阳市委常委、副市长兼经济开发区主任，东阳市委副书记、代市长，东阳市委副书记、市长；</w:t>
        <w:br/>
      </w:r>
      <w:r>
        <w:t>2001年10月 任义乌市委副书记、代市长；</w:t>
        <w:br/>
      </w:r>
      <w:r>
        <w:t>2002年1月 任义乌市委副书记、市长；</w:t>
        <w:br/>
      </w:r>
      <w:r>
        <w:t>2002年10月 任兰溪市委书记；</w:t>
        <w:br/>
      </w:r>
      <w:r>
        <w:t>2005年4月 任台州市委常委、秘书长；</w:t>
        <w:br/>
      </w:r>
      <w:r>
        <w:t>2006年7月 任台州市委常委、临海市委书记；</w:t>
        <w:br/>
      </w:r>
      <w:r>
        <w:t>2008年4月 任丽水市委副书记、市人民政府党组书记；</w:t>
        <w:br/>
      </w:r>
      <w:r>
        <w:t>2008年5月 任丽水市委副书记、市人民政府副市长、代市长、党组书记；</w:t>
        <w:br/>
      </w:r>
      <w:r>
        <w:t xml:space="preserve">2009年1月 任丽水市委副书记、市人民政府市长、党组书记（期间：2010年12月 临时主持丽水市委全面工作）；[2] </w:t>
        <w:br/>
        <w:br/>
      </w:r>
      <w:r>
        <w:t xml:space="preserve">2011年3月 任丽水市委书记；[3] </w:t>
        <w:br/>
        <w:br/>
      </w:r>
      <w:r>
        <w:t>2012年4月 任丽水市委书记、市人大常委会主任；</w:t>
        <w:br/>
      </w:r>
      <w:r>
        <w:t xml:space="preserve">2013年1月 任浙江省人民政府副省长、党组成员，丽水市委书记、市人大常委会主任；[4] </w:t>
        <w:br/>
        <w:br/>
      </w:r>
      <w:r>
        <w:t>2013年3月 任浙江省人民政府副省长、党组成员；</w:t>
        <w:br/>
      </w:r>
      <w:r>
        <w:t xml:space="preserve">2013年5月 任浙江省人民政府党组成员，宁波市委副书记、市人民政府代市长、党组书记；[5] </w:t>
        <w:br/>
        <w:br/>
      </w:r>
      <w:r>
        <w:t xml:space="preserve">2014年1月 任浙江省人民政府党组成员，宁波市委副书记、市人民政府市长、党组书记。[6] </w:t>
        <w:br/>
        <w:br/>
      </w:r>
      <w:r>
        <w:t>十二届浙江省委候补委员。</w:t>
        <w:br/>
      </w:r>
      <w:r>
        <w:t xml:space="preserve">2016年3月16日，据中央纪委监察部网站消息，浙江省宁波市委副书记、市长卢子跃涉嫌严重违纪，接受组织调查。[7] </w:t>
        <w:br/>
        <w:br/>
      </w:r>
      <w:r>
        <w:t xml:space="preserve">2016年3月25日，据中央组织部有关负责人证实，浙江省宁波市委副书记、市长卢子跃涉嫌严重违纪，中央已决定免去其领导职务，现正在按程序办理。[8] </w:t>
        <w:br/>
        <w:br/>
      </w:r>
      <w:r>
        <w:t>2016年6月21日，经中共中央批准，中共中央纪委对浙江省宁波市原市委副书记、市长卢子跃严重违纪问题进行了立案审查。</w:t>
        <w:br/>
      </w:r>
      <w:r>
        <w:t xml:space="preserve">经查，卢子跃严重违反政治纪律，对抗组织审查，长期搞迷信活动；严重违反中央八项规定精神，违规出入私人会所，生活奢靡、贪图享乐；严重违反组织纪律，欺骗组织，在函询时不如实说明问题，在民主推荐中搞拉票等非组织活动，为谋求职务提拔送给他人财物，利用职务上便利在干部选拔任用中为他人谋取利益并收受财物，不按规定报告个人有关事项；严重违反廉洁纪律，收受礼品、礼金，利用职权和职务上的影响为亲属的经营活动谋取利益，搞权色、钱色交易；严重违反工作纪律，干预和插手市场经济活动，干预和插手司法活动；利用职务上的便利在企业经营等方面为他人谋取利益并收受财物，涉嫌受贿犯罪。[9] </w:t>
        <w:br/>
        <w:br/>
      </w:r>
      <w:r>
        <w:t xml:space="preserve">卢子跃身为党的高级领导干部，理想信念丧失，严重违反党的纪律，且党的十八大后仍不收敛、不收手，性质恶劣、情节严重。依据《中国共产党纪律处分条例》等有关规定，经中央纪委常委会议审议并报中共中央批准，决定给予卢子跃开除党籍处分；由监察部报国务院批准，给予其开除公职处分；收缴其违纪所得；将其涉嫌犯罪问题、线索及所涉款物移送司法机关依法处理。[10] </w:t>
        <w:br/>
        <w:br/>
      </w:r>
      <w:r>
        <w:t xml:space="preserve">2016年7月1日，最高人民检察院经审查决定，依法对浙江省宁波市委原副书记、市政府原市长卢子跃以涉嫌受贿罪立案侦查并采取强制措施。案件侦查工作正在进行中。[1] </w:t>
        <w:br/>
        <w:br/>
      </w:r>
    </w:p>
    <w:p>
      <w:pPr>
        <w:pStyle w:val="Heading3"/>
      </w:pPr>
      <w:r>
        <w:t>甘肃  定西漳县</w:t>
      </w:r>
    </w:p>
    <w:p>
      <w:r>
        <w:rPr>
          <w:i/>
        </w:rPr>
        <w:t>党建中</w:t>
      </w:r>
    </w:p>
    <w:p>
      <w:r>
        <w:t>党建中，男，汉族，1965年9月生，甘肃陇西人，研究生学历，1985年7月参加工作，1985年4月加入中国共产党，现任中共漳县县委书记。</w:t>
      </w:r>
    </w:p>
    <w:p>
      <w:r>
        <w:t>出生日期: 1965年9月</w:t>
      </w:r>
    </w:p>
    <w:p>
      <w:r>
        <w:t>民    族: 汉族</w:t>
      </w:r>
    </w:p>
    <w:p>
      <w:r>
        <w:t>中文名: 党建中</w:t>
      </w:r>
    </w:p>
    <w:p>
      <w:r>
        <w:t>出生地: 甘肃陇西</w:t>
      </w:r>
    </w:p>
    <w:p>
      <w:r>
        <w:t>职    业: 现任中共漳县县委书记</w:t>
      </w:r>
    </w:p>
    <w:p>
      <w:r>
        <w:t>简历：</w:t>
      </w:r>
      <w:r>
        <w:t>1985.06—1987.06 陇西县永吉乡干部；</w:t>
        <w:br/>
      </w:r>
      <w:r>
        <w:t>1987.06—1990.03 陇西县委组织部干部；</w:t>
        <w:br/>
      </w:r>
      <w:r>
        <w:t>1990.03—1993.12 共青团陇西县委副书记、书记；</w:t>
        <w:br/>
      </w:r>
      <w:r>
        <w:t>1993.12—1998.9 陇西县云田乡乡长、党委书记；</w:t>
        <w:br/>
      </w:r>
      <w:r>
        <w:t>1998.10—2000.9 陇西县首阳镇党委书记；</w:t>
        <w:br/>
      </w:r>
      <w:r>
        <w:t>2000.10—2004.01 临洮县人民政府副县长；</w:t>
        <w:br/>
      </w:r>
      <w:r>
        <w:t>2004.01—2008.12 中共临洮县委常委、常务副县长；</w:t>
        <w:br/>
      </w:r>
      <w:r>
        <w:t>2008.12—2009.02 中共岷县委副书记、县政府代县长；</w:t>
        <w:br/>
      </w:r>
      <w:r>
        <w:t>2009.02—2011.10 中共岷县委副书记、县政府县长；</w:t>
        <w:br/>
      </w:r>
      <w:r>
        <w:t>2011.10—今  任中共漳县县委书记。</w:t>
        <w:br/>
      </w:r>
    </w:p>
    <w:p>
      <w:pPr>
        <w:pStyle w:val="Heading3"/>
      </w:pPr>
      <w:r>
        <w:t>陕西  汉中宁强县</w:t>
      </w:r>
    </w:p>
    <w:p>
      <w:r>
        <w:rPr>
          <w:i/>
        </w:rPr>
        <w:t>崔光华</w:t>
      </w:r>
    </w:p>
    <w:p>
      <w:r>
        <w:t>崔光华，男，汉族，1957年2月出生，陕西汉台人，1976年2月参加工作，1981年6月加入中国共产党，省委党校在职研究生学历，理学学士，现任陕西省安康市人大常委会副主任。</w:t>
      </w:r>
    </w:p>
    <w:p>
      <w:r>
        <w:t>出生日期: 1957年2月</w:t>
      </w:r>
    </w:p>
    <w:p>
      <w:r>
        <w:t>中文名: 崔光华</w:t>
      </w:r>
    </w:p>
    <w:p>
      <w:r>
        <w:t>出生地: 陕西汉台</w:t>
      </w:r>
    </w:p>
    <w:p>
      <w:r>
        <w:t>国    籍: 中国</w:t>
      </w:r>
    </w:p>
    <w:p>
      <w:r>
        <w:t>毕业院校: None</w:t>
      </w:r>
    </w:p>
    <w:p>
      <w:r>
        <w:t>民    族: 汉族</w:t>
      </w:r>
    </w:p>
    <w:p>
      <w:r>
        <w:t>简历：</w:t>
      </w:r>
      <w:r>
        <w:t>崔光华，男，汉族，1957年2月出生，陕西汉台人，1976年2月参加工作，1981年6月加入中国共产党，省委党校在职研究生学历，理学学士，现任陕西省安康市人大常委会副主任。</w:t>
        <w:br/>
      </w:r>
      <w:r>
        <w:t>1976.02——1978.02，汉中市（现汉台区）新沟桥中学民办教师（民办教师期间未连续任教，工龄合并后按1981.02计算）</w:t>
        <w:br/>
      </w:r>
      <w:r>
        <w:t>1978.02——1982.02，汉中师范学院化学系学习</w:t>
        <w:br/>
      </w:r>
      <w:r>
        <w:t>1982.02——1984.03，汉中市（现汉台区）龙江中学副校长</w:t>
        <w:br/>
      </w:r>
      <w:r>
        <w:t>1984.03——1986.08，汉中市（现汉台区）团委副书记</w:t>
        <w:br/>
      </w:r>
      <w:r>
        <w:t>1986.08——1989.07，汉中市（现汉台区）武乡区委副书记</w:t>
        <w:br/>
      </w:r>
      <w:r>
        <w:t>1989.07——1992.01，汉中市（现汉台区）武乡区委书记</w:t>
        <w:br/>
      </w:r>
      <w:r>
        <w:t>1992.01——1993.01，汉中地区团委副书记</w:t>
        <w:br/>
      </w:r>
      <w:r>
        <w:t>1993.01——1995.08，汉中地区团委书记</w:t>
        <w:br/>
      </w:r>
      <w:r>
        <w:t>1995.08——1997.10，宁强县委副书记、县人民政府县长</w:t>
        <w:br/>
      </w:r>
      <w:r>
        <w:t>1997.10——2003.07，宁强县委书记（其间：2000.09—2003.06在陕西省委党校马克思主义与思想政治教育专业学习）</w:t>
        <w:br/>
      </w:r>
      <w:r>
        <w:t>2003.07——2008.09，安康市委常委、组织部部长</w:t>
        <w:br/>
      </w:r>
      <w:r>
        <w:t>2008.09——2009.01，安康市委副书记、组织部部长</w:t>
        <w:br/>
      </w:r>
      <w:r>
        <w:t>2009.01——2009.11，安康市委副书记</w:t>
        <w:br/>
      </w:r>
      <w:r>
        <w:t>2009.11——2013.04，安康市委副书记、党校校长</w:t>
        <w:br/>
      </w:r>
      <w:r>
        <w:t xml:space="preserve">2013.04——，安康市人大常委会副主任[1] </w:t>
        <w:br/>
        <w:br/>
      </w:r>
      <w:r>
        <w:t>省第十、第十一次党代会代表，市第二次党代会代表，市一届、二届、三届人大代表。</w:t>
        <w:br/>
      </w:r>
    </w:p>
    <w:p>
      <w:pPr>
        <w:pStyle w:val="Heading3"/>
      </w:pPr>
      <w:r>
        <w:t>湖南  永州东安县</w:t>
      </w:r>
    </w:p>
    <w:p>
      <w:r>
        <w:rPr>
          <w:i/>
        </w:rPr>
        <w:t>唐能武</w:t>
      </w:r>
    </w:p>
    <w:p>
      <w:r>
        <w:t>唐能武，男，汉族，1962年1月出生，湖南永州籍，1980年7月参加工作，1985年4月加入中国共产党，湖南省委党校研究生班法学专业毕业，研究生学历。</w:t>
      </w:r>
    </w:p>
    <w:p>
      <w:r>
        <w:t>出生日期: 1962年12月</w:t>
      </w:r>
    </w:p>
    <w:p>
      <w:r>
        <w:t>中文名: 唐能武</w:t>
      </w:r>
    </w:p>
    <w:p>
      <w:r>
        <w:t>出生地: 湖南永州</w:t>
      </w:r>
    </w:p>
    <w:p>
      <w:r>
        <w:t>国    籍: 中国</w:t>
      </w:r>
    </w:p>
    <w:p>
      <w:r>
        <w:t>毕业院校: 湖南省委党校</w:t>
      </w:r>
    </w:p>
    <w:p>
      <w:r>
        <w:t>民    族: 汉族</w:t>
      </w:r>
    </w:p>
    <w:p>
      <w:r>
        <w:t>简历：</w:t>
      </w:r>
      <w:r>
        <w:t>现任永州市委常委、政法委书记。</w:t>
        <w:br/>
      </w:r>
      <w:r>
        <w:t>1978.09－1980.07，零陵师范学校师范专业学生</w:t>
        <w:br/>
      </w:r>
      <w:r>
        <w:t>1980.07－1984.08，零陵地区冷水滩市白塘乡中学教师，团总支书记</w:t>
        <w:br/>
      </w:r>
      <w:r>
        <w:t>1984.08－1988.06，零陵地区冷水滩市四中教师、校团委书记</w:t>
        <w:br/>
      </w:r>
      <w:r>
        <w:t>1988.06－1990.06，零陵地区冷水滩市团市委副书记、青联主席（期间：1986.09－1989.07，零陵师专政治教育专业学员）</w:t>
        <w:br/>
      </w:r>
      <w:r>
        <w:t>1990.06－1992.02，共青团零陵地委组宣部副部长</w:t>
        <w:br/>
      </w:r>
      <w:r>
        <w:t>1992.02－1994.05，共青团零陵地委组宣部部长</w:t>
        <w:br/>
      </w:r>
      <w:r>
        <w:t>1994.05－1995.03，零陵地区冷水滩市普里桥区委副书记兼牛角坝乡党委书记</w:t>
        <w:br/>
      </w:r>
      <w:r>
        <w:t>1995.03－1995.07，零陵地区冷水滩市普里桥区委副书记、区长</w:t>
        <w:br/>
      </w:r>
      <w:r>
        <w:t>1995.07－1996.04，零陵地区冷水滩市黄阳司镇党委书记</w:t>
        <w:br/>
      </w:r>
      <w:r>
        <w:t>1996.04－1998.01，冷水滩区黄阳司镇党委书记</w:t>
        <w:br/>
      </w:r>
      <w:r>
        <w:t>1998.01－2000.09，冷水滩区委常委、区人民政府副区长（期间：1997.08－1999.12，中央党校函授学院经济管理专业学员）</w:t>
        <w:br/>
      </w:r>
      <w:r>
        <w:t>2000.09－2001.08，冷水滩区委副书记</w:t>
        <w:br/>
      </w:r>
      <w:r>
        <w:t>2001.08－2001.10，东安县委副书记</w:t>
        <w:br/>
      </w:r>
      <w:r>
        <w:t>2001.10－2002.03，东安县委副书记、县人民政府代县长</w:t>
        <w:br/>
      </w:r>
      <w:r>
        <w:t>2002.03－2006.12，东安县委副书记、县人民政府县长</w:t>
        <w:br/>
      </w:r>
      <w:r>
        <w:t>2006.12－2007.03，东安县委书记、县人民政府县长（期间：2004.09－2007.07，湖南省委党校在职研究生班法学理论专业学员）</w:t>
        <w:br/>
      </w:r>
      <w:r>
        <w:t>2007.03－2011.01，东安县委书记</w:t>
        <w:br/>
      </w:r>
      <w:r>
        <w:t>2011.01－2015.12，永州市人民政府副市长</w:t>
        <w:br/>
      </w:r>
      <w:r>
        <w:t xml:space="preserve">2015.12—，永州市委常委、政法委书记[1] </w:t>
        <w:br/>
        <w:br/>
      </w:r>
      <w:r>
        <w:t xml:space="preserve">2015年12月29日，永州市第四届人民代表大会常务委员会第三十五次会议通过，决定免去：唐能武的永州市人民政府副市长职务。[2] </w:t>
        <w:br/>
        <w:br/>
      </w:r>
      <w:r>
        <w:t xml:space="preserve">2016年9月29日，中国共产党永州市第五届委员会第一次全体会议召开，当选为第五届永州市委常委。[3] </w:t>
        <w:br/>
        <w:br/>
      </w:r>
    </w:p>
    <w:p>
      <w:pPr>
        <w:pStyle w:val="Heading3"/>
      </w:pPr>
      <w:r>
        <w:t>山西  沂州偏关县</w:t>
      </w:r>
    </w:p>
    <w:p>
      <w:r>
        <w:rPr>
          <w:i/>
        </w:rPr>
        <w:t>郝钧藩</w:t>
      </w:r>
    </w:p>
    <w:p>
      <w:r>
        <w:t xml:space="preserve">郝钧藩，男，汉族，1963年1月生，山西省原平市人，中央党校函授本科学历。1982年4月加入中国共产党，1982年8月参加工作。[1] </w:t>
        <w:br/>
      </w:r>
    </w:p>
    <w:p>
      <w:r>
        <w:t>出生日期: 1963</w:t>
      </w:r>
    </w:p>
    <w:p>
      <w:r>
        <w:t>信    仰: 中国共产党</w:t>
      </w:r>
    </w:p>
    <w:p>
      <w:r>
        <w:t>中文名: 郝钧藩</w:t>
      </w:r>
    </w:p>
    <w:p>
      <w:r>
        <w:t>国    籍: 中国</w:t>
      </w:r>
    </w:p>
    <w:p>
      <w:r>
        <w:t>性    别: 男</w:t>
      </w:r>
    </w:p>
    <w:p>
      <w:r>
        <w:t>民    族: 汉族</w:t>
      </w:r>
    </w:p>
    <w:p>
      <w:r>
        <w:t>简历：</w:t>
      </w:r>
      <w:r>
        <w:t>参加工作后为忻州地委农工部干事。</w:t>
        <w:br/>
      </w:r>
      <w:r>
        <w:t>1983年11月任忻州地委组织部干部科干事；</w:t>
        <w:br/>
      </w:r>
      <w:r>
        <w:t>1991年1月任忻州地委组织部干部科副科长；</w:t>
        <w:br/>
      </w:r>
      <w:r>
        <w:t>1995年2月任忻州地委组织部干部科科长；</w:t>
        <w:br/>
      </w:r>
      <w:r>
        <w:t>1997年6月任原忻州市委常委、组织部部长（期间：1997年9月至2000年7月在中央党校领导干部班学习）；</w:t>
        <w:br/>
      </w:r>
      <w:r>
        <w:t>2001年2月任神池县委副书记、政府县长；</w:t>
        <w:br/>
      </w:r>
      <w:r>
        <w:t>2004年7月任偏关县委书记；</w:t>
        <w:br/>
      </w:r>
      <w:r>
        <w:t>2008年10月任代县县委书记；</w:t>
        <w:br/>
      </w:r>
      <w:r>
        <w:t>2009年8月任忻州市委常委、代县县委书记；</w:t>
        <w:br/>
      </w:r>
      <w:r>
        <w:t>2009年11月任忻州市委常委、市委秘书长；</w:t>
        <w:br/>
      </w:r>
      <w:r>
        <w:t xml:space="preserve">2011年8月当选为忻州市第三届市委委员、常委。[1] </w:t>
        <w:br/>
        <w:br/>
      </w:r>
    </w:p>
    <w:p>
      <w:pPr>
        <w:pStyle w:val="Heading3"/>
      </w:pPr>
      <w:r>
        <w:t>湖南  常德桃源县</w:t>
      </w:r>
    </w:p>
    <w:p>
      <w:r>
        <w:rPr>
          <w:i/>
        </w:rPr>
        <w:t>郑弟祥</w:t>
      </w:r>
    </w:p>
    <w:p>
      <w:r>
        <w:t xml:space="preserve">郑弟祥[1] </w:t>
        <w:br/>
        <w:t>，男，汉族，湖南常德鼎城区人，常德市委副秘书长、市委机关党委书记。</w:t>
      </w:r>
    </w:p>
    <w:p>
      <w:r>
        <w:t>出生日期: 1959年2月</w:t>
      </w:r>
    </w:p>
    <w:p>
      <w:r>
        <w:t>民    族: 汉族</w:t>
      </w:r>
    </w:p>
    <w:p>
      <w:r>
        <w:t>中文名: 郑弟祥</w:t>
      </w:r>
    </w:p>
    <w:p>
      <w:r>
        <w:t>出生地: None</w:t>
      </w:r>
    </w:p>
    <w:p>
      <w:r>
        <w:t>简历：</w:t>
      </w:r>
      <w:r>
        <w:t>人物经历</w:t>
        <w:br/>
      </w:r>
      <w:r>
        <w:t>1959年2月出生， 1978年12月加入中国共产党，大学本科文化。1976年9月参加工作。</w:t>
        <w:br/>
      </w:r>
      <w:r>
        <w:t>1979年11月-2002年1月历任原常德县委办公室副主任、保密局局长，鼎城区牛鼻滩办事处党委书记，鼎城区桥南市场管委会主任、工委书记、总公司总经理，鼎城区委常委、区委办公室主任，鼎城区委常委、区人民政府副区长，鼎城区委副书记、副区长，</w:t>
        <w:br/>
      </w:r>
      <w:r>
        <w:t>2002年2月任桃源县委副书记，县人民政府党组书记、县政府副县长、代县长。</w:t>
        <w:br/>
      </w:r>
      <w:r>
        <w:t>2002年3月任桃源县人民政府县长。</w:t>
        <w:br/>
      </w:r>
      <w:r>
        <w:t>2007年4月任桃源县委书记(副厅级) 。</w:t>
        <w:br/>
      </w:r>
      <w:r>
        <w:t>2011年5月常德市委干部（副厅级）。</w:t>
        <w:br/>
      </w:r>
    </w:p>
    <w:p>
      <w:pPr>
        <w:pStyle w:val="Heading3"/>
      </w:pPr>
      <w:r>
        <w:t>陕西  榆林神木县</w:t>
      </w:r>
    </w:p>
    <w:p>
      <w:r>
        <w:rPr>
          <w:i/>
        </w:rPr>
        <w:t>雷正西</w:t>
      </w:r>
    </w:p>
    <w:p>
      <w:r>
        <w:t>雷正西，男，汉族，1960年9月生，陕西省绥德县人，大学文化程度，1985年1月入党，1982年7月参加工作。现任中共榆林市委常委、市委秘书长。</w:t>
      </w:r>
    </w:p>
    <w:p>
      <w:r>
        <w:t>出生日期: 1960年9月</w:t>
      </w:r>
    </w:p>
    <w:p>
      <w:r>
        <w:t>信    仰: 共产主义</w:t>
      </w:r>
    </w:p>
    <w:p>
      <w:r>
        <w:t>中文名: 雷正西</w:t>
      </w:r>
    </w:p>
    <w:p>
      <w:r>
        <w:t>出生地: 陕西省绥德县</w:t>
      </w:r>
    </w:p>
    <w:p>
      <w:r>
        <w:t>国    籍: 中国</w:t>
      </w:r>
    </w:p>
    <w:p>
      <w:r>
        <w:t>职    业: 政府官员</w:t>
      </w:r>
    </w:p>
    <w:p>
      <w:r>
        <w:t>主要成就: None</w:t>
      </w:r>
    </w:p>
    <w:p>
      <w:r>
        <w:t>民    族: 汉族</w:t>
      </w:r>
    </w:p>
    <w:p>
      <w:r>
        <w:t>简历：</w:t>
      </w:r>
      <w:r>
        <w:t>雷正西，男，1960年9月生，陕西省绥德县人，大学文化程度，1985年1月入党，1982年7月参加工作。</w:t>
        <w:br/>
      </w:r>
      <w:r>
        <w:t xml:space="preserve">1982年7月至1984年2月在绥德县二中任教；　　1984年2月至1985年6月在绥德县教研室工作；　　1985年6月至1997年12月在绥德县委办公室工作，1988年2月任副主任，1995年4月任主任（期间1984年9 月至1987年7月参加陕西师大中文系本科班函授学习）；　　1997年12月至1999年4月任绥德县委常委、办公室主任；　　1999年4月至1999年9月待分配；　　1999年9月至2002年12月任子洲县副县长；　　2002年12月至2003年11月任中共清涧县委常委、县政府副县长；　　2003年11月至2004年5月任中共榆林市委副秘书长；　　2004年5月至2005年9月任中共榆林市委副秘书长、政研室主任、市农村工作领导小组办公室主会；　　2005年9月至2010年9月 任中共神木县委副书记、县人民政府县长。[1] </w:t>
        <w:br/>
        <w:br/>
      </w:r>
      <w:r>
        <w:t>2010年9月至2013年09月 任中共神木县委书记</w:t>
        <w:br/>
      </w:r>
      <w:r>
        <w:t xml:space="preserve">2013年9月中共榆林市委常委、市委秘书长。[2-3] </w:t>
        <w:br/>
        <w:br/>
      </w:r>
      <w:r>
        <w:t xml:space="preserve">[4] </w:t>
        <w:br/>
        <w:br/>
      </w:r>
      <w:r>
        <w:t xml:space="preserve">雷正西提任榆林市委常委 兼神木县委书记 [5] </w:t>
        <w:br/>
        <w:br/>
      </w:r>
      <w:r>
        <w:t xml:space="preserve">雷正西说，神木县把民营经济发展与民生建设当作一架飞机的两翼，一枚硬币两面，通过发展 民营经济创造财富改善民生，通过民生改善和软实力提升促进民营经济 发展，形成了二者互为条件、相德益彰的一种全新发展模式，助推了县域经济综合竞争力快速攀升[6] </w:t>
        <w:br/>
        <w:t>。</w:t>
        <w:br/>
      </w:r>
      <w:r>
        <w:t xml:space="preserve">神木发展县域经济的方针是“民营为主体，国进民不退，县境内“内源型、混合型、外源型”三种经济形态并存，内源型是主体，混合型和外源型为补充。内源型主要指本土民营企业，它们以3.7%的煤炭资源占有量贡献了近80%的财政收入，已经成为县域经济的主体；混合型是近年来在神木兴起的由国有、民营等多种资本联姻，成立股份公司，联合发展的新型经济形式；外源型主要指中省大企业。民营经济能在一个西部偏远县份得到长足发展，关键是理念和措施。神木县的理念一是以人为本、以法人为本；二是不唯书、不唯上、只唯实，不等待、不依赖、自己干，不争论、不抱怨、求发展；三是工业化富裕农民、产业化发展农业、城镇化繁荣农村；四是政府创造环境、企业创造财富、人民共享成果。 具体工作 中，县上一是为民营经济发展创造优越的政策环境。出台了具有实质性意义的民营经济发展60条政策。神木的地标产业—— 兰炭，曾游走在国家产业政策边缘，在政 策不明朗的情况下，县上给予大力支持，对原来的小兰炭工艺进行科技攻关，并首创节能环保中温煤干馏技术，采用此工艺后，吨兰炭电量减少6度，耗水量减少240公斤，耗煤量减少0.1吨，尾气每年可发电近40亿度，节能效果明显，并为国家创制了产业政策，也从国内走向了世界，开创了全国兰炭技术与装备成套出口的空白，成为神木新的经济增长极。二是为民营经济发展提供强有力的人才支撑。企业缺乏人才，县上实施“白领派遣”，由政府买单，派遣到企业工作，为企业提供智力支持。并投资8亿多元创办了西北第一家县级高等职业学院，通过职业教育反弹于人口结构和产业结构的调整和优化；投资1000多万元免费培训农民工8万多人次，转移就业1万多人；探索推行干部挂职，鼓励干部走出机关领办、创办民营企业和到村任职，近3800名干部先后办起各类实体300多家，完成项目投资55亿元，用工1.3万人。三是为民营经济发展营造安全活跃的金融生态。民营企业缺资金，县上一方面通过国有商业银行授信贷款支持，另一方面成立国有资产运营公司，通过“先进后退”（政府参股投资民营项目，待项目建成赢利后政府逐步退出资本并转向其他企业），解决企业筹资难，累计融资近百亿元，撬动民营企业固定资产投资达150亿元，扶持规模亿元以上民营企业达24家[6] </w:t>
        <w:br/>
        <w:t>。</w:t>
        <w:br/>
      </w:r>
      <w:r>
        <w:t xml:space="preserve">雷正西说，一等二靠三落空，一想二干三成功。干事业，贵在专一、难在专一、成在专一。要一如既往地点燃激情，振奋精神。精神乃生命之魂魄，精神振奋，无难可挡；精神颓废，百事难成。正所谓“心弱则志衰，志衰则不达。”“江河之有昂扬之气，故成浩浩景象；土石之有昂扬之气，故成峨峨高山。”激情，是创新的源泉、事业的灵魂、奋斗的动力，是一种积极的工作态度和饱满的精神状态。建设“五个神木”，需要带着激情去工作，通过激情的释放，激发活力，实现更大的进步、更大的跨越。要一如既往地保持淡定，沉心静气。工作的推进，既需要以激情作为动力，更需要一份从容淡定的心态作为保障。“非宁静无以致远，非淡泊无以明志”。前进的道路依然漫长，有一个又一个里程碑等着我们大家[7] </w:t>
        <w:br/>
        <w:t>。</w:t>
        <w:br/>
      </w:r>
      <w:r>
        <w:br/>
        <w:br/>
        <w:br/>
        <w:br/>
        <w:br/>
        <w:t>雷正西主持会议</w:t>
        <w:br/>
        <w:br/>
        <w:t xml:space="preserve"> 神木县召开庆祝中华人民共和国成立60周年大会，雷正西主持会议</w:t>
        <w:br/>
      </w:r>
      <w:r>
        <w:t xml:space="preserve">雷正西在总结讲话中要求与会人员认真学习、深刻领会郭书记讲话精神，用讲话精神指导神木县的各项工作，开创神木跨越发展、科学发展的新篇章。雷正西说，神木县能由一个贫穷落后，地处偏远的老区县，一跃成为全国瞩目的能源大县、经济强县、民生和社会建设先进县，这与紧抓西部大开发和国家能源化工基地建设的历史机遇，坚持“不唯书、不唯上、只唯实，不模仿、不照搬、自己干，不争论、不抱怨、求发展”的执政理念，立足优势谋发展，竭尽所能惠民生牢不可分。当前神木县已经处在一个全新的历史时期。跨越发展、率先发展、和谐发展，是各级领导、广大群众赋予我们新的神圣的历史使命，任重而道远。我们坚信，有县委的正确领导，有“新型工业化、城乡一体化、大地园林化、社会和谐化”宏伟目标的激励，有全县上下敢为人先、万众一心的顽强拼搏， 40万神木人民追求富强、追求文明、追求幸福的梦想一定能实现[8-9] </w:t>
        <w:br/>
        <w:t>。</w:t>
        <w:br/>
      </w:r>
    </w:p>
    <w:p>
      <w:pPr>
        <w:pStyle w:val="Heading3"/>
      </w:pPr>
      <w:r>
        <w:t>山东  济南商河县</w:t>
      </w:r>
    </w:p>
    <w:p>
      <w:r>
        <w:rPr>
          <w:i/>
        </w:rPr>
        <w:t>李宽端</w:t>
      </w:r>
    </w:p>
    <w:p>
      <w:r>
        <w:t>李宽端，男，汉族，1963年10月生，山东青岛人，1985年7月加入中国共产党，1985年7月参加工作，南开大学工商管理专业毕业，研究生学历，工商管理硕士。</w:t>
      </w:r>
    </w:p>
    <w:p>
      <w:r>
        <w:t>出生日期: 1963年10月</w:t>
      </w:r>
    </w:p>
    <w:p>
      <w:r>
        <w:t>中文名: 李宽端</w:t>
      </w:r>
    </w:p>
    <w:p>
      <w:r>
        <w:t>出生地: 山东青岛</w:t>
      </w:r>
    </w:p>
    <w:p>
      <w:r>
        <w:t>国    籍: 中国</w:t>
      </w:r>
    </w:p>
    <w:p>
      <w:r>
        <w:t>毕业院校: 南开大学</w:t>
      </w:r>
    </w:p>
    <w:p>
      <w:r>
        <w:t>民    族: 汉族</w:t>
      </w:r>
    </w:p>
    <w:p>
      <w:r>
        <w:t>简历：</w:t>
      </w:r>
      <w:r>
        <w:t>现任济南市人民政府副市长、党组成员。</w:t>
        <w:br/>
      </w:r>
      <w:r>
        <w:t xml:space="preserve">1985.07—1990.01 崂山县劳动局办事员（其间：1988.07—1990.04挂职任中韩镇经委副主任）　　1990.01—1993.06 青岛市崂山区惜福镇副镇长、经委主任　　1993.06—1994.06 青岛市崂山区惜福镇党委副书记、镇长　　1994.06—1995.10 青岛市城阳区外经委主任　　1995.10—1998.01 青岛市城阳区红岛镇党委书记　　1998.01—2000.01 青岛市城阳区副区长　　2000.01—2001.09 即墨市副市长（1997.09—2000.06在省委党校在职研究生班政治学专业学习）　　2001.09—2003.01 即墨市委常委、副市长　　2003.01—2006.12 即墨市委副书记、市长（其间：2004.06—2005.10在南开大学工商管理专业学习，2005.12获工商管理硕士学位）　　2006.12—2007.01 商河县委书记　　2007.01—2011.05 商河县委书记、县委党校校长　　2011.06—     济南市政府副市长、党组成员[1] </w:t>
        <w:br/>
        <w:br/>
      </w:r>
      <w:r>
        <w:t xml:space="preserve">负责农业和农村等方面的工作。分管市水利局、市农业局、市林业局、市畜牧兽医局、市粮食局、市气象局、市供销社。联系黄河河务局、水文局、石油分公司[2] </w:t>
        <w:br/>
        <w:t>。</w:t>
        <w:br/>
      </w:r>
    </w:p>
    <w:p>
      <w:pPr>
        <w:pStyle w:val="Heading3"/>
      </w:pPr>
      <w:r>
        <w:t>广东  韶关仁化县</w:t>
      </w:r>
    </w:p>
    <w:p>
      <w:r>
        <w:rPr>
          <w:i/>
        </w:rPr>
        <w:t>张平</w:t>
      </w:r>
    </w:p>
    <w:p>
      <w:r>
        <w:t>张平，女，1953年5月出生，1976年7月毕业于河南大学音乐系，毕业后留校任教，曾任河南大学音乐系教授、硕士研究生导师。2001年调入韶关学院音乐系工作，现任韶关学院音乐系教授、中国音乐家协会会员、中国音乐家协会声乐分会会员、中国音乐教育学会会员、中国少数民族声乐学会会员、广东省音乐家协会理事、韶关市音协副主席。</w:t>
      </w:r>
    </w:p>
    <w:p>
      <w:r>
        <w:t>简历：</w:t>
      </w:r>
      <w:r>
        <w:t>张平教授长期从事民族声乐教学和理论研究。30年来，为国家培养了许多优秀的音乐教育及专业演唱人才；所教学生中有多人在国家、省、市各类的声乐比赛中获奖。1991年被评为开封市“为人师表”先进工作者，1992、1995、1999年三次获河南大学教学优秀奖；2004年获韶关学院优秀教学成果二等奖；主编出版著作2部，其中《歌唱知识与技能训练》荣获厅级社科优秀成果二等奖；主持和参加省级社科规划课题2项，省教委社科及教学研究课题4项，韶关学院教改项目2项等；在《中国音乐学》、《中国音乐教育》、《交响》等学术刊物上发表论文20篇，其中《更新教材创新教法》获全国音乐教育优秀论文三等奖；《河南豫剧唱腔韵味初探》等4篇文章分别获中州音乐学优秀论文一等奖、河南省声乐教学研讨会优秀论文一等奖、河南省音乐理论研讨会优秀论文一等奖、河南大学优秀科研成果一等奖；《粤北山村学校音乐教育的现状分析与研究》、《对高师声乐教学的几点思考》分别获广东省第二届中小学艺术展演优秀论文一等奖和广东省第一届大学生艺术展演优秀论文三等奖。</w:t>
        <w:br/>
      </w:r>
    </w:p>
    <w:p>
      <w:pPr>
        <w:pStyle w:val="Heading3"/>
      </w:pPr>
      <w:r>
        <w:t>河南  焦作中站区</w:t>
      </w:r>
    </w:p>
    <w:p>
      <w:r>
        <w:rPr>
          <w:i/>
        </w:rPr>
        <w:t>朱明</w:t>
      </w:r>
    </w:p>
    <w:p>
      <w:r>
        <w:t>朱明，1983年7月生，河南洛阳人，博士，讲师。</w:t>
      </w:r>
    </w:p>
    <w:p>
      <w:r>
        <w:t>出生日期: 1983年7月</w:t>
      </w:r>
    </w:p>
    <w:p>
      <w:r>
        <w:t>国    籍: 中国</w:t>
      </w:r>
    </w:p>
    <w:p>
      <w:r>
        <w:t>中文名: 朱明</w:t>
      </w:r>
    </w:p>
    <w:p>
      <w:r>
        <w:t>出生地: 河南洛阳</w:t>
      </w:r>
    </w:p>
    <w:p>
      <w:r>
        <w:t>毕业院校: 解放军信息工程大学</w:t>
      </w:r>
    </w:p>
    <w:p>
      <w:r>
        <w:t>简历：</w:t>
      </w:r>
      <w:r>
        <w:t xml:space="preserve">朱明，1983年7月生，河南洛阳人，博士，讲师。2005年毕业于解放军信息工程大学测绘学院，获学士学位；2008年毕业于南京林业大学轻工科学与工程学院，获硕士学位；2011年毕业于南京林业大学轻工科学与工程学院，获博士学位。 　　2011年到河南工程学院任教，主要承担《凹版印刷》、《柔性版印刷》等课程的教学。 　　科研方面，目前主要从事颜色信息复制，颜色管理和印刷数字化集成控制方面的研究。曾参与全国印刷标准化委员会项目“中华人民共和国国家标准“Adobe PDF/X”的制定”(排名3)，曾参与2007年河南省重点科技攻关计划项目(排名5)“数字化印刷工作流程软件平台的构建”（项目号：9412009Y0018），获河南省教育厅科技进步一等奖。 在ACTA OPTICA SINICA，武汉大学学报（信息科学版）等内外期刊上发表论文多篇。 [1] </w:t>
        <w:br/>
        <w:br/>
      </w:r>
    </w:p>
    <w:p>
      <w:pPr>
        <w:pStyle w:val="Heading3"/>
      </w:pPr>
      <w:r>
        <w:t>广东  广州花都区</w:t>
      </w:r>
    </w:p>
    <w:p>
      <w:r>
        <w:rPr>
          <w:i/>
        </w:rPr>
        <w:t>杨雁文</w:t>
      </w:r>
    </w:p>
    <w:p>
      <w:r>
        <w:t xml:space="preserve">杨雁文，男，1963年4月生，广东省梅州市梅县区人，汉族，1982年8月参加工作，1985年10月加入中国共产党，省委党校研究生学历（广东省委党校经济学专业），工商管理硕士。曾任广州市花都区委书记，区人大常委会主任。[1] </w:t>
        <w:br/>
      </w:r>
    </w:p>
    <w:p>
      <w:r>
        <w:t>出生日期: 1963年4月生</w:t>
      </w:r>
    </w:p>
    <w:p>
      <w:r>
        <w:t>信    仰: 共产主义</w:t>
      </w:r>
    </w:p>
    <w:p>
      <w:r>
        <w:t>中文名: 杨雁文</w:t>
      </w:r>
    </w:p>
    <w:p>
      <w:r>
        <w:t>出生地: None</w:t>
      </w:r>
    </w:p>
    <w:p>
      <w:r>
        <w:t>国    籍: 中国</w:t>
      </w:r>
    </w:p>
    <w:p>
      <w:r>
        <w:t>毕业院校: None</w:t>
      </w:r>
    </w:p>
    <w:p>
      <w:r>
        <w:t>民    族: 汉族</w:t>
      </w:r>
    </w:p>
    <w:p>
      <w:r>
        <w:t>简历：</w:t>
      </w:r>
      <w:r>
        <w:t>2014年8月2日，杨雁文被纪检部门带走。10月20日，涉嫌严重违纪违法被双规。11月20日，因涉嫌受贿犯罪立案侦查并采取强制措施。</w:t>
        <w:br/>
      </w:r>
      <w:r>
        <w:t xml:space="preserve">2015年1月8日，经广东省纪委常委会议审议并报省委批准，决定给予杨雁文开除党籍处分，其涉嫌犯罪问题移送司法机关依法处理（广州市已对其作出开除公职处理）。[2] </w:t>
        <w:br/>
        <w:br/>
      </w:r>
      <w:r>
        <w:t>1979年9月至1982年8月广东省仲恺农业学校农作专业学习；</w:t>
        <w:br/>
      </w:r>
      <w:r>
        <w:t>1982年8月至1987年12月广东省仲恺农学院教师（其间：1983年9月至1986年8月华南农业大学（函授）农学专业学习）；</w:t>
        <w:br/>
      </w:r>
      <w:r>
        <w:t>1987年12月至1991年11月黄埔区委调研室干部、正科级干部；</w:t>
        <w:br/>
      </w:r>
      <w:r>
        <w:t>1991年11月至1993年1月黄埔区委办公室副主任；</w:t>
        <w:br/>
      </w:r>
      <w:r>
        <w:t>1993年1月至1993年2月黄埔区南岗镇党委副书记；</w:t>
        <w:br/>
      </w:r>
      <w:r>
        <w:t>1993年2月至1996年2月黄埔区南岗镇党委副书记、纪委书记；</w:t>
        <w:br/>
      </w:r>
      <w:r>
        <w:t>1996年2月至1998年2月黄埔区南岗镇党委副书记、镇长；</w:t>
        <w:br/>
      </w:r>
      <w:r>
        <w:t>1998年2月至1998年3月黄埔区委办公室主任；</w:t>
        <w:br/>
      </w:r>
      <w:r>
        <w:t>1998年3月至2003年4月黄埔区委常委，区委办公室主任（其间：1997年9月至2000年7月中共广东省委党校在职研究生班经济学专业学习）；</w:t>
        <w:br/>
      </w:r>
      <w:r>
        <w:t>2003年4月至2006年9月黄埔区委常委，区人民政府副区长、党组成员；</w:t>
        <w:br/>
      </w:r>
      <w:r>
        <w:t>2006年9月至2006年11月黄埔区委副书记，区人民政府副区长、代区长、党组书记；</w:t>
        <w:br/>
      </w:r>
      <w:r>
        <w:t>2006年11月至2010年8月黄埔区委副书记，区人民政府区长、党组书记；</w:t>
        <w:br/>
      </w:r>
      <w:r>
        <w:t>2010年8月至2011年6月越秀区委副书记、区人民政府区长（其间：2008年10月至2010年12月中山大学管理学院高级管理人员工商管理专业学习）；</w:t>
        <w:br/>
      </w:r>
      <w:r>
        <w:t>2011年6月至2011年11月花都区委书记，区人大常委会党组书记， 区人民武装部党委第一书记；</w:t>
        <w:br/>
      </w:r>
      <w:r>
        <w:t>2011年11月至2012年11月花都区委书记，区人大常委会主任、党组书记， 区人民武装部党委第一书记；</w:t>
        <w:br/>
      </w:r>
      <w:r>
        <w:t xml:space="preserve">2012年11月-2014年 花都区委书记，区人大常委会主任，区人民武装部党委第一书记。[1] </w:t>
        <w:br/>
        <w:br/>
      </w:r>
      <w:r>
        <w:t xml:space="preserve">黄埔区第八届人大代表、市十三届人大代表。[3] </w:t>
        <w:br/>
        <w:br/>
      </w:r>
      <w:r>
        <w:t>2014年10月20日，中纪委监察部网站通报，广州市花都区区委书记杨雁文、荔湾区人大常委会原副主任郭耀光、广州纺织工贸企业集团公司董事长李志新涉嫌严重违纪违法，接受组织调查。</w:t>
        <w:br/>
      </w:r>
      <w:r>
        <w:t xml:space="preserve">2014年10月29日，广州市人大常委会第三十四次会议闭幕，会议表决通过了多项人事任免。杨雁文被免去广州市人大代表职务。[4] </w:t>
        <w:br/>
        <w:br/>
      </w:r>
      <w:r>
        <w:t xml:space="preserve">2015年1月8日，广州市市委委员、花都区委书记杨雁文严重违纪被开除党籍[5] </w:t>
        <w:br/>
        <w:t>。</w:t>
        <w:br/>
      </w:r>
      <w:r>
        <w:t xml:space="preserve">2014年11月20日，据最高检网站消息，广东省广州市人民检察院决定，依法对广东省广州市花都区区委书记杨雁文（副厅级）涉嫌受贿犯罪立案侦查并采取强制措施。案件侦查工作正在进行中。[6] </w:t>
        <w:br/>
        <w:br/>
      </w:r>
      <w:r>
        <w:t xml:space="preserve">2015年8月10日，广东省中山市人民检察院对外通报，广州市花都区原区委书记、区人大常委会主任杨雁文因涉嫌受贿罪被中山市人民检察院提起公诉。目前，该案正在进一步审理中。[7] </w:t>
        <w:br/>
        <w:br/>
      </w:r>
    </w:p>
    <w:p>
      <w:pPr>
        <w:pStyle w:val="Heading3"/>
      </w:pPr>
      <w:r>
        <w:t>湖北  省直辖潜江市</w:t>
      </w:r>
    </w:p>
    <w:p>
      <w:r>
        <w:rPr>
          <w:i/>
        </w:rPr>
        <w:t>刘雪荣</w:t>
      </w:r>
    </w:p>
    <w:p>
      <w:r>
        <w:t>刘雪荣，男，汉族，1963年9月出生，湖北天门人，华中科技大学电力系电机制造专业工学学士、华中师范大学政治经济学在职研究生、美国俄亥俄大学工商管理硕士，1982年4月加入中国共产党。</w:t>
      </w:r>
    </w:p>
    <w:p>
      <w:r>
        <w:t>出生日期: 1963年9月</w:t>
      </w:r>
    </w:p>
    <w:p>
      <w:r>
        <w:t>中文名: 刘雪荣</w:t>
      </w:r>
    </w:p>
    <w:p>
      <w:r>
        <w:t>出生地: 湖北天门</w:t>
      </w:r>
    </w:p>
    <w:p>
      <w:r>
        <w:t>国    籍: 中国</w:t>
      </w:r>
    </w:p>
    <w:p>
      <w:r>
        <w:t>毕业院校: 华中师范大学</w:t>
      </w:r>
    </w:p>
    <w:p>
      <w:r>
        <w:t>民    族: 汉族</w:t>
      </w:r>
    </w:p>
    <w:p>
      <w:r>
        <w:t>简历：</w:t>
      </w:r>
      <w:r>
        <w:t>现任湖北省黄冈市委书记、市人大常委会主任。</w:t>
        <w:br/>
      </w:r>
      <w:r>
        <w:t>1980.09--1984.07，华中工学院电机制造专业学习；</w:t>
        <w:br/>
      </w:r>
      <w:r>
        <w:t>1984.07--1985.03，十堰市汽车制动蹄厂车间主任助理、团委书记；</w:t>
        <w:br/>
      </w:r>
      <w:r>
        <w:t>1985.03--1985.12，十堰市人民政府办公室秘书；</w:t>
        <w:br/>
      </w:r>
      <w:r>
        <w:t>1985.12--1987.03，十堰市汽车制动蹄厂宣传科长；</w:t>
        <w:br/>
      </w:r>
      <w:r>
        <w:t>1987.03--1987.09，十堰市委组织部干事；</w:t>
        <w:br/>
      </w:r>
      <w:r>
        <w:t>1987.09--1989.06，十堰市委办公室秘书；</w:t>
        <w:br/>
      </w:r>
      <w:r>
        <w:t>1989.06--1992.10，共青团十堰市委副书记；</w:t>
        <w:br/>
      </w:r>
      <w:r>
        <w:t>1992.10--1997.01，共青团十堰市委书记、党组书记；</w:t>
        <w:br/>
      </w:r>
      <w:r>
        <w:t>1997.01--1998.09，竹山县委副书记、县长（其间：1994.09--1997.07，华中师范大学政治经济学专业学习）</w:t>
        <w:br/>
      </w:r>
      <w:r>
        <w:t>1998.09--2000.06，竹山县委书记；</w:t>
        <w:br/>
      </w:r>
      <w:r>
        <w:t>2000.06--2001.12，十堰市人民政府市长助理（其间：2000.03--2001.03，美国俄亥俄州大学学习）</w:t>
        <w:br/>
      </w:r>
      <w:r>
        <w:t>2001.12--2003.02，黄石市委常委、统战部部长；</w:t>
        <w:br/>
      </w:r>
      <w:r>
        <w:t>2003.02--2006.07，潜江市委书记；</w:t>
        <w:br/>
      </w:r>
      <w:r>
        <w:t>2006.07--2006.08，黄冈市委副书记；</w:t>
        <w:br/>
      </w:r>
      <w:r>
        <w:t>2006.08--2007.01，黄冈市委副书记、代市长；</w:t>
        <w:br/>
      </w:r>
      <w:r>
        <w:t>2007.01--2013.02，黄冈市委副书记、市人民政府市长、党组书记（其间：2008.09--2008.11，中国浦东干部学院参加中组部“提高领导科学发展能力”专题研究班学习；2009.10--2010.01，北京外交学院中组部第九期外语强训练班学习；2010.07--2010.08，美国哈佛大学中组部“政府高级管理者项目”学习班学习）</w:t>
        <w:br/>
      </w:r>
      <w:r>
        <w:t>2013.02--2013.03，黄冈市委书记，市人民政府市长、党组书记；</w:t>
        <w:br/>
      </w:r>
      <w:r>
        <w:t>2013.03--2016.01，黄冈市委书记；</w:t>
        <w:br/>
      </w:r>
      <w:r>
        <w:t xml:space="preserve">2016.01--，黄冈市委书记、市人大常委会主任。[1] </w:t>
        <w:br/>
        <w:br/>
      </w:r>
      <w:r>
        <w:t xml:space="preserve">2016年1月22日，黄冈市四届人大六次会议闭幕。会议以无记名投票方式，选举刘雪荣为黄冈市第四届人民代表大会常务会员会主任。[2] </w:t>
        <w:br/>
        <w:br/>
      </w:r>
    </w:p>
    <w:p>
      <w:pPr>
        <w:pStyle w:val="Heading3"/>
      </w:pPr>
      <w:r>
        <w:t>山西  沂州代县</w:t>
      </w:r>
    </w:p>
    <w:p>
      <w:r>
        <w:rPr>
          <w:i/>
        </w:rPr>
        <w:t>霍富荣</w:t>
      </w:r>
    </w:p>
    <w:p>
      <w:r>
        <w:t>霍富荣，男，1962年11月生，山西保德人，省委党校在职研究生学历，中共党员，1983年9月参加工作。</w:t>
      </w:r>
    </w:p>
    <w:p>
      <w:r>
        <w:t>出生日期: 1962年11月</w:t>
      </w:r>
    </w:p>
    <w:p>
      <w:r>
        <w:t>国    籍: 中国</w:t>
      </w:r>
    </w:p>
    <w:p>
      <w:r>
        <w:t>中文名: 霍富荣</w:t>
      </w:r>
    </w:p>
    <w:p>
      <w:r>
        <w:t>出生地: 山西保德</w:t>
      </w:r>
    </w:p>
    <w:p>
      <w:r>
        <w:t>简历：</w:t>
      </w:r>
      <w:r>
        <w:t>现任忻州市代县县委书记。</w:t>
        <w:br/>
      </w:r>
      <w:r>
        <w:t xml:space="preserve">2014年12月，因涉嫌严重违纪违法被调查。[1] </w:t>
        <w:br/>
        <w:br/>
      </w:r>
      <w:r>
        <w:t xml:space="preserve">历任保德县委常委、县委办主任，忻州地区奇村工疗院院长、党委书记，忻州市委信访局局长，任忻州市忻府区委副书记、区长，现任忻州市代县县委书记。[2] </w:t>
        <w:br/>
        <w:br/>
      </w:r>
      <w:r>
        <w:t>2014年12月25日，山西省纪委发布，忻州市代县县委书记霍富荣涉嫌严重违纪违法，山西省纪委立案调查。</w:t>
        <w:br/>
      </w:r>
      <w:r>
        <w:t xml:space="preserve">2015年1月1日，市三届人大常委会召开第25次会议，霍富荣被罢免忻州市人大代表资格。[1] </w:t>
        <w:br/>
        <w:t xml:space="preserve">[4] </w:t>
        <w:br/>
        <w:br/>
      </w:r>
    </w:p>
    <w:p>
      <w:pPr>
        <w:pStyle w:val="Heading3"/>
      </w:pPr>
      <w:r>
        <w:t>浙江  温州文成县</w:t>
      </w:r>
    </w:p>
    <w:p>
      <w:r>
        <w:rPr>
          <w:i/>
        </w:rPr>
        <w:t>陈作荣</w:t>
      </w:r>
    </w:p>
    <w:p>
      <w:r>
        <w:t>陈作荣，男，汉族，1962年12月生，浙江温州人，1984年4月入党，1982年8月参加工作，浙江农业大学农机系毕业，中央党校在职研究生班经济管理专业毕业。</w:t>
      </w:r>
    </w:p>
    <w:p>
      <w:r>
        <w:t>出生日期: 1962年12月</w:t>
      </w:r>
    </w:p>
    <w:p>
      <w:r>
        <w:t>中文名: 陈作荣</w:t>
      </w:r>
    </w:p>
    <w:p>
      <w:r>
        <w:t>出生地: 浙江温州</w:t>
      </w:r>
    </w:p>
    <w:p>
      <w:r>
        <w:t>毕业院校: 浙江农业大学</w:t>
      </w:r>
    </w:p>
    <w:p>
      <w:r>
        <w:t>简历：</w:t>
      </w:r>
      <w:r>
        <w:t>现任温州市委常委、常务副市长。</w:t>
        <w:br/>
      </w:r>
      <w:r>
        <w:t>1986年08月－1990年04月，瓯海团县委书记、党组书记。</w:t>
        <w:br/>
      </w:r>
      <w:r>
        <w:t>1990年05月－1992年03月，瓯海县梧埏区委副书记、副区长（保留原职级）。</w:t>
        <w:br/>
      </w:r>
      <w:r>
        <w:t>1992年03月－1995年01月，共青团温州市委副书记、党组成员。</w:t>
        <w:br/>
      </w:r>
      <w:r>
        <w:t>1995年01月－1997年10月，共青团温州市委书记、党组书记。</w:t>
        <w:br/>
      </w:r>
      <w:r>
        <w:t>1997年10月－2000年07月，苍南县委副书记。</w:t>
        <w:br/>
      </w:r>
      <w:r>
        <w:t>2000年07月－2001年03月，文成县委副书记、代县长。</w:t>
        <w:br/>
      </w:r>
      <w:r>
        <w:t>2001年03月－2001年12月，文成县委副书记、县长。</w:t>
        <w:br/>
      </w:r>
      <w:r>
        <w:t>2001年12月－2003年03月，文成县委书记（其中：1999年9月—2002年7月中央党校在职研究生班经济管理专业学习）。</w:t>
        <w:br/>
      </w:r>
      <w:r>
        <w:t>2003年03月－2006年11月，文成县委书记、县人大常委会主任。</w:t>
        <w:br/>
      </w:r>
      <w:r>
        <w:t>2006年11月－2007年03月，温州市委副秘书长。</w:t>
        <w:br/>
      </w:r>
      <w:r>
        <w:t>2007年03月－2009年02月，温州市副市长、市政府党组成员。</w:t>
        <w:br/>
      </w:r>
      <w:r>
        <w:t>2009年02月—2010年02月，温州市委常委、市委统战部部长，市政府副市长、党组成员。</w:t>
        <w:br/>
      </w:r>
      <w:r>
        <w:t>2010年02月—2013年11月，温州市委常委、统战部部长；</w:t>
        <w:br/>
      </w:r>
      <w:r>
        <w:t>2013年11月—2014年01月，温州市委常委、常务副市长、统战部部长；</w:t>
        <w:br/>
      </w:r>
      <w:r>
        <w:t xml:space="preserve">2014年1月至今，中共温州市委常委、常务副市长。[1] </w:t>
        <w:br/>
        <w:br/>
      </w:r>
      <w:r>
        <w:t>十届市委委员。</w:t>
        <w:br/>
      </w:r>
      <w:r>
        <w:t>协助市长处理市政府常务工作。负责发展和改革、公安、国安、司法、统计、法制、信访、安全生产、行政审批制度改革、公共资源交易管理、新居民服务管理、人民武装、重点工程建设、产业集聚区规划布局等方面的工作。分管市府办（应急办）、发改委（物价局、服务业发展局）、公安局、公安消防局、司法局、统计局、法制办、信访局、安监局、机关事务管理局、审管办（公共资源管委办）、新居民服务管理局、各驻外办事（联络）处。联系温州军分区、驻温部队、法院、检察院、编委办、国家安全局。</w:t>
        <w:br/>
      </w:r>
    </w:p>
    <w:p>
      <w:pPr>
        <w:pStyle w:val="Heading3"/>
      </w:pPr>
      <w:r>
        <w:t>湖北  荆州荆州区</w:t>
      </w:r>
    </w:p>
    <w:p>
      <w:r>
        <w:rPr>
          <w:i/>
        </w:rPr>
        <w:t>张文政</w:t>
      </w:r>
    </w:p>
    <w:p>
      <w:r>
        <w:t xml:space="preserve">张文政，男，现任湖北省荆州市第四届人大常委会副主任。[1] </w:t>
        <w:br/>
      </w:r>
    </w:p>
    <w:p>
      <w:r>
        <w:t>简历：</w:t>
      </w:r>
      <w:r>
        <w:t xml:space="preserve">湖北省荆州市第四届人民代表大会常务委员会副主任。2014年12月，因到法定退休年龄，张文政辞去荆州市人大常委会副主任、荆州市人大常委会代表资格审查委员会主任委员职务。[2] </w:t>
        <w:br/>
        <w:br/>
      </w:r>
    </w:p>
    <w:p>
      <w:pPr>
        <w:pStyle w:val="Heading3"/>
      </w:pPr>
      <w:r>
        <w:t>湖北  武汉江夏区</w:t>
      </w:r>
    </w:p>
    <w:p>
      <w:r>
        <w:rPr>
          <w:i/>
        </w:rPr>
        <w:t>吴一民</w:t>
      </w:r>
    </w:p>
    <w:p>
      <w:r>
        <w:t>吴一民，男，汉族，湖南桂阳人，1955年1月生，大学学历，工学法学学士学位。1972年12月参加工作，1979年12月加入中国共产党。曾任湖北武汉市政协副主席。</w:t>
      </w:r>
    </w:p>
    <w:p>
      <w:r>
        <w:t>简历：</w:t>
      </w:r>
      <w:r>
        <w:t xml:space="preserve">曾任中国地质大学经济管理系副主任、党总支副书记，人文与管理学院党总支副书记、书记，武汉市技术监督局副局长、党组成员，武汉市经委副主任，武汉市江夏区委副书记、区长、区委书记、区人大常委会主任，武汉市委组织部副部长，武汉市政协副主席等职务。[1] </w:t>
        <w:br/>
        <w:br/>
      </w:r>
      <w:r>
        <w:t xml:space="preserve">2016年1月22日，政协武汉市第十二届委员会第26次常委会议通过，接受吴一民同志辞去政协武汉市第十二届委员会副主席职务。[2] </w:t>
        <w:br/>
        <w:br/>
      </w:r>
    </w:p>
    <w:p>
      <w:pPr>
        <w:pStyle w:val="Heading3"/>
      </w:pPr>
      <w:r>
        <w:t>甘肃  临夏临夏县</w:t>
      </w:r>
    </w:p>
    <w:p>
      <w:r>
        <w:rPr>
          <w:i/>
        </w:rPr>
        <w:t>王建华</w:t>
      </w:r>
    </w:p>
    <w:p>
      <w:r>
        <w:t>王建华，男，汉族，1962年10月出生，甘肃和政人，党校研究生学历，1987年4月入党，1981年8月参加工作。</w:t>
      </w:r>
    </w:p>
    <w:p>
      <w:r>
        <w:t>出生日期: 1962年10月</w:t>
      </w:r>
    </w:p>
    <w:p>
      <w:r>
        <w:t>民    族: 汉族</w:t>
      </w:r>
    </w:p>
    <w:p>
      <w:r>
        <w:t>中文名: 王建华</w:t>
      </w:r>
    </w:p>
    <w:p>
      <w:r>
        <w:t>出生地: 甘肃和政</w:t>
      </w:r>
    </w:p>
    <w:p>
      <w:r>
        <w:t>简历：</w:t>
      </w:r>
      <w:r>
        <w:t>现任甘肃省临夏回族自治州州委常委、州委宣传部部长。</w:t>
        <w:br/>
      </w:r>
      <w:r>
        <w:t>1979.09——1981.08，永登建材工业学校水泥工艺专业学习；</w:t>
        <w:br/>
      </w:r>
      <w:r>
        <w:t>1981.08——1984.11，和政县农业技术推广站干部；</w:t>
        <w:br/>
      </w:r>
      <w:r>
        <w:t>1984.11——1986.09，和政县计划委干部（其间：1982年9月至1985年7月甘肃广播电视大学中文专业大专班学习）；</w:t>
        <w:br/>
      </w:r>
      <w:r>
        <w:t>1986.09——1987.02，和政县计划委副主任；</w:t>
        <w:br/>
      </w:r>
      <w:r>
        <w:t>1987.02——1992.07，和政县计划委主任；</w:t>
        <w:br/>
      </w:r>
      <w:r>
        <w:t>1992.07——1999.10，临夏州经贸委副主任（其间：1994年5月至10月挂职任河北省文安县县长助理；1999年3月至7月省委党校中青班学习）；</w:t>
        <w:br/>
      </w:r>
      <w:r>
        <w:t>1999.10——2002.11，广河县委副书记；</w:t>
        <w:br/>
      </w:r>
      <w:r>
        <w:t>2002.11——2005.07，永靖县委副书记、县长（其间：2002年9月至2005年7月省委党校区域经济专业研究生班学习）；</w:t>
        <w:br/>
      </w:r>
      <w:r>
        <w:t>2005.07——2009.12，临夏县委书记；</w:t>
        <w:br/>
      </w:r>
      <w:r>
        <w:t>2009.12——2011.04，临夏州财政局局长、党组书记；</w:t>
        <w:br/>
      </w:r>
      <w:r>
        <w:t>2011.04——2011.09，临夏州政府副州长、党组成员，州财政局局长、党组书记；</w:t>
        <w:br/>
      </w:r>
      <w:r>
        <w:t xml:space="preserve">2011.09——2016.10，临夏州政府副州长、党组成员[1] </w:t>
        <w:br/>
        <w:t>。</w:t>
        <w:br/>
      </w:r>
      <w:r>
        <w:t xml:space="preserve">2016.11——，临夏州委常委、州委宣传部部长[2] </w:t>
        <w:br/>
        <w:t>。</w:t>
        <w:br/>
      </w:r>
      <w:r>
        <w:t xml:space="preserve">2016年11月3日，州委书记杨元忠在兰州会见了新华社甘肃分社党组书记、社长任卫东等，州委常委、州委宣传部部长王建华参加会见[3] </w:t>
        <w:br/>
        <w:t>。</w:t>
        <w:br/>
      </w:r>
    </w:p>
    <w:p>
      <w:pPr>
        <w:pStyle w:val="Heading3"/>
      </w:pPr>
      <w:r>
        <w:t>河北  石家庄灵寿县</w:t>
      </w:r>
    </w:p>
    <w:p>
      <w:r>
        <w:rPr>
          <w:i/>
        </w:rPr>
        <w:t>刘海生</w:t>
      </w:r>
    </w:p>
    <w:p>
      <w:r>
        <w:t>刘海生，河北省发展和改革委员会党组成员、纪检组长、监察专员、机关党委书记。</w:t>
      </w:r>
    </w:p>
    <w:p>
      <w:r>
        <w:t>简历：</w:t>
      </w:r>
      <w:r>
        <w:t xml:space="preserve">现任河北省省委组织部部务会成员、省纪委驻省委组织部纪检组组长。[1] </w:t>
        <w:br/>
        <w:br/>
      </w:r>
      <w:r>
        <w:t xml:space="preserve">河北省发展和改革委员会党组成员、纪检组长、监察专员、机关党委书记。[2] </w:t>
        <w:br/>
        <w:br/>
      </w:r>
      <w:r>
        <w:t xml:space="preserve">现任河北省省委组织部部务会成员、省纪委驻省委组织部纪检组组长。[1] </w:t>
        <w:br/>
        <w:br/>
      </w:r>
    </w:p>
    <w:p>
      <w:pPr>
        <w:pStyle w:val="Heading3"/>
      </w:pPr>
      <w:r>
        <w:t>四川  资阳乐至县</w:t>
      </w:r>
    </w:p>
    <w:p>
      <w:r>
        <w:rPr>
          <w:i/>
        </w:rPr>
        <w:t>封安</w:t>
      </w:r>
    </w:p>
    <w:p>
      <w:r>
        <w:t>封安，男，汉族，1966 年 9 月生，四川资阳人，1992年8月加入中国共产党，1985 年 7 月参加工作，省委党校区域经济学专业毕业，党校研究生学历。</w:t>
      </w:r>
    </w:p>
    <w:p>
      <w:r>
        <w:t>出生日期: 1966 年 9 月</w:t>
      </w:r>
    </w:p>
    <w:p>
      <w:r>
        <w:t>信    仰: 共产主义</w:t>
      </w:r>
    </w:p>
    <w:p>
      <w:r>
        <w:t>中文名: 封安</w:t>
      </w:r>
    </w:p>
    <w:p>
      <w:r>
        <w:t>出生地: 四川资阳</w:t>
      </w:r>
    </w:p>
    <w:p>
      <w:r>
        <w:t>国    籍: 中国</w:t>
      </w:r>
    </w:p>
    <w:p>
      <w:r>
        <w:t>民    族: 汉族</w:t>
      </w:r>
    </w:p>
    <w:p>
      <w:r>
        <w:t>简历：</w:t>
      </w:r>
      <w:r>
        <w:t>现任四川省泸州市委常委、政法委书记，市政府副市长。</w:t>
        <w:br/>
      </w:r>
      <w:r>
        <w:t>1983.09—1985.07，内江财贸学校会计专业学习</w:t>
        <w:br/>
      </w:r>
      <w:r>
        <w:t>1985.07—1989.11，内江市人民检察院工作员、书记员</w:t>
        <w:br/>
      </w:r>
      <w:r>
        <w:t>1989.11—1991.12，内江市人民检察院助理检察员（1989.07—1991.08，四川电大法律专业学习）</w:t>
        <w:br/>
      </w:r>
      <w:r>
        <w:t>1991.12—1992.12，内江市人民检察院副科级助理检察员</w:t>
        <w:br/>
      </w:r>
      <w:r>
        <w:t>1992.12—1994.03，内江市人民检察院检察员</w:t>
        <w:br/>
      </w:r>
      <w:r>
        <w:t>1994.03—1996.12，内江市人民检察院反贪局副局长</w:t>
        <w:br/>
      </w:r>
      <w:r>
        <w:t>1996.12—1998.06，内江市人民检察院正科级检察员（1997.06，西南政法大学法律专业自考毕业）</w:t>
        <w:br/>
      </w:r>
      <w:r>
        <w:t>1998.06—1998.09，四川省人民检察院资阳地区分院工作</w:t>
        <w:br/>
      </w:r>
      <w:r>
        <w:t>1998.09—2000.07，四川省人民检察院资阳地区分院反贪局局长</w:t>
        <w:br/>
      </w:r>
      <w:r>
        <w:t>2000.07—2001.01，四川省人民检察院资阳地区分院副检察长、反贪局局长（其间：2000.09—2001.01，四川省委党校中青班学习）</w:t>
        <w:br/>
      </w:r>
      <w:r>
        <w:t>2001.01—2002.08，资阳市人民检察院副检察长</w:t>
        <w:br/>
      </w:r>
      <w:r>
        <w:t>2002.08—2004.02，资阳市人民检察院副检察长（正县级）</w:t>
        <w:br/>
      </w:r>
      <w:r>
        <w:t>2004.02—2005.01，资阳市人民检察院党组副书记、副检察长（正县级）</w:t>
        <w:br/>
      </w:r>
      <w:r>
        <w:t>2005.01—2006.04，资阳市人民检察院党组副书记、副检察长（正县级），安岳县委副书记、纪委书记（2002.09—2005.07，四川省委党校区域经济学专业研究生学习）</w:t>
        <w:br/>
      </w:r>
      <w:r>
        <w:t>2006.04—2006.11，乐至县委副书记、县政府代县长</w:t>
        <w:br/>
      </w:r>
      <w:r>
        <w:t>2006.11—2007.02，乐至县委副书记、县政府县长</w:t>
        <w:br/>
      </w:r>
      <w:r>
        <w:t>2007.02—2011.10，乐至县委书记</w:t>
        <w:br/>
      </w:r>
      <w:r>
        <w:t>2011.10—2012.01，泸州市人民检察院党组书记</w:t>
        <w:br/>
      </w:r>
      <w:r>
        <w:t>2012.01—2014.11，泸州市人民检察院党组书记、检察长</w:t>
        <w:br/>
      </w:r>
      <w:r>
        <w:t>2014.11—2016.11，泸州市政府副市长，市公安局党委书记、局长、督察长，市委政法委副书记</w:t>
        <w:br/>
      </w:r>
      <w:r>
        <w:t xml:space="preserve">2016.11—，泸州市委常委、政法委书记，市政府副市长。[1] </w:t>
        <w:br/>
        <w:br/>
      </w:r>
      <w:r>
        <w:t xml:space="preserve">2016年11月25日，中共泸州市第八届委员会举行第一次全体会议，封安当选为市委常委。[2] </w:t>
        <w:br/>
        <w:br/>
      </w:r>
    </w:p>
    <w:p>
      <w:pPr>
        <w:pStyle w:val="Heading3"/>
      </w:pPr>
      <w:r>
        <w:t>河北  石家庄深泽县</w:t>
      </w:r>
    </w:p>
    <w:p>
      <w:r>
        <w:rPr>
          <w:i/>
        </w:rPr>
        <w:t>杜振琪</w:t>
      </w:r>
    </w:p>
    <w:p>
      <w:r>
        <w:t>男，汉族，1959年5月生，河北平山人，1987年3月入党，1982年8月参加工作，太原重型机械学院机械三系铸造专业毕业，大学学历。现任石家庄市人大常委会副主任，新乐市委书记。</w:t>
      </w:r>
    </w:p>
    <w:p>
      <w:r>
        <w:t>出生日期: 1959年5月</w:t>
      </w:r>
    </w:p>
    <w:p>
      <w:r>
        <w:t>民    族: 汉</w:t>
      </w:r>
    </w:p>
    <w:p>
      <w:r>
        <w:t>中文名: 杜振琪</w:t>
      </w:r>
    </w:p>
    <w:p>
      <w:r>
        <w:t>籍    贯: 河北平山</w:t>
      </w:r>
    </w:p>
    <w:p>
      <w:r>
        <w:t>简历：</w:t>
      </w:r>
      <w:r>
        <w:t xml:space="preserve">杜振琪[1] </w:t>
        <w:br/>
        <w:t>，男，汉族，1959年5月生，河北平山人，1987年3月入党，1982年8月参加工作，太原重型机械学院机械三系铸造专业毕业，大学学历。</w:t>
        <w:br/>
      </w:r>
      <w:r>
        <w:t>现任石家庄市人大常委会副主任，新乐市委书记。</w:t>
        <w:br/>
      </w:r>
      <w:r>
        <w:t>1978.09——1982.08 太原重型机械学院机械三系铸造专业学习</w:t>
        <w:br/>
      </w:r>
      <w:r>
        <w:t>1982.08——1985.05 解放军第六四一零工厂铸造二车间干部</w:t>
        <w:br/>
      </w:r>
      <w:r>
        <w:t>1985.05——1993.05 石家庄地区多种经营办公室、乡镇企业经济委员会生产科副科长、科长</w:t>
        <w:br/>
      </w:r>
      <w:r>
        <w:t>1993.05——1993.07 石家庄地区乡镇企业局副局长、党组成员</w:t>
        <w:br/>
      </w:r>
      <w:r>
        <w:t>1993.07——1995.02 石家庄市经协办副主任</w:t>
        <w:br/>
      </w:r>
      <w:r>
        <w:t>1995.02——1998.01 无极县副县长</w:t>
        <w:br/>
      </w:r>
      <w:r>
        <w:t>1998.01——2003.04 无极县委常委、副县长</w:t>
        <w:br/>
      </w:r>
      <w:r>
        <w:t>2003.04——2006.03 深泽县委副书记</w:t>
        <w:br/>
      </w:r>
      <w:r>
        <w:t>2006.03——2008.12 深泽县委副书记、县长</w:t>
        <w:br/>
      </w:r>
      <w:r>
        <w:t>2008.12——2011.08 深泽县委书记</w:t>
        <w:br/>
      </w:r>
      <w:r>
        <w:t>2011.08——2013.04 新乐市委书记</w:t>
        <w:br/>
      </w:r>
      <w:r>
        <w:t>2013.04—— 石家庄市人大常委会副主任，新乐市委书记</w:t>
        <w:br/>
      </w:r>
      <w:r>
        <w:t>九届市委委员</w:t>
        <w:br/>
      </w:r>
    </w:p>
    <w:p>
      <w:pPr>
        <w:pStyle w:val="Heading3"/>
      </w:pPr>
      <w:r>
        <w:t>广东  广州天河区</w:t>
      </w:r>
    </w:p>
    <w:p>
      <w:r>
        <w:rPr>
          <w:i/>
        </w:rPr>
        <w:t>曹鉴燎</w:t>
      </w:r>
    </w:p>
    <w:p>
      <w:r>
        <w:t>曹鉴燎，男，汉族，1955年11月生，广东广州人，1974年7月参加工作，1974年11月加入中国共产党，学历研究生（暨南大学国际关系专业），法学博士，经济师。曾任广州市副市长，党组成员。</w:t>
      </w:r>
    </w:p>
    <w:p>
      <w:r>
        <w:t>出生日期: 1955年11月</w:t>
      </w:r>
    </w:p>
    <w:p>
      <w:r>
        <w:t>信    仰: 共产主义</w:t>
      </w:r>
    </w:p>
    <w:p>
      <w:r>
        <w:t>中文名: 曹鉴燎</w:t>
      </w:r>
    </w:p>
    <w:p>
      <w:r>
        <w:t>出生地: 广东广州</w:t>
      </w:r>
    </w:p>
    <w:p>
      <w:r>
        <w:t>国    籍: 中华人民共和国</w:t>
      </w:r>
    </w:p>
    <w:p>
      <w:r>
        <w:t>毕业院校: 暨南大学</w:t>
      </w:r>
    </w:p>
    <w:p>
      <w:r>
        <w:t>民    族: 汉族</w:t>
      </w:r>
    </w:p>
    <w:p>
      <w:r>
        <w:t>简历：</w:t>
      </w:r>
      <w:r>
        <w:t>2016年1月29日，曾在广州天河、海珠、增城三地滥用权力疯狂敛财，涉嫌受贿7696.2674万元的广州市原副市长曹鉴燎，在深圳市中级人民法院一审出庭受审。</w:t>
        <w:br/>
      </w:r>
      <w:r>
        <w:t>1974年7月——广州市郊区人和公社政治处干事、路线教育工作组副组</w:t>
        <w:br/>
        <w:br/>
        <w:br/>
        <w:br/>
        <w:br/>
        <w:t>曹鉴燎</w:t>
        <w:br/>
        <w:br/>
        <w:t>长、组长；</w:t>
        <w:br/>
      </w:r>
      <w:r>
        <w:t>1975年7月——广州市郊区人和公社畜牧场党支部副书记；</w:t>
        <w:br/>
      </w:r>
      <w:r>
        <w:t>1976年11月——广州市郊区人和公社党委常委、革委会副主任、工交办副主任（其间：1978年7月—9月在广州市农业财贸干部学校学习；1979年10月—12月——在广州市农校学习）；</w:t>
        <w:br/>
      </w:r>
      <w:r>
        <w:t>1981年1月——广州市郊区政府办公室综合科干部、副科长（其间：1982年4月—1984年7月在广州市委党校理论培训大专班脱产学习）；</w:t>
        <w:br/>
      </w:r>
      <w:r>
        <w:t>1985年8月——广州市天河区政府办公室干部；</w:t>
        <w:br/>
      </w:r>
      <w:r>
        <w:t>1985年11月——广州市天河区沙河区公所党委代书记、书记；</w:t>
        <w:br/>
      </w:r>
      <w:r>
        <w:t>1987年1月——广州市天河区沙河镇党委书记；</w:t>
        <w:br/>
      </w:r>
      <w:r>
        <w:t>1990年9月——广州市天河区沙河镇党委书记、镇长（其间：1992年9月—10月在美国圣玛利学院工商管理培训班学习；1993年7月评定为经济师）；</w:t>
        <w:br/>
      </w:r>
      <w:r>
        <w:t>1995年5月——广州市天河区委常委兼沙河镇党委书记、镇长；</w:t>
        <w:br/>
      </w:r>
      <w:r>
        <w:t>1996年4月——广州市天河区委常委、天河区政府副区长（其间：1996年9月—1997年1月在广东省委党校中青年党政干部培训班学习；1996年9月—1999年7月在广东省委党校在职研究生班经济学专业学习）；</w:t>
        <w:br/>
      </w:r>
      <w:r>
        <w:t>1998年3月——中共广州市天河区委副书记、天河区政府区长；</w:t>
        <w:br/>
      </w:r>
      <w:r>
        <w:t>1998年8月——中共广州市天河区委书记（其间：1999年9月—2002年6月在暨南大学国际关系专业博士研究生学习）；</w:t>
        <w:br/>
      </w:r>
      <w:r>
        <w:t>2002年12月——中共广州市海珠区委书记；</w:t>
        <w:br/>
        <w:br/>
        <w:br/>
        <w:br/>
        <w:br/>
        <w:t>曹鉴燎</w:t>
        <w:br/>
        <w:br/>
        <w:br/>
      </w:r>
      <w:r>
        <w:t>2006年9月——中共广州市委副秘书长。</w:t>
        <w:br/>
      </w:r>
      <w:r>
        <w:t>2007年1月——广州市政协副主席，市委副秘书长。</w:t>
        <w:br/>
      </w:r>
      <w:r>
        <w:t>2007年7月——广州市政府副市长，党组成员。</w:t>
        <w:br/>
      </w:r>
      <w:r>
        <w:t>2011年12月——中共广州增城市委书记，增城经济技术开发区党工委书记、管委会主任；</w:t>
        <w:br/>
      </w:r>
      <w:r>
        <w:t xml:space="preserve">2012年1月11日——广州市第十四届人大一次会议在白云国际会议中心召开第四次全体会议。经过全体代表投票，曹鉴燎当选广州市副市长[1] </w:t>
        <w:br/>
        <w:t>。</w:t>
        <w:br/>
      </w:r>
      <w:r>
        <w:t xml:space="preserve">2013年12月19日——曹鉴燎因严重违纪问题被省纪委立案调查[2] </w:t>
        <w:br/>
        <w:t>。</w:t>
        <w:br/>
      </w:r>
      <w:r>
        <w:t>2013年12月26日——被免去广州市副市长职务。</w:t>
        <w:br/>
      </w:r>
      <w:r>
        <w:t xml:space="preserve">2014年7月11日——被开除党籍、开除公职并移送司法机关。[3] </w:t>
        <w:br/>
        <w:br/>
      </w:r>
      <w:r>
        <w:t xml:space="preserve">2013年12月19日，广东省纪委省监察厅官方网站南粤清风网发布消息，据广东省纪委有关负责人证实，广州市副市长、增城市委书记曹鉴燎同志因涉嫌严重违纪问题，经省纪委研究，并报广东省委批准，对其立案调查。[2] </w:t>
        <w:br/>
        <w:br/>
      </w:r>
      <w:r>
        <w:t>2013年12月26日，曹鉴燎被免去广州市副市长职务并被终止广州市第十四届人大代表资格。</w:t>
        <w:br/>
      </w:r>
      <w:r>
        <w:t xml:space="preserve">2013年12月19日，据广东省纪委有关负责人证实，广州市副市长、增城市委书记曹鉴燎同志因涉嫌严重违纪问题，经省纪委研究，并报广东省委批准，对其立案检查。[2] </w:t>
        <w:br/>
        <w:br/>
      </w:r>
      <w:r>
        <w:t>广州市第十四届人大常委会举行第二十四次会议。会议决定免去曹鉴燎的广州市副市长职务；审议并表决通过《关于曹鉴燎的代表资格审查情况报告》，确认曹鉴燎的广州市第十四届人大代表资格终止；审议《关于试点设立广州市知识产权法院的报告》；会议补选了谢松为广东省第十二届人民代表大会代表，其代表资格需报请省人大常委会代表资格审查委员会审查。</w:t>
        <w:br/>
      </w:r>
      <w:r>
        <w:t>经查，曹鉴燎在广州市天河区、海珠区和增城市任职期间，利用职务上的便利，为他人谋取利益，先后多次收受他人贿赂，数额特别巨大；违反社会主义道德，与多名女性通奸。</w:t>
        <w:br/>
      </w:r>
      <w:r>
        <w:t>曹鉴燎的上述行为已构成严重违纪并涉嫌犯罪。根据《中国共产党纪律处分条例》和《中华人民共和国公务员法》的规定，经广东省纪委常委会议审议并报广东省委批准，决定给予曹鉴燎开除党籍，由广东省监察厅报广东省人民政府审批开除其公职；其涉嫌违法犯罪问题移送司法机关依法处理。</w:t>
        <w:br/>
      </w:r>
      <w:r>
        <w:t>2016年1月12日，深圳市检察院通过其官方微博发布消息称，经广东省人民检察院交办，该院近日以涉嫌受贿罪，依法对广州市原副市长、增城市委原书记曹鉴燎(正厅级)向深圳市中级法院提起公诉。</w:t>
        <w:br/>
      </w:r>
      <w:r>
        <w:t xml:space="preserve">起诉书认定，被告人曹鉴燎在担任广州市天河区沙河镇、天河区、海珠区、增城市主要领导和广州市副市长时，涉嫌利用职务便利，单独或与他人共同收受贿赂共计折合人民币7000余万元。[4] </w:t>
        <w:br/>
        <w:br/>
      </w:r>
      <w:r>
        <w:t>2016年1月29日，曹鉴燎在深圳市中级人民法院一审出庭受审。</w:t>
        <w:br/>
      </w:r>
      <w:r>
        <w:t>检察机关指控，1991年至2013年，曹鉴燎利用担任广州市天河区沙河镇党委书记、镇长，天河区副区长、区长、区委书记，海珠区委书记，广州市副市长、增城市委书记的职务便利，在土地开发、工程建设、物业租赁、“三旧”改造等领域为他人谋取利益，个人或与他人共同索取或收受财物共计折合人民币7696.2674万元。</w:t>
        <w:br/>
      </w:r>
      <w:r>
        <w:t xml:space="preserve">对于检察机关指控的犯罪事实，曹鉴燎全部认罪。此案将择日宣判。[5] </w:t>
        <w:br/>
        <w:br/>
      </w:r>
    </w:p>
    <w:p>
      <w:pPr>
        <w:pStyle w:val="Heading3"/>
      </w:pPr>
      <w:r>
        <w:t>内蒙古  锡林郭勒盟苏尼特右旗</w:t>
      </w:r>
    </w:p>
    <w:p>
      <w:r>
        <w:rPr>
          <w:i/>
        </w:rPr>
        <w:t>乌云毕力格</w:t>
      </w:r>
    </w:p>
    <w:p>
      <w:r>
        <w:t>乌云毕力格，1979年出生于内蒙古自治区阿拉山左旗，是一位战士。</w:t>
      </w:r>
    </w:p>
    <w:p>
      <w:r>
        <w:t>简历：</w:t>
      </w:r>
      <w:r>
        <w:t>乌云毕力格</w:t>
        <w:br/>
      </w:r>
      <w:r>
        <w:t>基本信息</w:t>
        <w:br/>
      </w:r>
      <w:r>
        <w:t>性别：男</w:t>
        <w:br/>
      </w:r>
      <w:r>
        <w:t>籍贯：内蒙古自治区阿拉山左旗</w:t>
        <w:br/>
      </w:r>
      <w:r>
        <w:t>政治面貌：不详</w:t>
        <w:br/>
      </w:r>
      <w:r>
        <w:t>出生日期：1979-12</w:t>
        <w:br/>
      </w:r>
      <w:r>
        <w:t>生前情况</w:t>
        <w:br/>
      </w:r>
      <w:r>
        <w:t>生前部队：边防三团汽车队</w:t>
        <w:br/>
      </w:r>
      <w:r>
        <w:t>生前职位：战士</w:t>
        <w:br/>
      </w:r>
      <w:r>
        <w:t>立功情况：</w:t>
        <w:br/>
      </w:r>
      <w:r>
        <w:t>牺牲情况</w:t>
        <w:br/>
      </w:r>
      <w:r>
        <w:t>牺牲时间：1999-7</w:t>
        <w:br/>
      </w:r>
      <w:r>
        <w:t>牺牲战役：1999.07通下水道，为营救战友中毒牺牲</w:t>
        <w:br/>
      </w:r>
      <w:r>
        <w:t>牺牲地点：</w:t>
        <w:br/>
      </w:r>
      <w:r>
        <w:t xml:space="preserve">安葬地：[1] </w:t>
        <w:br/>
        <w:br/>
      </w:r>
    </w:p>
    <w:p>
      <w:pPr>
        <w:pStyle w:val="Heading3"/>
      </w:pPr>
      <w:r>
        <w:t>湖北  宜昌长阳土家族自治县</w:t>
      </w:r>
    </w:p>
    <w:p>
      <w:r>
        <w:rPr>
          <w:i/>
        </w:rPr>
        <w:t>谭徽在</w:t>
      </w:r>
    </w:p>
    <w:p>
      <w:r>
        <w:t>谭徽在，男，土家族，1954年4月出生，湖北五峰土家族自治县人，1973年6月加入中国共产党，1975年5月参加工作，湖北省委党校经济管理专业毕业，省委党校研究生学历，高级经济师。</w:t>
      </w:r>
    </w:p>
    <w:p>
      <w:r>
        <w:t>出生日期: 1954年4月</w:t>
      </w:r>
    </w:p>
    <w:p>
      <w:r>
        <w:t>信    仰: 中国共产党</w:t>
      </w:r>
    </w:p>
    <w:p>
      <w:r>
        <w:t>中文名: 谭徽在</w:t>
      </w:r>
    </w:p>
    <w:p>
      <w:r>
        <w:t>出生地: None</w:t>
      </w:r>
    </w:p>
    <w:p>
      <w:r>
        <w:t>职    业: 公务员</w:t>
      </w:r>
    </w:p>
    <w:p>
      <w:r>
        <w:t>主要成就: 湖北省人大常委会常委</w:t>
      </w:r>
    </w:p>
    <w:p>
      <w:r>
        <w:t>民    族: 土家族</w:t>
      </w:r>
    </w:p>
    <w:p>
      <w:r>
        <w:t>简历：</w:t>
      </w:r>
      <w:r>
        <w:t xml:space="preserve">现任湖北省人大常委会常委、省人大民族宗教侨务外事委员会主任委员。[1] </w:t>
        <w:br/>
        <w:br/>
      </w:r>
      <w:r>
        <w:t>1975.05——1984.02，湖北省五峰县供销社办公室办事员，县财办办事员、秘书（副科）；</w:t>
        <w:br/>
      </w:r>
      <w:r>
        <w:t>1984.02——1984.09，湖北省五峰县政府办公室副主任；</w:t>
        <w:br/>
        <w:br/>
        <w:br/>
        <w:br/>
        <w:br/>
        <w:t>湖北省委统战部副部长、民宗委主任</w:t>
        <w:br/>
        <w:br/>
        <w:br/>
      </w:r>
      <w:r>
        <w:t>1984.09——1986.08，湖北省委党校学习；</w:t>
        <w:br/>
      </w:r>
      <w:r>
        <w:t>1986.08——1988.01，湖北省五峰县渔洋关镇镇长；</w:t>
        <w:br/>
      </w:r>
      <w:r>
        <w:t>1988.01——1994.01，中共湖北省五峰县委常委、常务副县长；</w:t>
        <w:br/>
      </w:r>
      <w:r>
        <w:t>1994.01——1997.04，中共湖北省长阳县委副书记、县长；</w:t>
        <w:br/>
      </w:r>
      <w:r>
        <w:t>1997.04——2001.01，中共湖北省长阳县委书记；</w:t>
        <w:br/>
      </w:r>
      <w:r>
        <w:t>2001.01——2003.08，中共湖北省神农架林区党委副书记、代理区长、区长；</w:t>
        <w:br/>
      </w:r>
      <w:r>
        <w:t>2003.08——2003.11，中共湖北省神农架林区党委书记、区长；</w:t>
        <w:br/>
      </w:r>
      <w:r>
        <w:t>2003.11——2005.01，中共湖北省神农架林区党委书记；</w:t>
        <w:br/>
      </w:r>
      <w:r>
        <w:t>2005.01——2006.09，中共湖北省神农架林区党委书记、林区第九届人大常委会主任；</w:t>
        <w:br/>
      </w:r>
      <w:r>
        <w:t xml:space="preserve">2006.09——2006.12，湖北省民族宗教事务委员会党组书记、副主任[2] </w:t>
        <w:br/>
        <w:t>；</w:t>
        <w:br/>
      </w:r>
      <w:r>
        <w:t xml:space="preserve">2006.12——2013.03，中共湖北省委统战部副部长[3] </w:t>
        <w:br/>
        <w:t>，省民族宗教委员会主任、党组书记。</w:t>
        <w:br/>
      </w:r>
      <w:r>
        <w:t>十届全国人大代表，湖北省八届党代表，湖北省九届、十届人大代表。</w:t>
        <w:br/>
      </w:r>
      <w:r>
        <w:t>2005年5月，被国务院授予“全国民族团结进步模范”称号。</w:t>
        <w:br/>
      </w:r>
      <w:r>
        <w:t xml:space="preserve">2013.03，湖北省人大常委会常委、省人大民族宗教侨务外事委员会主任委员。[1] </w:t>
        <w:br/>
        <w:br/>
      </w:r>
      <w:r>
        <w:t>谭徽在同志自2006年8月担任省民宗委主要负责人以来，在省委、省政府的正确领导下，团结带领领导班子成员和全体机关干部，紧紧围绕湖北科学发展、跨越式发展大局，高起点谋划工作，积极主动为省委、省政府决策当好参谋，做了大量卓有成效的工作。积极创新工作理念和工作方法，抢抓机遇，带领党组一班人发扬乘势而进、克难勇进、扎实推进，开拓前进、激情奋进的“五进”精神和以踏尽千山万水察民情、吃尽千辛万苦解难题、说尽千言万语做争取、历经千难万险谋发展的“四千”工作作风，以超常的恒劲、韧劲、拼劲，攻克了许多难题，多项工作取得了新突破。武陵山少数民族经济社会发展试验区建设、“616”和“1+1”等对口支援民族地区发展工作、宗教“三个专项工作”、新一轮对口援藏工作等领先全国，成效显著，其经验在全国推广。这些年来，省民宗委工作多次受到国家部委和省委、省政府的表彰奖励，党和国家领导人、国家民委、国家宗教局领导对我省民族宗教工作和援藏工作多次作出肯定批示。这些成绩的取得，是省民宗委一班人团结奋斗的结果，是全体干部共同努力的结果，是与谭徽在同志的勤奋努力和扎实工作分不开的。</w:t>
        <w:br/>
      </w:r>
      <w:r>
        <w:t>谭徽在在讲话中深情地回顾了七年来在省民宗委的工作。七年来，在省委、省政府的正确领导和社会各界的大力支持下，全省民族宗教系统干部职工，认真贯彻党的民族宗教工作路线方针政策，不怕困难，勇于进取，锐意开拓，全省民族宗教工作和援藏工作取得了突出成绩，跨入了全国先进行列，得到了省委的充分肯定，得到了省委巡视组“三个最好时期之一”的评价。这些成绩的取得，是省委、省政府正确领导的结果，是各地、各部门、各方面大力支持的结果，是在历届民宗委班子打下的坚实工作基础上取得的，是全委机关干部乃至全省民族宗教干部辛勤付出取得的。</w:t>
        <w:br/>
      </w:r>
    </w:p>
    <w:p>
      <w:pPr>
        <w:pStyle w:val="Heading3"/>
      </w:pPr>
      <w:r>
        <w:t>河北  保定清苑县</w:t>
      </w:r>
    </w:p>
    <w:p>
      <w:r>
        <w:rPr>
          <w:i/>
        </w:rPr>
        <w:t>李国英</w:t>
      </w:r>
    </w:p>
    <w:p>
      <w:r>
        <w:t>李国英，男，汉族，1955年3月生，河北万全人，1979年12月入党，1974年9月参加工作，省委党校在职研究生班经济管理专业毕业，在职研究生学历。</w:t>
      </w:r>
    </w:p>
    <w:p>
      <w:r>
        <w:t>出生日期: 1955年3月</w:t>
      </w:r>
    </w:p>
    <w:p>
      <w:r>
        <w:t>民    族: 汉族</w:t>
      </w:r>
    </w:p>
    <w:p>
      <w:r>
        <w:t>中文名: 李国英</w:t>
      </w:r>
    </w:p>
    <w:p>
      <w:r>
        <w:t>出生地: 河北万全</w:t>
      </w:r>
    </w:p>
    <w:p>
      <w:r>
        <w:t>简历：</w:t>
      </w:r>
      <w:r>
        <w:t>曾任河北省保定市宣传部部长。</w:t>
        <w:br/>
      </w:r>
      <w:r>
        <w:t>1974.09——1977.12 万全县孔家庄公社通讯员</w:t>
        <w:br/>
      </w:r>
      <w:r>
        <w:t>1977.12——1979.12 河北柴沟堡师范学校学习</w:t>
        <w:br/>
      </w:r>
      <w:r>
        <w:t>1979.12——1982.01 万全县教委办公室干事</w:t>
        <w:br/>
      </w:r>
      <w:r>
        <w:t>1982.01——1983.02 万全县人大常委会办公室秘书</w:t>
        <w:br/>
      </w:r>
      <w:r>
        <w:t>1983.02——1983.12 万全县郭磊庄公社党委副书记</w:t>
        <w:br/>
      </w:r>
      <w:r>
        <w:t>1983.12——1987.08 万全县委办公室副主任（1982.07—1985.07在河北广播电视大学中文专业学习）</w:t>
        <w:br/>
      </w:r>
      <w:r>
        <w:t>1987.08——1991.01 万全县委常委、办公室主任</w:t>
        <w:br/>
      </w:r>
      <w:r>
        <w:t>1991.01——1993.08 张家口地委副秘书长</w:t>
        <w:br/>
      </w:r>
      <w:r>
        <w:t>1993.08——1995.08 张家口市委副秘书长</w:t>
        <w:br/>
      </w:r>
      <w:r>
        <w:t>1995.08——1996.11 张家口市委副秘书长、研究室主任</w:t>
        <w:br/>
      </w:r>
      <w:r>
        <w:t>1996.11——1998.01 张家口市委常务副秘书长、办公室主任</w:t>
        <w:br/>
      </w:r>
      <w:r>
        <w:t>1998.01——1999.12 蔚县县委书记（1996.08—1998.12在中央党校函授经济管理专业学习）</w:t>
        <w:br/>
      </w:r>
      <w:r>
        <w:t>1999.12——2003.03 望都县委书记（1999.03—2001.07在省委党校研究生班经济管理专业学习）</w:t>
        <w:br/>
      </w:r>
      <w:r>
        <w:t>2003.03——2006.01 清苑县委书记（副地厅级）</w:t>
        <w:br/>
      </w:r>
      <w:r>
        <w:t xml:space="preserve">2006.01——2010.04 保定市政府副市长、党组成员[1] </w:t>
        <w:br/>
        <w:br/>
      </w:r>
      <w:r>
        <w:t xml:space="preserve">2010.04——2015.08 保定市委常委、宣传部长[2] </w:t>
        <w:br/>
        <w:br/>
      </w:r>
      <w:r>
        <w:t xml:space="preserve">2015年8月，据河北保定日报消息，李国英不再担任保定市委宣传部部长[3] </w:t>
        <w:br/>
        <w:t>。</w:t>
        <w:br/>
      </w:r>
    </w:p>
    <w:p>
      <w:pPr>
        <w:pStyle w:val="Heading3"/>
      </w:pPr>
      <w:r>
        <w:t>山西  晋中市榆社县</w:t>
      </w:r>
    </w:p>
    <w:p>
      <w:r>
        <w:rPr>
          <w:i/>
        </w:rPr>
        <w:t>宋瑞珍</w:t>
      </w:r>
    </w:p>
    <w:p>
      <w:r>
        <w:t>宋瑞珍，女，汉族，1952年3月生，山西省左权县人，大学普通班学历（山西大学汉语言专业），1976年8月参加工作，1979年12月加入中国共产党，现任中共晋中市委常委、政法委书记。</w:t>
      </w:r>
    </w:p>
    <w:p>
      <w:r>
        <w:t>民    族: 汉族</w:t>
      </w:r>
    </w:p>
    <w:p>
      <w:r>
        <w:t>政治面貌: 中共党员</w:t>
      </w:r>
    </w:p>
    <w:p>
      <w:r>
        <w:t>中文名: 宋瑞珍</w:t>
      </w:r>
    </w:p>
    <w:p>
      <w:r>
        <w:t>出生地: 山西省左权县</w:t>
      </w:r>
    </w:p>
    <w:p>
      <w:r>
        <w:t>国    籍: 中国</w:t>
      </w:r>
    </w:p>
    <w:p>
      <w:r>
        <w:t>性    别: 女</w:t>
      </w:r>
    </w:p>
    <w:p>
      <w:r>
        <w:t>简历：</w:t>
      </w:r>
      <w:r>
        <w:t>参加工作后历任左权县妇联会、县委办干事；1983年任左权县妇联会主任；1984年任晋中地区妇联会办公室主任；1987年任中共左权县委常委、宣传部长；1990年任中共左权县县常委、副书记；1995年任中共榆社县委常委、副书记、政府县长；1998年任中共榆社县委常委、书记；2000年任晋中市财政局党组书记、局长；2001年任现职。 协助书记分管政法工作。主管市委政法委。2011年5月24日被选举为晋中市第三届人民代表大会常务委员会副主任。</w:t>
        <w:br/>
      </w:r>
    </w:p>
    <w:p>
      <w:pPr>
        <w:pStyle w:val="Heading3"/>
      </w:pPr>
      <w:r>
        <w:t>安徽  宿州泗县</w:t>
      </w:r>
    </w:p>
    <w:p>
      <w:r>
        <w:rPr>
          <w:i/>
        </w:rPr>
        <w:t>张旭</w:t>
      </w:r>
    </w:p>
    <w:p>
      <w:r>
        <w:t xml:space="preserve">现任安徽省宿州市人大常委会副主任，[1] </w:t>
        <w:br/>
        <w:t>安徽省第十二届人大代表。</w:t>
      </w:r>
    </w:p>
    <w:p>
      <w:r>
        <w:t>简历：</w:t>
      </w:r>
      <w:r>
        <w:t xml:space="preserve">安徽省宿州市人大常委会副主任。[1] </w:t>
        <w:br/>
        <w:br/>
      </w:r>
      <w:r>
        <w:t xml:space="preserve">2015年7月，宿州市人民代表大会常务委员会依法补选张旭为安徽省第十二届人民代表大会代表。[2] </w:t>
        <w:br/>
        <w:br/>
      </w:r>
    </w:p>
    <w:p>
      <w:pPr>
        <w:pStyle w:val="Heading3"/>
      </w:pPr>
      <w:r>
        <w:t>河北  保定望都县</w:t>
      </w:r>
    </w:p>
    <w:p>
      <w:r>
        <w:rPr>
          <w:i/>
        </w:rPr>
        <w:t>郭若定</w:t>
      </w:r>
    </w:p>
    <w:p>
      <w:r>
        <w:t>郭若定，现任河北省扶贫开发办公室副主任。1962年出生，中共党员，河北大学经济学硕士，原中共高阳县委书记。</w:t>
      </w:r>
    </w:p>
    <w:p>
      <w:r>
        <w:t>性    别: 男</w:t>
      </w:r>
    </w:p>
    <w:p>
      <w:r>
        <w:t>民    族: 汉族</w:t>
      </w:r>
    </w:p>
    <w:p>
      <w:r>
        <w:t>国    籍: 中国</w:t>
      </w:r>
    </w:p>
    <w:p>
      <w:r>
        <w:t>中文名: 郭若定</w:t>
      </w:r>
    </w:p>
    <w:p>
      <w:r>
        <w:t>政治面貌: 中共党员</w:t>
      </w:r>
    </w:p>
    <w:p>
      <w:r>
        <w:t>简历：</w:t>
      </w:r>
      <w:r>
        <w:t>郭若定</w:t>
        <w:br/>
      </w:r>
      <w:r>
        <w:t xml:space="preserve">1981年7月参加工作，历任河北省保定市满城县财政局局长，保定市财政局副局长兼市政府筹资办主任（其中95年在深圳福田区挂职锻炼），安国市市长、定州市市长、中共望都县委书记、高阳县县委书记。2011年任河北省行政服务中心常务副主任。2016年10月任河北省扶贫开发办公室副主任。[1] </w:t>
        <w:br/>
        <w:br/>
      </w:r>
    </w:p>
    <w:p>
      <w:pPr>
        <w:pStyle w:val="Heading3"/>
      </w:pPr>
      <w:r>
        <w:t>广西  钦州市浦北县</w:t>
      </w:r>
    </w:p>
    <w:p>
      <w:r>
        <w:rPr>
          <w:i/>
        </w:rPr>
        <w:t>张建国</w:t>
      </w:r>
    </w:p>
    <w:p>
      <w:r>
        <w:t>张建国，男，中国石油天然气股份有限公司广西石化分公司副总经理、安全总监、高级工程师。2015年全国劳动模范之一。</w:t>
      </w:r>
    </w:p>
    <w:p>
      <w:r>
        <w:t>主要成就: None</w:t>
      </w:r>
    </w:p>
    <w:p>
      <w:r>
        <w:t>性    别: 男</w:t>
      </w:r>
    </w:p>
    <w:p>
      <w:r>
        <w:t>国    籍: 中国</w:t>
      </w:r>
    </w:p>
    <w:p>
      <w:r>
        <w:t>中文名: 张建国</w:t>
      </w:r>
    </w:p>
    <w:p>
      <w:r>
        <w:t>简历：</w:t>
      </w:r>
      <w:r>
        <w:t xml:space="preserve">张建国，男，现任中国石油天然气股份有限公司广西石化分公司副总经理、安全总监、高级工程师。[1] </w:t>
        <w:br/>
        <w:br/>
      </w:r>
      <w:r>
        <w:t xml:space="preserve">2015年4月28日，张建国被授予全国劳动模范荣誉称号。[1] </w:t>
        <w:br/>
        <w:br/>
      </w:r>
    </w:p>
    <w:p>
      <w:pPr>
        <w:pStyle w:val="Heading3"/>
      </w:pPr>
      <w:r>
        <w:t>广西  来宾市兴宾区</w:t>
      </w:r>
    </w:p>
    <w:p>
      <w:r>
        <w:rPr>
          <w:i/>
        </w:rPr>
        <w:t>陈平</w:t>
      </w:r>
    </w:p>
    <w:p>
      <w:r>
        <w:t xml:space="preserve">曾任忻城县委员会常委[1] </w:t>
        <w:br/>
      </w:r>
    </w:p>
    <w:p>
      <w:r>
        <w:t>简历：</w:t>
      </w:r>
      <w:r>
        <w:t>2016年5月，来宾市委决定：免去陈平同志的中共忻城县委员会常委、委员职务。</w:t>
        <w:br/>
      </w:r>
    </w:p>
    <w:p>
      <w:pPr>
        <w:pStyle w:val="Heading3"/>
      </w:pPr>
      <w:r>
        <w:t>福建  龙岩武平县</w:t>
      </w:r>
    </w:p>
    <w:p>
      <w:r>
        <w:rPr>
          <w:i/>
        </w:rPr>
        <w:t>严金静</w:t>
      </w:r>
    </w:p>
    <w:p>
      <w:r>
        <w:t>严金静，男，汉族，福建漳平人，1962年8月生，1983年8月参加工作，1985年1月加入中国共产党</w:t>
      </w:r>
    </w:p>
    <w:p>
      <w:r>
        <w:t>出生日期: 1962年8月</w:t>
      </w:r>
    </w:p>
    <w:p>
      <w:r>
        <w:t>中文名: 严金静</w:t>
      </w:r>
    </w:p>
    <w:p>
      <w:r>
        <w:t>出生地: 福建漳平</w:t>
      </w:r>
    </w:p>
    <w:p>
      <w:r>
        <w:t>国    籍: 中华人民共和国</w:t>
      </w:r>
    </w:p>
    <w:p>
      <w:r>
        <w:t>职    业: 共产党员</w:t>
      </w:r>
    </w:p>
    <w:p>
      <w:r>
        <w:t>毕业院校: None</w:t>
      </w:r>
    </w:p>
    <w:p>
      <w:r>
        <w:t>民    族: 汉</w:t>
      </w:r>
    </w:p>
    <w:p>
      <w:r>
        <w:t>简历：</w:t>
      </w:r>
      <w:r>
        <w:br/>
        <w:br/>
        <w:br/>
        <w:br/>
        <w:br/>
        <w:t>严金静</w:t>
        <w:br/>
        <w:br/>
        <w:t>严金静，男，汉族，福建漳平人，1962年8月生，1983年8月参加工作，1985年1月加入中国共产党，中央党校研究生学历。</w:t>
        <w:br/>
      </w:r>
      <w:r>
        <w:t>1979年9月至1983年7月，福建农学院农业经济管理专业学生。</w:t>
        <w:br/>
      </w:r>
      <w:r>
        <w:t>1983年8月至1985年1月，福建省漳平县农业局经管站干部。</w:t>
        <w:br/>
      </w:r>
      <w:r>
        <w:t>1985年1月至1985年5月，福建省漳平县农委农业经济科副科长。</w:t>
        <w:br/>
      </w:r>
      <w:r>
        <w:t>1985年5月至1986年11月，福建省漳平县农委副主任。</w:t>
        <w:br/>
      </w:r>
      <w:r>
        <w:t>1986年11月至1987年7月，中共福建省漳平县溪南镇党委副书记。</w:t>
        <w:br/>
      </w:r>
      <w:r>
        <w:t>1987年7月至1987年12月，中共福建省漳平县溪南镇党委代理书记。</w:t>
        <w:br/>
      </w:r>
      <w:r>
        <w:t>1987年12月至1990年9月，中共福建省漳平县溪南镇党委书记。</w:t>
        <w:br/>
      </w:r>
      <w:r>
        <w:t>1990年9月至1993年5月，福建省漳平市人民政府副市长（其间：1991年10月至1993年4月，福建省农业厅经管处挂职任副处长）。</w:t>
        <w:br/>
      </w:r>
      <w:r>
        <w:t>1993年5月至1997年3月，中共福建省漳平市委副书记（其间：1996年8月至1997年1月参加省委党校第十二期中青年干部培训班学习）。</w:t>
        <w:br/>
      </w:r>
      <w:r>
        <w:t>1997年3月至2006年4月，中共福建省龙岩市委委员，武平县委书记、人武部党委第一书记、国防动员委员会第一主任（其间：2000年8月至2001年1月中央党校进修班学员；2001年3月至2004年1月中央党校研究生院在职研究生班经管专业学生）。</w:t>
        <w:br/>
      </w:r>
      <w:r>
        <w:t>2006年4月至2007年3月，福建省龙岩市政府党组成员。</w:t>
        <w:br/>
      </w:r>
      <w:r>
        <w:t>2007年3月至2014年8月，福建省龙岩市人民政府副市长、党组成员。</w:t>
        <w:br/>
      </w:r>
      <w:r>
        <w:t xml:space="preserve">2014年8月福建省林业厅党组副书记、副厅长。[1] </w:t>
        <w:br/>
        <w:br/>
      </w:r>
      <w:r>
        <w:t>协助负责产业、安全生产、机关党建、山林纠纷调处、林权改革和驻村工作，协助厅长协调计划和财务工作。分管厅产业处、厅直属机关党委、厅处理山林纠纷工作办公室（省人民政府处理山林纠纷工作小组办公室）、省林权登记中心（指导全省林权改革工作）。</w:t>
        <w:br/>
      </w:r>
    </w:p>
    <w:p>
      <w:pPr>
        <w:pStyle w:val="Heading3"/>
      </w:pPr>
      <w:r>
        <w:t>云南  玉溪江川县</w:t>
      </w:r>
    </w:p>
    <w:p>
      <w:r>
        <w:rPr>
          <w:i/>
        </w:rPr>
        <w:t>张延明</w:t>
      </w:r>
    </w:p>
    <w:p>
      <w:r>
        <w:t>张延明，男，汉族，研究生学历，1962年6月生，云南江川人。1986年8月入党，1978年10月参加工作，昆明理工大学经济管理学院研究生班毕业。曾任云南省江川县委书记，通海县委书记。</w:t>
      </w:r>
    </w:p>
    <w:p>
      <w:r>
        <w:t>出生日期: 1962</w:t>
      </w:r>
    </w:p>
    <w:p>
      <w:r>
        <w:t>民    族: 汉族</w:t>
      </w:r>
    </w:p>
    <w:p>
      <w:r>
        <w:t>国    籍: 中国</w:t>
      </w:r>
    </w:p>
    <w:p>
      <w:r>
        <w:t>中文名: 张延明</w:t>
      </w:r>
    </w:p>
    <w:p>
      <w:r>
        <w:t>出生地: 云南江川</w:t>
      </w:r>
    </w:p>
    <w:p>
      <w:r>
        <w:t>简历：</w:t>
      </w:r>
      <w:r>
        <w:t>2014年2月12日，玉溪市人大常委会发布公告称，根据《中华人民共和国全国人民代表大会和地方各级人民代表大会代表法》的规定，经审议决定：许可对玉溪市第四届人民代表大会代表张延明采取强制措施。</w:t>
        <w:br/>
      </w:r>
      <w:r>
        <w:t>1978年10月－1981年8月在伏家营镇海浒小学任教。</w:t>
        <w:br/>
      </w:r>
      <w:r>
        <w:t>1981年9月－1983年7月在玉溪师范学校江川师范班读书。</w:t>
        <w:br/>
      </w:r>
      <w:r>
        <w:t xml:space="preserve">1983年8月－1990年3月在江川县大街镇中学任教（其间：1982年6月-1985年6月在云南师范大学中文专大专班学习）[1] </w:t>
        <w:br/>
        <w:br/>
      </w:r>
      <w:r>
        <w:t>1990年4月－1993年4月任共青团江川县委副书记。</w:t>
        <w:br/>
      </w:r>
      <w:r>
        <w:t>1993年4月－1995年10月任共青团江川县委书记（其间：1994年10月－1994年12月在中央团校团县委书记班学习）。</w:t>
        <w:br/>
      </w:r>
      <w:r>
        <w:t>1995年10月-2000年4月任江城镇党委书记（其间：1997年9月－1999年12月在中央党校行政管理本科班学习）。</w:t>
        <w:br/>
      </w:r>
      <w:r>
        <w:t>2000年4月－2001年4月任江川县人民政府副县长（其间：1998年9月-2000年7月在昆明理工大学经济管理学院研究生班学习）。</w:t>
        <w:br/>
      </w:r>
      <w:r>
        <w:t xml:space="preserve">2001年4月－2004年1月任江川县委常委、县人民政府副县长。[2] </w:t>
        <w:br/>
        <w:br/>
      </w:r>
      <w:r>
        <w:t>2004年1月－2004年5月任江川县委副书记、常务副县长。</w:t>
        <w:br/>
      </w:r>
      <w:r>
        <w:t>2004年5月－2006年2月任江川县委副书记兼宣传部长（其间：2004年6月兼任县委党校校长）。</w:t>
        <w:br/>
      </w:r>
      <w:r>
        <w:t>2006年2月－2006年3月任江川县委副书记，县政府副县长、代理县长 。</w:t>
        <w:br/>
      </w:r>
      <w:r>
        <w:t>2006年3月-2009年1月江川县委副书记、江川县人民政府县长。</w:t>
        <w:br/>
      </w:r>
      <w:r>
        <w:t>2009年1月起任江川县委书记。</w:t>
        <w:br/>
      </w:r>
      <w:r>
        <w:t xml:space="preserve">2011年4月任通海县委书记。[1] </w:t>
        <w:br/>
        <w:br/>
      </w:r>
      <w:r>
        <w:t xml:space="preserve">2014年2月12日，玉溪市四届人民代表大会二次会议及政协玉溪市四届二次会议（简称玉溪“两会”）召开前夕，玉溪市人大常委会发布公告称，根据《中华人民共和国全国人民代表大会和地方各级人民代表大会代表法》的规定，经审议决定：许可对玉溪市第四届人民代表大会代表张延明采取强制措施。[1] </w:t>
        <w:br/>
        <w:br/>
      </w:r>
      <w:r>
        <w:t xml:space="preserve">在此公告前坊间曾有传言，“张延明出事了”，但未有可靠消息证实。据了解，张延明，玉溪江川人，时任玉溪市通海县委书记。他最后一次公开露面的时间为2014年1月12日政协通海县十届二次会议上，此后的当地人代会上已经没有了他的身影。据消息人士透露，张延明是于2014年1月中旬被纪委人员带走的。[3] </w:t>
        <w:br/>
        <w:br/>
      </w:r>
      <w:r>
        <w:t xml:space="preserve">张延明曾在江川担任过县长、书记等职务，2011年4月就任通海县委书记。2013年“假钦差”赵锡永到玉溪“调研”时，曾到通海进行过“指导”，张延明作为一方主官进行陪同，成为了其尴尬的一笔。[3] </w:t>
        <w:br/>
        <w:br/>
      </w:r>
    </w:p>
    <w:p>
      <w:pPr>
        <w:pStyle w:val="Heading3"/>
      </w:pPr>
      <w:r>
        <w:t>广西  柳州市三江侗族自治县</w:t>
      </w:r>
    </w:p>
    <w:p>
      <w:r>
        <w:rPr>
          <w:i/>
        </w:rPr>
        <w:t>潘永建</w:t>
      </w:r>
    </w:p>
    <w:p>
      <w:r>
        <w:t>潘永建，男，1957年9月生，瑶族，籍贯广西富川，1985年10月加入中国共产党。</w:t>
      </w:r>
    </w:p>
    <w:p>
      <w:r>
        <w:t>出生日期: 1957年9月</w:t>
      </w:r>
    </w:p>
    <w:p>
      <w:r>
        <w:t>民    族: 瑶族</w:t>
      </w:r>
    </w:p>
    <w:p>
      <w:r>
        <w:t>中文名: 潘永建</w:t>
      </w:r>
    </w:p>
    <w:p>
      <w:r>
        <w:t>出生地: None</w:t>
      </w:r>
    </w:p>
    <w:p>
      <w:r>
        <w:t>简历：</w:t>
      </w:r>
      <w:r>
        <w:t>大学学历，文学学士，现任中共桂林市委副书记、组织部部长，拟任正厅级领导职务；</w:t>
        <w:br/>
      </w:r>
      <w:r>
        <w:t xml:space="preserve">现任桂林市第四届人大常委会副主任[1] </w:t>
        <w:br/>
        <w:t>。</w:t>
        <w:br/>
      </w:r>
    </w:p>
    <w:p>
      <w:pPr>
        <w:pStyle w:val="Heading3"/>
      </w:pPr>
      <w:r>
        <w:t>云南  西双版纳勐腊县</w:t>
      </w:r>
    </w:p>
    <w:p>
      <w:r>
        <w:rPr>
          <w:i/>
        </w:rPr>
        <w:t>吕永和</w:t>
      </w:r>
    </w:p>
    <w:p>
      <w:r>
        <w:t>吕永和，男，傣族，1960年6月出生，云南勐腊人，1982年8月参加工作，1984年6月加入中国共产党，毕业于云南省委党校公共管理专业，研究生学历，现任西双版纳州人民政府党组成员、副州长。</w:t>
      </w:r>
    </w:p>
    <w:p>
      <w:r>
        <w:t>信    仰: 共产主义</w:t>
      </w:r>
    </w:p>
    <w:p>
      <w:r>
        <w:t>出生日期: 1960年6月</w:t>
      </w:r>
    </w:p>
    <w:p>
      <w:r>
        <w:t>民    族: 傣族</w:t>
      </w:r>
    </w:p>
    <w:p>
      <w:r>
        <w:t>国    籍: 中国</w:t>
      </w:r>
    </w:p>
    <w:p>
      <w:r>
        <w:t>中文名: 吕永和</w:t>
      </w:r>
    </w:p>
    <w:p>
      <w:r>
        <w:t>简历：</w:t>
      </w:r>
      <w:r>
        <w:t>永和，男，傣族，1960年6月出生，云南勐腊人，1982年8月参加工作，1984年6月加入中国共产党，毕业于云南省委党校公共管理专业，研究生学历，现任西双版纳州人民政府党组成员、副州长。</w:t>
        <w:br/>
      </w:r>
      <w:r>
        <w:t>1978.10—1982.07云南民族学院学习</w:t>
        <w:br/>
      </w:r>
      <w:r>
        <w:t>1982.08—1985.02西双版纳州景洪县委党校教员</w:t>
        <w:br/>
      </w:r>
      <w:r>
        <w:t>1985.02--1992.12西双版纳州景洪市委党校副校长</w:t>
        <w:br/>
      </w:r>
      <w:r>
        <w:t>1992.12—1994.06西双版纳州委讲师团副团长(副科级)</w:t>
        <w:br/>
      </w:r>
      <w:r>
        <w:t>1994.06—1995.08西双版纳州委讲师团团长(正科级)</w:t>
        <w:br/>
      </w:r>
      <w:r>
        <w:t>1995.08—1996.01西双版纳州委宣传部部长助理</w:t>
        <w:br/>
      </w:r>
      <w:r>
        <w:t>1995.12—1996.08西双版纳州委办公室工作</w:t>
        <w:br/>
      </w:r>
      <w:r>
        <w:t>1996.08—1997.06西双版纳州委办公室调研科科长</w:t>
        <w:br/>
      </w:r>
      <w:r>
        <w:t>1997.06—1998.05西双版纳州委办公室秘书科科长</w:t>
        <w:br/>
      </w:r>
      <w:r>
        <w:t>1998.05—2002.03西双版纳州委副秘书长</w:t>
        <w:br/>
      </w:r>
      <w:r>
        <w:t>2002.03—2005.01西双版纳州勐海县委副书记（其间：2000.09-2004.07在云南省委党校公共管理专业研究生班学习）</w:t>
        <w:br/>
      </w:r>
      <w:r>
        <w:t>2005.01—2005.03西双版纳州勐腊县委副书记、代理县长</w:t>
        <w:br/>
      </w:r>
      <w:r>
        <w:t>2005.03—2011.02西双版纳州勐腊县委副书记、县人民政府县长</w:t>
        <w:br/>
      </w:r>
      <w:r>
        <w:t>2011.02—2011.04西双版纳州勐腊县委书记、县人民政府县长</w:t>
        <w:br/>
      </w:r>
      <w:r>
        <w:t>2011.04—2012.03西双版纳州勐腊县委书记</w:t>
        <w:br/>
      </w:r>
      <w:r>
        <w:t>2012.03—2012．08西双版纳州人民政府副州长，勐腊县委书记</w:t>
        <w:br/>
      </w:r>
      <w:r>
        <w:t xml:space="preserve">2012.08至今西双版纳州人民政府党组成员、副州长[1] </w:t>
        <w:br/>
        <w:br/>
      </w:r>
    </w:p>
    <w:p>
      <w:pPr>
        <w:pStyle w:val="Heading3"/>
      </w:pPr>
      <w:r>
        <w:t>内蒙古  通辽市科尔沁区</w:t>
      </w:r>
    </w:p>
    <w:p>
      <w:r>
        <w:rPr>
          <w:i/>
        </w:rPr>
        <w:t>岩英</w:t>
      </w:r>
    </w:p>
    <w:p>
      <w:r>
        <w:t>岩英，曾任内蒙古司法厅厅党委委员、副厅长、巡视员。</w:t>
      </w:r>
    </w:p>
    <w:p>
      <w:r>
        <w:t>国    籍: 中国</w:t>
      </w:r>
    </w:p>
    <w:p>
      <w:r>
        <w:t>中文名: None</w:t>
      </w:r>
    </w:p>
    <w:p>
      <w:r>
        <w:t>毕业院校: 共产党</w:t>
      </w:r>
    </w:p>
    <w:p>
      <w:r>
        <w:t>简历：</w:t>
      </w:r>
      <w:r>
        <w:t>曾任内蒙古司法厅厅党委委员、副厅长、巡视员。</w:t>
        <w:br/>
      </w:r>
      <w:r>
        <w:t xml:space="preserve">2015年11月，免去：岩英同志内蒙古自治区司法厅巡视员职务，退休。[1] </w:t>
        <w:br/>
        <w:br/>
      </w:r>
    </w:p>
    <w:p>
      <w:pPr>
        <w:pStyle w:val="Heading3"/>
      </w:pPr>
      <w:r>
        <w:t>福建  龙岩漳平市</w:t>
      </w:r>
    </w:p>
    <w:p>
      <w:r>
        <w:rPr>
          <w:i/>
        </w:rPr>
        <w:t>刘远</w:t>
      </w:r>
    </w:p>
    <w:p>
      <w:r>
        <w:t>刘远，男，汉族，1963年3月生，福建省长汀县人，1983年8月参加工作，1982年12月加入中国共产党，学历本科。</w:t>
      </w:r>
    </w:p>
    <w:p>
      <w:r>
        <w:t>出生日期: 1963年3月</w:t>
      </w:r>
    </w:p>
    <w:p>
      <w:r>
        <w:t>入党时间: 1982年12月</w:t>
      </w:r>
    </w:p>
    <w:p>
      <w:r>
        <w:t>信    仰: 共产主义</w:t>
      </w:r>
    </w:p>
    <w:p>
      <w:r>
        <w:t>参加工作: 1983年8月</w:t>
      </w:r>
    </w:p>
    <w:p>
      <w:r>
        <w:t>中文名: 刘远</w:t>
      </w:r>
    </w:p>
    <w:p>
      <w:r>
        <w:t>出生地: 福建省长汀县</w:t>
      </w:r>
    </w:p>
    <w:p>
      <w:r>
        <w:t>国    籍: 中国</w:t>
      </w:r>
    </w:p>
    <w:p>
      <w:r>
        <w:t>职    业: 公务员</w:t>
      </w:r>
    </w:p>
    <w:p>
      <w:r>
        <w:t>毕业院校: 福建省农学院</w:t>
      </w:r>
    </w:p>
    <w:p>
      <w:r>
        <w:t>民    族: 汉族</w:t>
      </w:r>
    </w:p>
    <w:p>
      <w:r>
        <w:t>简历：</w:t>
      </w:r>
      <w:r>
        <w:t>现任漳州市委副书记、市委政法委书记。</w:t>
        <w:br/>
      </w:r>
      <w:r>
        <w:t>1979年09月—1983年07月，福建省农学院植保系就读；</w:t>
        <w:br/>
      </w:r>
      <w:r>
        <w:t>1983年08月—1983年10月，福建省委党校青干部学员；</w:t>
        <w:br/>
      </w:r>
      <w:r>
        <w:t>1983年08月—1984年10月，长汀县河田公社党委干部；</w:t>
        <w:br/>
      </w:r>
      <w:r>
        <w:t>1984年10月—1988年01月，龙岩地委组织部青干科干事；</w:t>
        <w:br/>
      </w:r>
      <w:r>
        <w:t>1988年01月—1989年03月，龙岩地委组织部副科级组织员、青干科副科长；</w:t>
        <w:br/>
      </w:r>
      <w:r>
        <w:t>1989年03月—1992年03月，龙岩地委组织部办公室主任；</w:t>
        <w:br/>
      </w:r>
      <w:r>
        <w:t>1992年03月—1994年04月，龙岩地区工商局个体科科长、个协副会长兼秘书长；</w:t>
        <w:br/>
      </w:r>
      <w:r>
        <w:t>1994年04月—1995年09月，龙岩地区工商局人事教育科科长；</w:t>
        <w:br/>
      </w:r>
      <w:r>
        <w:t>1995年10月—1997年05月，龙岩地区工商局党委委员、副局长；</w:t>
        <w:br/>
      </w:r>
      <w:r>
        <w:t>1997年05月—1998年09月，漳平市委常委、漳平市人民政府常务副市长；</w:t>
        <w:br/>
      </w:r>
      <w:r>
        <w:t>1998年09月—1999年01月，漳平市委常委、副书记，漳平市人民政府代市长；</w:t>
        <w:br/>
      </w:r>
      <w:r>
        <w:t>1999年01月—2009年06月，漳平市委常委、副书记，漳平市人民政府市长；</w:t>
        <w:br/>
      </w:r>
      <w:r>
        <w:t>2009年06月—2011年06月，漳平市委书记；</w:t>
        <w:br/>
      </w:r>
      <w:r>
        <w:t>2011年06月—2014年11月，三明市委常委、组织部部长；</w:t>
        <w:br/>
      </w:r>
      <w:r>
        <w:t xml:space="preserve">2014年11月—2016年08月，漳州市委常委、市纪委书记。[1-2] </w:t>
        <w:br/>
        <w:br/>
      </w:r>
      <w:r>
        <w:t xml:space="preserve">2016年08月—2016年10月，漳州市委副书记[3] </w:t>
        <w:br/>
        <w:br/>
      </w:r>
      <w:r>
        <w:t xml:space="preserve">2016年10月—漳州市委副书记、市委政法委书记[4] </w:t>
        <w:br/>
        <w:br/>
      </w:r>
      <w:r>
        <w:t xml:space="preserve">2016年8月1日，漳州市纪委召开大会，宣读了省委关于漳州市部分领导班子成员调整配备的决定：刘远同志任漳州市委副书记，不再担任市纪委书记职务[5] </w:t>
        <w:br/>
        <w:t>。</w:t>
        <w:br/>
      </w:r>
      <w:r>
        <w:t xml:space="preserve">2016年9月，当选为中共漳州市第十一届委员会副书记。[6] </w:t>
        <w:br/>
        <w:br/>
      </w:r>
    </w:p>
    <w:p>
      <w:pPr>
        <w:pStyle w:val="Heading3"/>
      </w:pPr>
      <w:r>
        <w:t>福建  南平政和县</w:t>
      </w:r>
    </w:p>
    <w:p>
      <w:r>
        <w:rPr>
          <w:i/>
        </w:rPr>
        <w:t>廖俊波</w:t>
      </w:r>
    </w:p>
    <w:p>
      <w:r>
        <w:t>廖俊波，男，汉族，福建浦城人，1968年8月出生，中共党员，1990年8月参加工作，1992年7月加入中国共产党，中央党校研究生学历。全国优秀县委书记。</w:t>
      </w:r>
    </w:p>
    <w:p>
      <w:r>
        <w:t>出生日期: 1968年8月</w:t>
      </w:r>
    </w:p>
    <w:p>
      <w:r>
        <w:t>中文名: 廖俊波</w:t>
      </w:r>
    </w:p>
    <w:p>
      <w:r>
        <w:t>出生地: 福建浦城</w:t>
      </w:r>
    </w:p>
    <w:p>
      <w:r>
        <w:t>国    籍: 中国</w:t>
      </w:r>
    </w:p>
    <w:p>
      <w:r>
        <w:t>主要成就: 全国优秀县委书记</w:t>
      </w:r>
    </w:p>
    <w:p>
      <w:r>
        <w:t>民    族: 汉族</w:t>
      </w:r>
    </w:p>
    <w:p>
      <w:r>
        <w:t>简历：</w:t>
      </w:r>
      <w:r>
        <w:t>现任福建省南平市委常委、副市长、党组成员。</w:t>
        <w:br/>
      </w:r>
      <w:r>
        <w:t>1995.12-1996.07 福建省邵武市政府办公室科员；</w:t>
        <w:br/>
      </w:r>
      <w:r>
        <w:t>1996.07-1998.04 福建省邵武市政府办公室副主任科员；</w:t>
        <w:br/>
      </w:r>
      <w:r>
        <w:t>1998.04-1998.11 福建省邵武市委办公室副主任；</w:t>
        <w:br/>
      </w:r>
      <w:r>
        <w:t>1998.11-2002.08 福建省邵武市拿口镇党委副书记、镇长；</w:t>
        <w:br/>
      </w:r>
      <w:r>
        <w:t>2002.08-2003.10 邵武市拿口镇党委书记（其间：2002年8月至2002年10月在浙江衢州挂职锻炼）；</w:t>
        <w:br/>
      </w:r>
      <w:r>
        <w:t>2003.10-2004.02 邵武市政府助理调研员、拿口镇党委书记；</w:t>
        <w:br/>
      </w:r>
      <w:r>
        <w:t>2004.02-2006.05 邵武市政府副市长；</w:t>
        <w:br/>
      </w:r>
      <w:r>
        <w:t>2006.05-2007.10 南平市人民政府副秘书长；</w:t>
        <w:br/>
      </w:r>
      <w:r>
        <w:t>2007.10-2011.06 南平市人民政府副秘书长、南平市荣华山产业组团管理委员会主任；</w:t>
        <w:br/>
      </w:r>
      <w:r>
        <w:t>2011.06-2015.11 福建省政和县委书记；</w:t>
        <w:br/>
      </w:r>
      <w:r>
        <w:t xml:space="preserve">2015.11-2016.10南平市人民政府副市长、党组成员。[1] </w:t>
        <w:br/>
        <w:br/>
      </w:r>
      <w:r>
        <w:t>2016.10-福建省南平市委常委、副市长、党组成员。</w:t>
        <w:br/>
      </w:r>
      <w:r>
        <w:t xml:space="preserve">2015年11月20日，福建省南平市第四届人民代表大会常务委员会第二十七次会议通过廖俊波为南平市人民政府副市长。[2] </w:t>
        <w:br/>
        <w:br/>
      </w:r>
      <w:r>
        <w:t xml:space="preserve">2016年10月14日，中国共产党南平市第五届委员会举行第一次全体会议。全会选举廖俊波为市委常委。[3] </w:t>
        <w:br/>
        <w:br/>
      </w:r>
      <w:r>
        <w:t xml:space="preserve">2015年6月，荣获全国优秀县委书记称号。[4] </w:t>
        <w:br/>
        <w:br/>
      </w:r>
    </w:p>
    <w:p>
      <w:pPr>
        <w:pStyle w:val="Heading3"/>
      </w:pPr>
      <w:r>
        <w:t>山东  潍坊昌乐县</w:t>
      </w:r>
    </w:p>
    <w:p>
      <w:r>
        <w:rPr>
          <w:i/>
        </w:rPr>
        <w:t>花兆贤</w:t>
      </w:r>
    </w:p>
    <w:p>
      <w:r>
        <w:t>男，1955年2月生，山东潍坊人，省委党校大学学历，现任潍坊市人大常委会副主任。</w:t>
      </w:r>
    </w:p>
    <w:p>
      <w:r>
        <w:t>出生日期: 1955年2月</w:t>
      </w:r>
    </w:p>
    <w:p>
      <w:r>
        <w:t>民    族: 汉族</w:t>
      </w:r>
    </w:p>
    <w:p>
      <w:r>
        <w:t>中文名: 花兆贤</w:t>
      </w:r>
    </w:p>
    <w:p>
      <w:r>
        <w:t>出生地: 山东潍坊</w:t>
      </w:r>
    </w:p>
    <w:p>
      <w:r>
        <w:t>国    籍: 中国</w:t>
      </w:r>
    </w:p>
    <w:p>
      <w:r>
        <w:t>性    别: 男</w:t>
      </w:r>
    </w:p>
    <w:p>
      <w:r>
        <w:t>简历：</w:t>
      </w:r>
      <w:r>
        <w:br/>
        <w:br/>
        <w:br/>
        <w:br/>
        <w:br/>
      </w:r>
      <w:r>
        <w:t xml:space="preserve">1978.12-1980.09 潍县望留公社团委书记、党委秘书。 1980.09-1980.11 潍县望留公社管委副主任。 1980.11-1984.05 潍县成章公社党委副书记。 1984.05-1985.09 潍坊市潍城区符山镇党委书记。 1985.09-1987.07 潍坊市委党校学员。 1987.07-1991.05 潍坊市潍城区望留镇党委书记。 1991.05-1993.04 潍坊市纪委检查室主任（副县级）。 1993.04-1994.06 潍坊市纪委纪检监察一室主任。 1994.06-1994.09 潍坊市纪委常委、纪检监察一室主任。 1994.09-1996.10 潍坊市纪委常委。 1996.10-1998.01 潍坊市纪委副书记。 1998.01-2001.01 昌乐县委副书记、县长、县政府党组书记。 2001.01-2001.03 昌乐县委书记。 2001.03-2006.12 昌乐县委书记、县委党校校长。 2006.12--2012.02潍坊市副市级干部，市长助理、市政府党组成员。2012.02至今潍坊市人大常委会副主任。[1] </w:t>
        <w:br/>
        <w:br/>
      </w:r>
    </w:p>
    <w:p>
      <w:pPr>
        <w:pStyle w:val="Heading3"/>
      </w:pPr>
      <w:r>
        <w:t>广东  肇庆封开县</w:t>
      </w:r>
    </w:p>
    <w:p>
      <w:r>
        <w:rPr>
          <w:i/>
        </w:rPr>
        <w:t>梁志强</w:t>
      </w:r>
    </w:p>
    <w:p>
      <w:r>
        <w:t xml:space="preserve">梁志强，广东省广宁县东乡镇人，1978年2月入伍，53560部队战士，对越自卫反击战中1979年3月牺牲，终年19岁，追记二等功。 </w:t>
      </w:r>
    </w:p>
    <w:p>
      <w:r>
        <w:t>荣    誉: 广东省广宁籍烈士</w:t>
      </w:r>
    </w:p>
    <w:p>
      <w:r>
        <w:t>中文名: 梁志强</w:t>
      </w:r>
    </w:p>
    <w:p>
      <w:r>
        <w:t>出生地: 广东省广宁县东乡镇</w:t>
      </w:r>
    </w:p>
    <w:p>
      <w:r>
        <w:t>逝世日期: 1979年3月</w:t>
      </w:r>
    </w:p>
    <w:p>
      <w:r>
        <w:t>简历：</w:t>
      </w:r>
      <w:r>
        <w:t>墓号：南山7排39号 军魂之恋爱国</w:t>
        <w:br/>
      </w:r>
    </w:p>
    <w:p>
      <w:pPr>
        <w:pStyle w:val="Heading3"/>
      </w:pPr>
      <w:r>
        <w:t>山西  长治市潞城市</w:t>
      </w:r>
    </w:p>
    <w:p>
      <w:r>
        <w:rPr>
          <w:i/>
        </w:rPr>
        <w:t>桂正平</w:t>
      </w:r>
    </w:p>
    <w:p>
      <w:r>
        <w:t xml:space="preserve">桂正平，男，汉族，1956年5月生，山西沁县人，大学学历，1984年[1] </w:t>
        <w:br/>
        <w:t xml:space="preserve">9月加入中国共产党，1971年2月参加工作。现任长治市人大常委会副主任、党组成员。[1] </w:t>
        <w:br/>
      </w:r>
    </w:p>
    <w:p>
      <w:r>
        <w:t>出生日期: 1956年5月</w:t>
      </w:r>
    </w:p>
    <w:p>
      <w:r>
        <w:t>性    别: 男</w:t>
      </w:r>
    </w:p>
    <w:p>
      <w:r>
        <w:t>政治面貌: 中共党员</w:t>
      </w:r>
    </w:p>
    <w:p>
      <w:r>
        <w:t>中文名: 桂正平</w:t>
      </w:r>
    </w:p>
    <w:p>
      <w:r>
        <w:t>出生地: 山西沁县</w:t>
      </w:r>
    </w:p>
    <w:p>
      <w:r>
        <w:t>国    籍: 中国</w:t>
      </w:r>
    </w:p>
    <w:p>
      <w:r>
        <w:t>外文名: Gui Zhengping</w:t>
      </w:r>
    </w:p>
    <w:p>
      <w:r>
        <w:t>民    族: 汉族</w:t>
      </w:r>
    </w:p>
    <w:p>
      <w:r>
        <w:t>简历：</w:t>
      </w:r>
      <w:r>
        <w:t>桂正平同志1971年2月参加工作后，在晋东南地区沁河仪表厂当工人；</w:t>
        <w:br/>
      </w:r>
      <w:r>
        <w:t>1974年9月在太原工学院化工专业学习；</w:t>
        <w:br/>
      </w:r>
      <w:r>
        <w:t>1977年9月任晋东南地区农机研究所助理工程师；</w:t>
        <w:br/>
      </w:r>
      <w:r>
        <w:t>1982年4月起先后任长治市经委副科长、科长；</w:t>
        <w:br/>
      </w:r>
      <w:r>
        <w:t>1994年11月任长治市国有资产管理局局长、市财政局党组成员；</w:t>
        <w:br/>
      </w:r>
      <w:r>
        <w:t>2001年4月任长治市经贸委副主任；</w:t>
        <w:br/>
      </w:r>
      <w:r>
        <w:t>2001年6月任长治市经贸委主任、党组书记（2001年6月至2002年1月兼任市安监局局长；2002年7月兼任市经贸工委书记）；</w:t>
        <w:br/>
      </w:r>
      <w:r>
        <w:t>2005年6月任长治市经委主任、党组书记、经贸工委书记；</w:t>
        <w:br/>
      </w:r>
      <w:r>
        <w:t>2005年11月任中共长子县委书记；</w:t>
        <w:br/>
      </w:r>
      <w:r>
        <w:t>2007年11月任中共潞城市委书记；</w:t>
        <w:br/>
      </w:r>
      <w:r>
        <w:t>2011年4月任长治市人大常委会党组成员。</w:t>
        <w:br/>
      </w:r>
      <w:r>
        <w:t xml:space="preserve">2011年4月至今任长治市十二届人大常委会副主任、党组成员。[1] </w:t>
        <w:br/>
        <w:br/>
      </w:r>
      <w:r>
        <w:t xml:space="preserve">中共长治市第八、九届市委委员。[1] </w:t>
        <w:br/>
        <w:br/>
      </w:r>
      <w:r>
        <w:t xml:space="preserve">分管法制工作委员会和信访办公室工作[1] </w:t>
        <w:br/>
        <w:br/>
      </w:r>
    </w:p>
    <w:p>
      <w:pPr>
        <w:pStyle w:val="Heading3"/>
      </w:pPr>
      <w:r>
        <w:t>湖北  黄冈浠水县</w:t>
      </w:r>
    </w:p>
    <w:p>
      <w:r>
        <w:rPr>
          <w:i/>
        </w:rPr>
        <w:t>龙福清</w:t>
      </w:r>
    </w:p>
    <w:p>
      <w:r>
        <w:t>龙福清，男，汉族，1954年1月出生，湖北黄州人，1976年8月加入中国共产党，湖北省委党校研究生学历。</w:t>
      </w:r>
    </w:p>
    <w:p>
      <w:r>
        <w:t>出生日期: 1954年1月</w:t>
      </w:r>
    </w:p>
    <w:p>
      <w:r>
        <w:t>中文名: 龙福清</w:t>
      </w:r>
    </w:p>
    <w:p>
      <w:r>
        <w:t>出生地: 湖北黄州</w:t>
      </w:r>
    </w:p>
    <w:p>
      <w:r>
        <w:t>国    籍: 中国</w:t>
      </w:r>
    </w:p>
    <w:p>
      <w:r>
        <w:t>毕业院校: 湖北省委党校</w:t>
      </w:r>
    </w:p>
    <w:p>
      <w:r>
        <w:t>民    族: 汉族</w:t>
      </w:r>
    </w:p>
    <w:p>
      <w:r>
        <w:t>简历：</w:t>
      </w:r>
      <w:r>
        <w:t>曾任湖北省黄冈市人大常委会主任。</w:t>
        <w:br/>
      </w:r>
      <w:r>
        <w:t xml:space="preserve">2015年4月，龙福清因涉嫌严重违纪，被免去黄冈市人大常委会主任职务。因违反政治纪律和政治规矩，开除党籍、开除公职。[1] </w:t>
        <w:br/>
        <w:br/>
      </w:r>
      <w:r>
        <w:t>1976年09月起先后任湖北省黄冈地区农委科员，黄冈地区行署农业科副科长、科长（其间：1985年7月—1988年8月在华中农业大学农业经济专业学习），黄冈地区农委副主任，黄冈地区农委副主任、多经办主任，黄冈地区农委主任、党组书记；</w:t>
        <w:br/>
        <w:br/>
        <w:br/>
        <w:br/>
        <w:br/>
        <w:t>人物开会所拍图片</w:t>
        <w:br/>
        <w:br/>
        <w:br/>
      </w:r>
      <w:r>
        <w:t>1995年10月——2003年12月，中共湖北省浠水县委书记（其间：1996年9月—1999年7月在省委党校党建专业研究生班学习）；</w:t>
        <w:br/>
      </w:r>
      <w:r>
        <w:t>2003年12月——2004年12月，中共湖北省黄冈市委常委；</w:t>
        <w:br/>
      </w:r>
      <w:r>
        <w:t>2004年12月——2005年06月，中共湖北省黄冈市委常委、统战部长；</w:t>
        <w:br/>
      </w:r>
      <w:r>
        <w:t>2005年06月——2006年12月，中共湖北省黄冈市委常委、统战部长、总工会主席；</w:t>
        <w:br/>
      </w:r>
      <w:r>
        <w:t>2006年12月——2007年01月，中共湖北省黄冈市委常委；</w:t>
        <w:br/>
      </w:r>
      <w:r>
        <w:t>2007年01月——2010年02月，湖北省黄冈市副市长；</w:t>
        <w:br/>
      </w:r>
      <w:r>
        <w:t>2010年02月——2012年01月，湖北省黄冈市人大常委会党组书记、副主任；</w:t>
        <w:br/>
      </w:r>
      <w:r>
        <w:t xml:space="preserve">2012年01月——2015年04月，湖北省黄冈市人大常委会主任。[2] </w:t>
        <w:br/>
        <w:br/>
      </w:r>
      <w:r>
        <w:t xml:space="preserve">2015年，因违反政治纪律和政治规矩，开除党籍、开除公职。[1] </w:t>
        <w:br/>
        <w:br/>
      </w:r>
      <w:r>
        <w:t xml:space="preserve">2015年2月28日，据湖北省纪委消息：湖北省黄冈市人大常委会主任龙福清因涉嫌严重违纪，接受组织调查。[3] </w:t>
        <w:br/>
        <w:br/>
        <w:br/>
        <w:br/>
        <w:br/>
        <w:br/>
        <w:t>人物开会时所拍图片</w:t>
        <w:br/>
        <w:br/>
        <w:br/>
      </w:r>
      <w:r>
        <w:t xml:space="preserve">2015年4月16日，据湖北省纪委监察厅网站消息，经中共湖北省委组织部证实，龙福清因涉嫌严重违纪，省委已决定免去其黄冈市人大常委会主任职务。[2] </w:t>
        <w:br/>
        <w:br/>
      </w:r>
      <w:r>
        <w:t xml:space="preserve">龙福清身为党员领导干部，严重违纪违法，且党的十八大和中央八项规定出台后仍不收敛、不收手。依据《中国共产党纪律处分条例》等有关规定，[4] </w:t>
        <w:br/>
        <w:t xml:space="preserve">2015年7月，经湖北省纪委常委会议审议并报湖北省委批准，决定给予龙福清开除党籍、开除公职处分；将其涉嫌犯罪问题及线索移送司法机关依法处理。[5] </w:t>
        <w:br/>
        <w:br/>
      </w:r>
      <w:r>
        <w:t xml:space="preserve">经查，龙福清违反领导干部廉洁自律规定，在单位违规报销应由个人支付的有关费用、接受礼金；利用职务上的便利，在工程建设、项目审批等方面为他人谋取利益收受贿赂，其行为严重违犯党纪。因其受贿问题涉嫌犯罪，2015年5月被移送检察机关依法处理。[6] </w:t>
        <w:br/>
        <w:br/>
      </w:r>
    </w:p>
    <w:p>
      <w:pPr>
        <w:pStyle w:val="Heading3"/>
      </w:pPr>
      <w:r>
        <w:t>安徽  滁州来安县</w:t>
      </w:r>
    </w:p>
    <w:p>
      <w:r>
        <w:rPr>
          <w:i/>
        </w:rPr>
        <w:t>马占文</w:t>
      </w:r>
    </w:p>
    <w:p>
      <w:r>
        <w:t>马占文，男，汉族，黑龙江林甸人，本科学历，学士学位，1966年1月出生，1989年7月参加工作，1987年4月加入中国共产党。</w:t>
      </w:r>
    </w:p>
    <w:p>
      <w:r>
        <w:t>出生日期: 1966年1月</w:t>
      </w:r>
    </w:p>
    <w:p>
      <w:r>
        <w:t>民    族: 汉族</w:t>
      </w:r>
    </w:p>
    <w:p>
      <w:r>
        <w:t>中文名: 马占文</w:t>
      </w:r>
    </w:p>
    <w:p>
      <w:r>
        <w:t>出生地: 黑龙江林甸</w:t>
      </w:r>
    </w:p>
    <w:p>
      <w:r>
        <w:t>简历：</w:t>
      </w:r>
      <w:r>
        <w:t>现任滁州市教育体育局局长。</w:t>
        <w:br/>
      </w:r>
      <w:r>
        <w:t>1989年7月黑龙江八一农垦大学农学系毕业后，任黑龙江农垦管理干部学院党办秘书、宣传干事；</w:t>
        <w:br/>
      </w:r>
      <w:r>
        <w:t>1992年7月任黑龙江农垦管理干部学院企管系教师、系办公室副主任；</w:t>
        <w:br/>
      </w:r>
      <w:r>
        <w:t>1993年7月任扬子集团有限公司设备厂企管办副主任；</w:t>
        <w:br/>
      </w:r>
      <w:r>
        <w:t>1995年2月任扬子集团有限公司党委办、公司办副主任，总经济师（其间：</w:t>
        <w:br/>
      </w:r>
      <w:r>
        <w:t>1996年12月至1998年11月挂职任天长市政府副市长）；</w:t>
        <w:br/>
      </w:r>
      <w:r>
        <w:t>1998年11月任共青团滁州市委书记、党组书记；2003年3月任凤阳县委副书记、代县长；</w:t>
        <w:br/>
      </w:r>
      <w:r>
        <w:t>2003年4月任凤阳县委副书记、县长（其间：2003年9月至2003年11月挂职任浙江省嘉兴市秀洲区委副书记）；</w:t>
        <w:br/>
      </w:r>
      <w:r>
        <w:t>2005年2月任凤阳县委书记；2005年3月任凤阳县委书记、县人大常委会主任；</w:t>
        <w:br/>
      </w:r>
      <w:r>
        <w:t>2010年9月任来安县委书记；2010年10月任来安县委书记、县人大常委会主任；</w:t>
        <w:br/>
      </w:r>
      <w:r>
        <w:t xml:space="preserve">2011年6月至2016年3月任滁州市委教育工委书记、市教育局局长；[1] </w:t>
        <w:br/>
        <w:br/>
      </w:r>
      <w:r>
        <w:t>2015年2月任滁州市教育体育局局长。</w:t>
        <w:br/>
      </w:r>
      <w:r>
        <w:t xml:space="preserve">2015年2月28日滁州市五届人大常委会第十六次会议通过任命马占文为滁州市教育体育局局长。[2] </w:t>
        <w:br/>
        <w:br/>
      </w:r>
      <w:r>
        <w:t xml:space="preserve">2016年3月，免去马占文同志的滁州市委教育体育工作委员会书记职务。[3] </w:t>
        <w:br/>
        <w:br/>
      </w:r>
    </w:p>
    <w:p>
      <w:pPr>
        <w:pStyle w:val="Heading3"/>
      </w:pPr>
      <w:r>
        <w:t>安徽  宿州萧县</w:t>
      </w:r>
    </w:p>
    <w:p>
      <w:r>
        <w:rPr>
          <w:i/>
        </w:rPr>
        <w:t>时侠联</w:t>
      </w:r>
    </w:p>
    <w:p>
      <w:r>
        <w:t>时侠联，男，汉族，安徽泗县人，省委党校研究生学历，法学学士，中级律师。1984年8月参加工作，1986年4月入党。现任安徽省委政法委副书记、维稳办主任。</w:t>
      </w:r>
    </w:p>
    <w:p>
      <w:r>
        <w:t>出生日期: 1962年7月</w:t>
      </w:r>
    </w:p>
    <w:p>
      <w:r>
        <w:t>信    仰: 马列主义</w:t>
      </w:r>
    </w:p>
    <w:p>
      <w:r>
        <w:t>中文名: 时侠联</w:t>
      </w:r>
    </w:p>
    <w:p>
      <w:r>
        <w:t>出生地: 安徽省泗县</w:t>
      </w:r>
    </w:p>
    <w:p>
      <w:r>
        <w:t>国    籍: 中国</w:t>
      </w:r>
    </w:p>
    <w:p>
      <w:r>
        <w:t>职    业: 安徽省委政法委副书记</w:t>
      </w:r>
    </w:p>
    <w:p>
      <w:r>
        <w:t>毕业院校: 安徽大学</w:t>
      </w:r>
    </w:p>
    <w:p>
      <w:r>
        <w:t>民    族: 汉族</w:t>
      </w:r>
    </w:p>
    <w:p>
      <w:r>
        <w:t>简历：</w:t>
      </w:r>
      <w:r>
        <w:t>1980年09月，就读于安徽大学法律系法律专业学习；</w:t>
        <w:br/>
      </w:r>
      <w:r>
        <w:t>1984年08月~1988年09月，安徽省宿县行署司法局律师；</w:t>
        <w:br/>
      </w:r>
      <w:r>
        <w:t>1988年09月~1993年05月，安徽省宿县地区监察局科员、副科长、科长；</w:t>
        <w:br/>
      </w:r>
      <w:r>
        <w:t>1993年05月~1996年05月，安徽省宿县地区纪委纪检监察二室副主任；</w:t>
        <w:br/>
      </w:r>
      <w:r>
        <w:t>1995年08月~1997年08月，下派皖北制药厂任副厂长、党委委员；</w:t>
        <w:br/>
      </w:r>
      <w:r>
        <w:t>1996年05月~1997年03月，安徽省宿县地区纪委纪检监察二室主任；</w:t>
        <w:br/>
      </w:r>
      <w:r>
        <w:t>1997年03月~1999年02月，安徽省宿县地区地直机关工委副书记；</w:t>
        <w:br/>
      </w:r>
      <w:r>
        <w:t>1999年02月~2001年03月，安徽省宿州市灵璧县委副书记；</w:t>
        <w:br/>
      </w:r>
      <w:r>
        <w:t>1999年09月~2000年01月，参加安徽省委党校第10期中青年干部培训班学习；</w:t>
        <w:br/>
      </w:r>
      <w:r>
        <w:t>2001年03月，安徽省宿州市萧县县委副书记、县长；</w:t>
        <w:br/>
      </w:r>
      <w:r>
        <w:t>2002年04月~2002年06月，挂职山东省青岛市胶南市委副书记；</w:t>
        <w:br/>
      </w:r>
      <w:r>
        <w:t>2002年07月~2002年11月，安徽省宿州市萧县县委副书记、县长（主持县委工作）；</w:t>
        <w:br/>
      </w:r>
      <w:r>
        <w:t>2002年11月~2003年01月，安徽省宿州市萧县县委书记；</w:t>
        <w:br/>
      </w:r>
      <w:r>
        <w:t>2003年01月~2003年11月，安徽省宿州市萧县县委书记、县人大常委会主任；</w:t>
        <w:br/>
      </w:r>
      <w:r>
        <w:t>2003年11月~2006年09月，安徽省亳州市人民检察院检察长、党组书记；</w:t>
        <w:br/>
      </w:r>
      <w:r>
        <w:t>2004年09月~2007年06月，参加省委党校在职研究生班法学专业学习；</w:t>
        <w:br/>
      </w:r>
      <w:r>
        <w:t>2006年09月~2006年11月，安徽省亳州市委常委、市人民检察院检察长；</w:t>
        <w:br/>
      </w:r>
      <w:r>
        <w:t>2006年11月~2008年05月，安徽省亳州市委常委、政法委书记；</w:t>
        <w:br/>
      </w:r>
      <w:r>
        <w:t>2008年05月~2010年04月，安徽省亳州市委常委、市纪委书记，市委政法委书记；</w:t>
        <w:br/>
      </w:r>
      <w:r>
        <w:t>2010年04月~2011年04月，安徽省亳州市委常委、市纪委书记；</w:t>
        <w:br/>
      </w:r>
      <w:r>
        <w:t>2010年10月~2010年11月，参加省委党校市县干部“党建理论”进修班学习；</w:t>
        <w:br/>
      </w:r>
      <w:r>
        <w:t>2011年04月~2011年05月，安徽省亳州市委副书记、市纪委书记；</w:t>
        <w:br/>
      </w:r>
      <w:r>
        <w:t>2011年05月~2011年09月，安徽省亳州市委副书记、市纪委书记，市委党校校长（兼）；</w:t>
        <w:br/>
      </w:r>
      <w:r>
        <w:t>2011年09月~2013年06月，安徽省亳州市委副书记、市委党校校长（兼）；</w:t>
        <w:br/>
      </w:r>
      <w:r>
        <w:t xml:space="preserve">2013年06月至今，安徽省委政法委副书记、省维护稳定工作领导小组办公室主任（兼）。[1-3] </w:t>
        <w:br/>
        <w:br/>
      </w:r>
    </w:p>
    <w:p>
      <w:pPr>
        <w:pStyle w:val="Heading3"/>
      </w:pPr>
      <w:r>
        <w:t>山东  德州临邑县</w:t>
      </w:r>
    </w:p>
    <w:p>
      <w:r>
        <w:rPr>
          <w:i/>
        </w:rPr>
        <w:t>玄祖香</w:t>
      </w:r>
    </w:p>
    <w:p>
      <w:r>
        <w:t>玄祖香，女，汉族，山东潍坊人，1963年10月生，1986年8月参加工作，1992年6月加入中国共产党，华东政法大学经济法系毕业，律师，硕士学位，研究生学历。</w:t>
      </w:r>
    </w:p>
    <w:p>
      <w:r>
        <w:t>出生日期: 1963年10月</w:t>
      </w:r>
    </w:p>
    <w:p>
      <w:r>
        <w:t>民    族: 汉族</w:t>
      </w:r>
    </w:p>
    <w:p>
      <w:r>
        <w:t>中文名: 玄祖香</w:t>
      </w:r>
    </w:p>
    <w:p>
      <w:r>
        <w:t>毕业院校: 华东政法大学</w:t>
      </w:r>
    </w:p>
    <w:p>
      <w:r>
        <w:t>简历：</w:t>
      </w:r>
      <w:r>
        <w:t>2000年至2002年在山东大学法学院民商法专业学习（在职）。2005年至2007年在清华大学经管学院工商管理专业学习（在职）。2005年4月至10月在美国康涅狄格州中央州立大学宏观和行政管理专业学习。</w:t>
        <w:br/>
      </w:r>
      <w:r>
        <w:t>1986年7月至1988年11月，山东省商业厅经济研究所助理经济师；</w:t>
        <w:br/>
      </w:r>
      <w:r>
        <w:t>1988年11月至1992年6月，山东省体改委流通体制处科员；</w:t>
        <w:br/>
        <w:br/>
        <w:br/>
        <w:br/>
        <w:t>1992年6月至1993年9月，山东省体改委流通体制处副主任科员；</w:t>
        <w:br/>
      </w:r>
      <w:r>
        <w:t>1993年9月至1997年11月，山东省体改委流通体制处主任科员；</w:t>
        <w:br/>
      </w:r>
      <w:r>
        <w:t>1997年11月至2000年6月，山东省体改委流通体制处副处长；</w:t>
        <w:br/>
      </w:r>
      <w:r>
        <w:t>2000年6月至2000年10 月，山东省体改办流通体制处副处长；</w:t>
        <w:br/>
      </w:r>
      <w:r>
        <w:t>2000年10月至2003年1月，山东省体改办企业体制处处长、机关党委副书记（期间，2000年6月至2002年12月挂职任淄川区委副书记，2000年至2002年在山东大学法学院民商法专业学）；</w:t>
        <w:br/>
      </w:r>
      <w:r>
        <w:t>2003年1月至2006年12月，中共临邑县委副书记、县长（2005年至2007年在清华大学经管学院工商管理专业学习。</w:t>
        <w:br/>
      </w:r>
      <w:r>
        <w:t>2006年12月至2010年12月，中共临邑县委书记。</w:t>
        <w:br/>
      </w:r>
      <w:r>
        <w:t>2010年12月28日德州市第十六届人民代表大会常务委员会第二十二次会议，决定任命：玄祖香为德州市人民政府副市长。</w:t>
        <w:br/>
      </w:r>
      <w:r>
        <w:t>2011年10月当选山东省妇联副主席。</w:t>
        <w:br/>
      </w:r>
      <w:r>
        <w:t>2011.12.31德州市第十六届人民代表大会常务委员会第三十三次会议，根据德州市人民政府市长陈先运的提请，决定免去：玄祖香的德州市人民政府副市长职务。</w:t>
        <w:br/>
      </w:r>
    </w:p>
    <w:p>
      <w:pPr>
        <w:pStyle w:val="Heading3"/>
      </w:pPr>
      <w:r>
        <w:t>青海  海西乌兰县</w:t>
      </w:r>
    </w:p>
    <w:p>
      <w:r>
        <w:rPr>
          <w:i/>
        </w:rPr>
        <w:t>缪善良</w:t>
      </w:r>
    </w:p>
    <w:p>
      <w:r>
        <w:t>缪善良，男，现任青海省海南藏族自治州人大常委会主任。</w:t>
      </w:r>
    </w:p>
    <w:p>
      <w:r>
        <w:t>职    务: 人大常委会主任</w:t>
      </w:r>
    </w:p>
    <w:p>
      <w:r>
        <w:t>性    别: 男</w:t>
      </w:r>
    </w:p>
    <w:p>
      <w:r>
        <w:t>中文名: 缪善良</w:t>
      </w:r>
    </w:p>
    <w:p>
      <w:r>
        <w:t>职    业: 公务员</w:t>
      </w:r>
    </w:p>
    <w:p>
      <w:r>
        <w:t>简历：</w:t>
      </w:r>
      <w:r>
        <w:t>担任职务</w:t>
        <w:br/>
      </w:r>
      <w:r>
        <w:t xml:space="preserve">青海省海南藏族自治州人大常委会主任[1] </w:t>
        <w:br/>
        <w:br/>
      </w:r>
    </w:p>
    <w:p>
      <w:pPr>
        <w:pStyle w:val="Heading3"/>
      </w:pPr>
      <w:r>
        <w:t>福建  厦门集美区</w:t>
      </w:r>
    </w:p>
    <w:p>
      <w:r>
        <w:rPr>
          <w:i/>
        </w:rPr>
        <w:t>倪超</w:t>
      </w:r>
    </w:p>
    <w:p>
      <w:r>
        <w:t>倪超，男，汉族，1969年10月出生，福建连江人，1988年7月参加工作，省委党校研究生学历，中共党员，现为福建省地质矿产勘查开发局党组成员，副局长，厅局级副职。</w:t>
      </w:r>
    </w:p>
    <w:p>
      <w:r>
        <w:t>出生日期: 1969年10月出生</w:t>
      </w:r>
    </w:p>
    <w:p>
      <w:r>
        <w:t>性    别: 男</w:t>
      </w:r>
    </w:p>
    <w:p>
      <w:r>
        <w:t>中文名: 倪超</w:t>
      </w:r>
    </w:p>
    <w:p>
      <w:r>
        <w:t>名    族: 汉族</w:t>
      </w:r>
    </w:p>
    <w:p>
      <w:r>
        <w:t>简历：</w:t>
      </w:r>
      <w:r>
        <w:t xml:space="preserve">1988年7月参加工作，曾任省地勘局办公室副主任，监察室副主任（主持工作），纪检组副组长、监察室主任，办公室主任，人事处处长，2013年9月起任现职。[1] </w:t>
        <w:br/>
        <w:br/>
      </w:r>
      <w:r>
        <w:t xml:space="preserve">2015年7月，任命倪超为中国（福建）自由贸易试验区厦门片区管理委员会（厦门海沧保税港区管理委员会）主任。[2] </w:t>
        <w:br/>
        <w:br/>
      </w:r>
    </w:p>
    <w:p>
      <w:pPr>
        <w:pStyle w:val="Heading3"/>
      </w:pPr>
      <w:r>
        <w:t>贵州  贵阳清镇市</w:t>
      </w:r>
    </w:p>
    <w:p>
      <w:r>
        <w:rPr>
          <w:i/>
        </w:rPr>
        <w:t>杨明晋</w:t>
      </w:r>
    </w:p>
    <w:p>
      <w:r>
        <w:t>杨明晋，男，汉族，贵州息烽县九庄镇人，1961年5月生，1982年8月参加工作，中共党员，研究生，菲律宾安吉尔斯大学工商管理硕士（MBA）。</w:t>
      </w:r>
    </w:p>
    <w:p>
      <w:r>
        <w:t>信    仰: 共产主义</w:t>
      </w:r>
    </w:p>
    <w:p>
      <w:r>
        <w:t>中文名: 杨明晋</w:t>
      </w:r>
    </w:p>
    <w:p>
      <w:r>
        <w:t>出生地: None</w:t>
      </w:r>
    </w:p>
    <w:p>
      <w:r>
        <w:t>国    籍: 中国</w:t>
      </w:r>
    </w:p>
    <w:p>
      <w:r>
        <w:t>职    业: 公务员</w:t>
      </w:r>
    </w:p>
    <w:p>
      <w:r>
        <w:t>民    族: 汉族</w:t>
      </w:r>
    </w:p>
    <w:p>
      <w:r>
        <w:t>简历：</w:t>
      </w:r>
      <w:r>
        <w:t>现任贵阳国家高新技术产业开发区党工委书记，贵阳市白云区委书记，贵州白云经济开发区党工委书记（兼）、白云区工业园区建设开发办公室党委书记（兼）。</w:t>
        <w:br/>
      </w:r>
      <w:r>
        <w:t>1980.09—1982.08，贵州省财政学校企业财务专业学习</w:t>
        <w:br/>
      </w:r>
      <w:r>
        <w:t>1982.08—1982.10，息烽县财政局工作员</w:t>
        <w:br/>
      </w:r>
      <w:r>
        <w:t>1982.10—1986.04，息烽县委党校教师</w:t>
        <w:br/>
      </w:r>
      <w:r>
        <w:t>1986.04—1987.07，息烽县委党校副校长</w:t>
        <w:br/>
      </w:r>
      <w:r>
        <w:t>1987.07—1988.08，息烽县委宣传部副部长</w:t>
        <w:br/>
      </w:r>
      <w:r>
        <w:t>1988.08—1990.01，息烽县委宣传部副部长(正科级)</w:t>
        <w:br/>
      </w:r>
      <w:r>
        <w:t>1990.01—1992.01，息烽县黑神庙区委副书记、区长、区委书记</w:t>
        <w:br/>
      </w:r>
      <w:r>
        <w:t>1992.01—1993.01，息烽县小寨坝镇党委书记</w:t>
        <w:br/>
      </w:r>
      <w:r>
        <w:t>1993.01—1993.04，息烽县人民政府县长助理</w:t>
        <w:br/>
      </w:r>
      <w:r>
        <w:t>1993.04—2000.10，息烽县人民政府副县长</w:t>
        <w:br/>
      </w:r>
      <w:r>
        <w:t>2000.10—2003.01，贵阳市小河区委常委，区人民政府副区长（分管常务工作）</w:t>
        <w:br/>
      </w:r>
      <w:r>
        <w:t>2003.01—2003.03，清镇市委副书记，市人民政府副市长、代理市长</w:t>
        <w:br/>
      </w:r>
      <w:r>
        <w:t>2003.03—2006.04，清镇市委副书记，市人民政府市长</w:t>
        <w:br/>
      </w:r>
      <w:r>
        <w:t>2006.04—2012.02，清镇市委书记</w:t>
        <w:br/>
      </w:r>
      <w:r>
        <w:t>2012.02—2013.05，贵阳市人大常委会副主任、党组成员，清镇市委书记</w:t>
        <w:br/>
      </w:r>
      <w:r>
        <w:t>2013.05—2013.11，贵阳市人大常委会副主任、党组成员，清镇市委书记，贵安新区党工委委员（兼）,清镇市工业园区建设开发办公室党委书记（兼）</w:t>
        <w:br/>
      </w:r>
      <w:r>
        <w:t>2013.11—2014.01，贵阳市人大常委会副主任、党组成员，贵阳国家高新技术产业开发区党工委书记，贵阳综合保税区党工委书记，贵阳市白云区委书记，白云区工业园区建设开发办公室党委书记（兼）</w:t>
        <w:br/>
      </w:r>
      <w:r>
        <w:t>2014.01—2015.01，贵阳国家高新技术产业开发区党工委书记，贵阳综合保税区党工委书记，贵阳市白云区委书记，白云区工业园区建设开发办公室党委书记（兼）</w:t>
        <w:br/>
      </w:r>
      <w:r>
        <w:t>2015.01—2016.03，贵阳国家高新技术产业开发区党工委书记，贵阳综合保税区党工委书记，贵阳市白云区委书记，贵州白云经济开发区党工委书记（兼）、白云区工业园区建设开发办公室党委书记（兼）</w:t>
        <w:br/>
      </w:r>
      <w:r>
        <w:t xml:space="preserve">2016.03—， 贵阳国家高新技术产业开发区党工委书记，贵阳市白云区委书记，贵州白云经济开发区党工委书记（兼）、白云区工业园区建设开发办公室党委书记（兼）[1] </w:t>
        <w:br/>
        <w:br/>
      </w:r>
      <w:r>
        <w:t xml:space="preserve">主持区委全面工作。分管党风廉政建设工作。[1] </w:t>
        <w:br/>
        <w:br/>
      </w:r>
    </w:p>
    <w:p>
      <w:pPr>
        <w:pStyle w:val="Heading3"/>
      </w:pPr>
      <w:r>
        <w:t>甘肃  陇南徽县</w:t>
      </w:r>
    </w:p>
    <w:p>
      <w:r>
        <w:rPr>
          <w:i/>
        </w:rPr>
        <w:t>王大睿</w:t>
      </w:r>
    </w:p>
    <w:p>
      <w:r>
        <w:t>王大睿，男，汉族，1963年2月生，甘肃天水市人，1989年3月加入中国共产党，1983年8月参加工作，甘肃工业大学石油矿场机械专业毕业，大学学历，高级政工师。</w:t>
      </w:r>
    </w:p>
    <w:p>
      <w:r>
        <w:t>出生日期: 1963年2月</w:t>
      </w:r>
    </w:p>
    <w:p>
      <w:r>
        <w:t>中文名: 王大睿</w:t>
      </w:r>
    </w:p>
    <w:p>
      <w:r>
        <w:t>出生地: 甘肃天水市</w:t>
      </w:r>
    </w:p>
    <w:p>
      <w:r>
        <w:t>简历：</w:t>
      </w:r>
      <w:r>
        <w:t xml:space="preserve">现任平凉市委副书记。[1] </w:t>
        <w:br/>
        <w:br/>
      </w:r>
      <w:r>
        <w:t>1979-1983年 甘肃工业大学石油矿场机械专业学习；</w:t>
        <w:br/>
      </w:r>
      <w:r>
        <w:t>1983-1996年，兰石总厂技术员、团委副书记、团委书记、劳动人事教育处副处长；</w:t>
        <w:br/>
      </w:r>
      <w:r>
        <w:t>1996-2001年，共青团兰州市委书记；</w:t>
        <w:br/>
      </w:r>
      <w:r>
        <w:t>2001-2002年，兰州市七里河区委副书记、纪委书记（正县级）；</w:t>
        <w:br/>
      </w:r>
      <w:r>
        <w:t>2002-2006年，陇南市徽县县委书记；</w:t>
        <w:br/>
      </w:r>
      <w:r>
        <w:t>2006-2009年，陇南市人民政府市长助理；</w:t>
        <w:br/>
      </w:r>
      <w:r>
        <w:t>2009-2010年，平凉市人民政府副市长；</w:t>
        <w:br/>
      </w:r>
      <w:r>
        <w:t>2010年09月—2014年08月，中共平凉市委常委、崆峒区委书记；</w:t>
        <w:br/>
      </w:r>
      <w:r>
        <w:t xml:space="preserve">2014年08月—2015年02月，中共平凉市委常委、市政府党组成员。[2] </w:t>
        <w:br/>
        <w:br/>
      </w:r>
      <w:r>
        <w:t>2015年01月—2016年11月，平凉市委常委、常务副市长、市政府党组成员。</w:t>
        <w:br/>
      </w:r>
      <w:r>
        <w:t>2016年11月—平凉市委副书记</w:t>
        <w:br/>
      </w:r>
      <w:r>
        <w:t xml:space="preserve">2015年2月8日，平凉市第三届人民代表大会第五次会议补选王大睿为平凉市人民政府副市长。[3] </w:t>
        <w:br/>
        <w:br/>
      </w:r>
      <w:r>
        <w:t xml:space="preserve">2016年11月2日，在中国共产党平凉市第四次代表大会第一次全体会议上，王大睿当选为平凉市委副书记。[4] </w:t>
        <w:br/>
        <w:br/>
      </w:r>
    </w:p>
    <w:p>
      <w:pPr>
        <w:pStyle w:val="Heading3"/>
      </w:pPr>
      <w:r>
        <w:t>河南  漯河舞阳县</w:t>
      </w:r>
    </w:p>
    <w:p>
      <w:r>
        <w:rPr>
          <w:i/>
        </w:rPr>
        <w:t>孙金献</w:t>
      </w:r>
    </w:p>
    <w:p>
      <w:r>
        <w:t>孙金献，男，汉族，1957年11月出生，河南省临颍县人，1975年6月参加工作，1983年9月入党，河南大学经济管理专业在职研究生。</w:t>
      </w:r>
    </w:p>
    <w:p>
      <w:r>
        <w:t>出生日期: 1957年11月</w:t>
      </w:r>
    </w:p>
    <w:p>
      <w:r>
        <w:t>中文名: 孙金献</w:t>
      </w:r>
    </w:p>
    <w:p>
      <w:r>
        <w:t>出生地: 河南省临颍县</w:t>
      </w:r>
    </w:p>
    <w:p>
      <w:r>
        <w:t>国    籍: 中国</w:t>
      </w:r>
    </w:p>
    <w:p>
      <w:r>
        <w:t>毕业院校: 河南大学</w:t>
      </w:r>
    </w:p>
    <w:p>
      <w:r>
        <w:t>民    族: 汉族</w:t>
      </w:r>
    </w:p>
    <w:p>
      <w:r>
        <w:t>简历：</w:t>
      </w:r>
      <w:r>
        <w:t>曾任河南省郑州市委常委、市人民政府常务副市长，河南省航空港经济综合实验区（中原经济区、省郑汴新区）建设领导小组办公室常务副主任（正厅级）。</w:t>
        <w:br/>
      </w:r>
      <w:r>
        <w:t>1975.06—1978.02河南省临颍县三家店公社康庄学校民师</w:t>
        <w:br/>
      </w:r>
      <w:r>
        <w:t>1978.02—1980.02许昌师范学校学习</w:t>
        <w:br/>
      </w:r>
      <w:r>
        <w:t>1980.02—1983.08河南省临颍县杜曲高中教师、固厢乡团委书记</w:t>
        <w:br/>
      </w:r>
      <w:r>
        <w:t>1983.08—1986.09共青团河南省临颍县委副书记、书记，许昌团地委宣传部长、办公室主任</w:t>
        <w:br/>
      </w:r>
      <w:r>
        <w:t>1986.09—1988.07河南省委党校党政干部大专班学习</w:t>
        <w:br/>
      </w:r>
      <w:r>
        <w:t>1988.07—1992.09河南省漯河市委组织部正科级组织员、组织科长</w:t>
        <w:br/>
      </w:r>
      <w:r>
        <w:t>1992.09—1993.05河南省漯河市委组织部副县级组织员、组织科长</w:t>
        <w:br/>
      </w:r>
      <w:r>
        <w:t>1993.05—1995.03河南省漯河市委宣传部副部长（1992.01—1993.12在河南大学经济学专业在职研究生进修学员）</w:t>
        <w:br/>
      </w:r>
      <w:r>
        <w:t>1995.03—1996.05河南省漯河市委宣传部副部长，市文化局局长、党组书记</w:t>
        <w:br/>
      </w:r>
      <w:r>
        <w:t>1996.05—1997.08河南省舞阳县委副书记、县人民政府县长</w:t>
        <w:br/>
      </w:r>
      <w:r>
        <w:t>1997.08—1997.12河南省舞阳县委书记、县人民政府县长（1995.08—1997.12在中央党校经济管理专业函授本科学习）</w:t>
        <w:br/>
      </w:r>
      <w:r>
        <w:t>1997.12—2001.03河南省舞阳县委书记</w:t>
        <w:br/>
      </w:r>
      <w:r>
        <w:t>2001.03—2002.07河南省三门峡市委常委、统战部长</w:t>
        <w:br/>
      </w:r>
      <w:r>
        <w:t>2002.07—2008.10河南省三门峡市委常委、秘书长、办公室主任</w:t>
        <w:br/>
      </w:r>
      <w:r>
        <w:t xml:space="preserve">2008.10—2010.06河南省郑州市人民政府副市长、党组成员[1] </w:t>
        <w:br/>
        <w:br/>
      </w:r>
      <w:r>
        <w:t xml:space="preserve">2010.06—2013.06河南省郑州市委常委、市委秘书长、办公厅主任[2] </w:t>
        <w:br/>
        <w:br/>
      </w:r>
      <w:r>
        <w:t xml:space="preserve">2013.06—2015.02河南省郑州市委常委、市人民政府常务副市长[3] </w:t>
        <w:br/>
        <w:br/>
      </w:r>
      <w:r>
        <w:t xml:space="preserve">2015.02—2016.10河南省郑州市委常委、市人民政府常务副市长，河南省航空港经济综合实验区（中原经济区、省郑汴新区）建设领导小组办公室常务副主任（正厅级）[4] </w:t>
        <w:br/>
        <w:br/>
      </w:r>
      <w:r>
        <w:t xml:space="preserve">2016年10月12日郑州市第十四届人大常委会第二十二次会议，孙金献同志因工作变动，本人提出辞去郑州市人民政府副市长职务。根据《中华人民共和国地方各级人民代表大会和地方各级人民政府组织法》第二十七条的规定，郑州市第十四届人民代表大会常务委员会第二十二次会议决定：接受孙金献辞去郑州市人民政府副市长职务的请求，并报郑州市第十四届人民代表大会第四次会议备案。[5] </w:t>
        <w:br/>
        <w:br/>
      </w:r>
    </w:p>
    <w:p>
      <w:pPr>
        <w:pStyle w:val="Heading3"/>
      </w:pPr>
      <w:r>
        <w:t>江西  赣州寻乌县</w:t>
      </w:r>
    </w:p>
    <w:p>
      <w:r>
        <w:rPr>
          <w:i/>
        </w:rPr>
        <w:t>赖义金</w:t>
      </w:r>
    </w:p>
    <w:p>
      <w:r>
        <w:t>赖义金（1952.10-）男，江西省赣县江口镇山田村人。汉族，中共党员。省委党校在职研究生学历。现任赣州市人大常委会副主任、党组成员。工作分工：主持市人大内务司法委员会工作。1971年9月在赣南教育学院数学系学习，1974年大学毕业后，分配在石芫中学任教。1976年9月，任石芫公社公安特派员。1980年，任白石公社党委副书记，1981年至1983年任吉埠公社党委副书记。期间1982年9月至1984年7月考入江西省行政学院农经管理专业脱产学习。1985年5月，任定南县委副书记。1989年任定南县人民政府县长。1994年底任中共寻乌县委书记。1997年被评为全省优秀县（市）委书记。1998年9月至2000年7月，在省委党校党建研究生班带职学习。2001年1月任信丰县委书记，同年8月任赣州市人大副主任兼信丰县委书记，2004年3月至2011年9月任赣州市第三届人大常委会副主任、党组成员。</w:t>
      </w:r>
    </w:p>
    <w:p>
      <w:r>
        <w:t>出生日期: 1952.10</w:t>
      </w:r>
    </w:p>
    <w:p>
      <w:r>
        <w:t>中文名: 赖义金</w:t>
      </w:r>
    </w:p>
    <w:p>
      <w:r>
        <w:t>出生地: 江西省赣县江口镇</w:t>
      </w:r>
    </w:p>
    <w:p>
      <w:r>
        <w:t>国    籍: 中国</w:t>
      </w:r>
    </w:p>
    <w:p>
      <w:r>
        <w:t>毕业院校: 赣南教育学院</w:t>
      </w:r>
    </w:p>
    <w:p>
      <w:r>
        <w:t>民    族: 汉族</w:t>
      </w:r>
    </w:p>
    <w:p>
      <w:r>
        <w:t>简历：</w:t>
      </w:r>
      <w:r>
        <w:br/>
        <w:br/>
        <w:br/>
        <w:br/>
        <w:t xml:space="preserve">赖义金（1952.10-）男，江西省赣县江口镇山田村人。汉族，中共党员。省委党校在职研究生学历。现任赣州市人大常委会副主任、党组成员。工作分工：主持市人大内务司法委员会工作。1971年9月在赣南教育学院数学系学习，1974年大学毕业后，分配在石芫中学任教。1976年9月，任石芫公社公安特派员。1980年，任白石公社党委副书记，1981年至1983年任吉埠公社党委副书记。期间1982年9月至1984年7月考入江西省行政学院农经管理专业脱产学习。1985年5月，任定南县委副书记。1989年任定南县人民政府县长。1994年底任中共寻乌县委书记。1997年被评为全省优秀县(市)委书记。1998年9月至2000年7月，在省委党校党建研究生班带职学习。2001年1月任信丰县委书记，同年8月任赣州市人大副主任兼信丰县委书记，2004年3月至2011年9月任赣州市第三届人大常委会副主任、党组成员。[1] </w:t>
        <w:br/>
        <w:br/>
      </w:r>
    </w:p>
    <w:p>
      <w:pPr>
        <w:pStyle w:val="Heading3"/>
      </w:pPr>
      <w:r>
        <w:t>甘肃  天水甘谷县</w:t>
      </w:r>
    </w:p>
    <w:p>
      <w:r>
        <w:rPr>
          <w:i/>
        </w:rPr>
        <w:t>靳来福</w:t>
      </w:r>
    </w:p>
    <w:p>
      <w:r>
        <w:t xml:space="preserve">靳来福[1] </w:t>
        <w:br/>
        <w:t>，男，汉族，1950年8月生，甘肃清水人，1969年8月参加工作，中共党员，中央党校大学学历。</w:t>
      </w:r>
    </w:p>
    <w:p>
      <w:r>
        <w:t>出生日期: 1950年8月</w:t>
      </w:r>
    </w:p>
    <w:p>
      <w:r>
        <w:t>信    仰: 共产主义</w:t>
      </w:r>
    </w:p>
    <w:p>
      <w:r>
        <w:t>毕业院校: 中央党校，甘肃省经济管理干部学院，西北大学，甘肃省财贸学校</w:t>
      </w:r>
    </w:p>
    <w:p>
      <w:r>
        <w:t>中文名: 靳来福</w:t>
      </w:r>
    </w:p>
    <w:p>
      <w:r>
        <w:t>出生地: 甘肃省清水县</w:t>
      </w:r>
    </w:p>
    <w:p>
      <w:r>
        <w:t>国    籍: 中国</w:t>
      </w:r>
    </w:p>
    <w:p>
      <w:r>
        <w:t>职    业: 公务员</w:t>
      </w:r>
    </w:p>
    <w:p>
      <w:r>
        <w:t>外文名: Jin Lai fu</w:t>
      </w:r>
    </w:p>
    <w:p>
      <w:r>
        <w:t>主要成就: None</w:t>
      </w:r>
    </w:p>
    <w:p>
      <w:r>
        <w:t>民    族: 汉族</w:t>
      </w:r>
    </w:p>
    <w:p>
      <w:r>
        <w:t>简历：</w:t>
      </w:r>
      <w:r>
        <w:t>现任甘肃省轩辕文化研究会会长。</w:t>
        <w:br/>
      </w:r>
      <w:r>
        <w:t>1969.08—1971.01 清水县柳林小学、柳林信用社任校长、主任</w:t>
        <w:br/>
      </w:r>
      <w:r>
        <w:t>1971.01—1974.12 清水县革委会生产指挥部干部（1973.08—1974.01在省财贸学校学习）</w:t>
        <w:br/>
      </w:r>
      <w:r>
        <w:t>1974.12—1979.03 清水县城关公社 党委副书记、革委会副主任</w:t>
        <w:br/>
      </w:r>
      <w:r>
        <w:t>1979.03—1990.02 清水县计划委员会副主任、主任（其间1983年9月—1984年9月在西北大学</w:t>
        <w:br/>
      </w:r>
      <w:r>
        <w:t>经济系计划专业学习，1989年9月—1990年9月在甘肃省经济管理干部学院工经专业学习）</w:t>
        <w:br/>
      </w:r>
      <w:r>
        <w:t>1990.02—1991.11 清水县政府办公室主任</w:t>
        <w:br/>
      </w:r>
      <w:r>
        <w:t>1991.11—1995.12 清水县副县长</w:t>
        <w:br/>
      </w:r>
      <w:r>
        <w:t>1995.12—1997.11 清水县委副书记、代县长、县长</w:t>
        <w:br/>
      </w:r>
      <w:r>
        <w:t>1997.11—1999.03 甘谷县委副书记、代县长、县长</w:t>
        <w:br/>
      </w:r>
      <w:r>
        <w:t>1999.03—2002.11 甘谷县委书记，2002年选为十六大代表（其间2002年在中央党校学习）</w:t>
        <w:br/>
      </w:r>
      <w:r>
        <w:t>2002.11—2003.11 待安排（其间参加天水市农村党员先进性教育活动，任副组长）</w:t>
        <w:br/>
      </w:r>
      <w:r>
        <w:t>2003.11—2006.04 定西市委常委、宣传部部长</w:t>
        <w:br/>
      </w:r>
      <w:r>
        <w:t xml:space="preserve">2006.04—2010.08 甘肃省科协副主席、党组成员[1] </w:t>
        <w:br/>
        <w:br/>
      </w:r>
      <w:r>
        <w:t xml:space="preserve">2012年4月21日，轩辕文化研究会成立大会在甘肃兰州隆重举行。靳来福当选为甘肃省轩辕文化研究会会长（甘肃省科协原副主席）。[2] </w:t>
        <w:br/>
        <w:br/>
      </w:r>
      <w:r>
        <w:t xml:space="preserve">天水党建网报道称，甘肃省轩辕文化研究会会长、省科协原副主席靳来福参加赈灾晚会。[3] </w:t>
        <w:br/>
        <w:t>上述报道确认靳来福不再担任甘肃省科协副主席职务。</w:t>
        <w:br/>
      </w:r>
    </w:p>
    <w:p>
      <w:pPr>
        <w:pStyle w:val="Heading3"/>
      </w:pPr>
      <w:r>
        <w:t>甘肃  甘南碌曲县</w:t>
      </w:r>
    </w:p>
    <w:p>
      <w:r>
        <w:rPr>
          <w:i/>
        </w:rPr>
        <w:t>安志英</w:t>
      </w:r>
    </w:p>
    <w:p>
      <w:r>
        <w:t xml:space="preserve">安志英，男，藏族，甘肃迭部人，1957年6月出生，1985年8月加入中国共产党，1982年1月参加工作，大学学历。现任甘南州人大常委会副主任。[1] </w:t>
        <w:br/>
      </w:r>
    </w:p>
    <w:p>
      <w:r>
        <w:t>性    别: 男</w:t>
      </w:r>
    </w:p>
    <w:p>
      <w:r>
        <w:t>民    族: 藏族</w:t>
      </w:r>
    </w:p>
    <w:p>
      <w:r>
        <w:t>国    籍: 中国</w:t>
      </w:r>
    </w:p>
    <w:p>
      <w:r>
        <w:t>中文名: 安志英</w:t>
      </w:r>
    </w:p>
    <w:p>
      <w:r>
        <w:t>简历：</w:t>
      </w:r>
      <w:r>
        <w:t>1982.01—1987.08  甘南州政府办公室工作；</w:t>
        <w:br/>
      </w:r>
      <w:r>
        <w:t>1987.08—1988.08  甘南州政府秘书科副科长；</w:t>
        <w:br/>
      </w:r>
      <w:r>
        <w:t>1988.08—1997.01  甘南州劳动人事局副局长；</w:t>
        <w:br/>
      </w:r>
      <w:r>
        <w:t>1997.01—2000.12  碌曲县委副书记、县长（1999.05—1999.11挂职任天津市北辰区区长助理）；</w:t>
        <w:br/>
      </w:r>
      <w:r>
        <w:t>2000.12—2005.04  碌曲县委书记（2003.03—2003.07在中央党校县委书记培训班学习）；</w:t>
        <w:br/>
      </w:r>
      <w:r>
        <w:t>2005.04—2011.10  白龙江林业管理局党委常委、副局长；</w:t>
        <w:br/>
      </w:r>
      <w:r>
        <w:t>2011.10—  甘南州十五届人大常委会党组成员；</w:t>
        <w:br/>
      </w:r>
      <w:r>
        <w:t xml:space="preserve">2011.11—  甘南州十五届人大常委会副主任、党组成员。[1] </w:t>
        <w:br/>
        <w:br/>
      </w:r>
    </w:p>
    <w:p>
      <w:pPr>
        <w:pStyle w:val="Heading3"/>
      </w:pPr>
      <w:r>
        <w:t>湖南  邵阳邵阳县</w:t>
      </w:r>
    </w:p>
    <w:p>
      <w:r>
        <w:rPr>
          <w:i/>
        </w:rPr>
        <w:t>石民生</w:t>
      </w:r>
    </w:p>
    <w:p>
      <w:r>
        <w:t>石民生，男，汉族，1951年2月出生，湖南省新邵县人，1979年6月入党，1971年12月参加工作，研究生。湖南省委政法委副书记（正厅级）</w:t>
      </w:r>
    </w:p>
    <w:p>
      <w:r>
        <w:t>性    别: 男</w:t>
      </w:r>
    </w:p>
    <w:p>
      <w:r>
        <w:t>民    族: 汉</w:t>
      </w:r>
    </w:p>
    <w:p>
      <w:r>
        <w:t>国    籍: 中国</w:t>
      </w:r>
    </w:p>
    <w:p>
      <w:r>
        <w:t>中文名: 石民生</w:t>
      </w:r>
    </w:p>
    <w:p>
      <w:r>
        <w:t>简历：</w:t>
      </w:r>
      <w:r>
        <w:t>1971.12——1978.12，邵阳市衡器厂工人，车间主任；</w:t>
        <w:br/>
      </w:r>
      <w:r>
        <w:t>1978.12——1980.05，邵阳市衡器厂副厂长；</w:t>
        <w:br/>
        <w:br/>
        <w:br/>
        <w:br/>
        <w:br/>
      </w:r>
      <w:r>
        <w:t>1980.06——1982.11，邵阳市衡器厂厂长；</w:t>
        <w:br/>
      </w:r>
      <w:r>
        <w:t>1982.11——1986.06，邵阳市二轻局塑料科负责人（正科级）（期间：1983.09—1986.06 邵阳电大工业企业管理专业学习）；</w:t>
        <w:br/>
      </w:r>
      <w:r>
        <w:t>1986.06——1989.11，邵阳市二轻局科教职教科科长；</w:t>
        <w:br/>
      </w:r>
      <w:r>
        <w:t>1989.11——1990.01，邵阳市二轻集体工业联社副主任（副处级）；</w:t>
        <w:br/>
      </w:r>
      <w:r>
        <w:t>1990.01——1994.09，邵阳市二轻局副局长、党委委员，党委副书记，邵阳市二轻集体工业联社副主任；</w:t>
        <w:br/>
      </w:r>
      <w:r>
        <w:t>1994.09——1996.08，邵阳市二轻工业总公司总经理、党委书记，二轻集体工业联社主任；</w:t>
        <w:br/>
      </w:r>
      <w:r>
        <w:t>1996.08——1997.02，中共邵阳县委副书记、县人民政府代县长；</w:t>
        <w:br/>
      </w:r>
      <w:r>
        <w:t>1997.02——1997.05，中共邵阳县委副书记、县人民政府县长；</w:t>
        <w:br/>
      </w:r>
      <w:r>
        <w:t>1997.05——2001.08，中共邵阳县委书记；</w:t>
        <w:br/>
      </w:r>
      <w:r>
        <w:t>2001.08——2002.10，邵阳市人民政府副市长、党组成员、市企业工委书记；</w:t>
        <w:br/>
      </w:r>
      <w:r>
        <w:t>2002.10——2002.12，中共邵阳市委常委、市人民政府副市长；</w:t>
        <w:br/>
      </w:r>
      <w:r>
        <w:t>2003.01——2008.08，中共邵阳市委常委、政法委书记；</w:t>
        <w:br/>
      </w:r>
      <w:r>
        <w:t>2008.08——，湖南省委政法委副书记（正厅级，试用期一年）。</w:t>
        <w:br/>
      </w:r>
    </w:p>
    <w:p>
      <w:pPr>
        <w:pStyle w:val="Heading3"/>
      </w:pPr>
      <w:r>
        <w:t>内蒙古  赤峰市喀喇沁旗</w:t>
      </w:r>
    </w:p>
    <w:p>
      <w:r>
        <w:rPr>
          <w:i/>
        </w:rPr>
        <w:t>包振玉</w:t>
      </w:r>
    </w:p>
    <w:p>
      <w:r>
        <w:t>包振玉，男，蒙古族，1962年9月出生，内蒙古科右前旗人，大学学历，内蒙古财经学院财政专业毕业，经济学学士，1992年11月加入中国共产党，1986年7月参加工作。</w:t>
      </w:r>
    </w:p>
    <w:p>
      <w:r>
        <w:t>出生日期: 1962年9月</w:t>
      </w:r>
    </w:p>
    <w:p>
      <w:r>
        <w:t>信    仰: 共产主义</w:t>
      </w:r>
    </w:p>
    <w:p>
      <w:r>
        <w:t>中文名: 包振玉</w:t>
      </w:r>
    </w:p>
    <w:p>
      <w:r>
        <w:t>出生地: 内蒙古科右前旗</w:t>
      </w:r>
    </w:p>
    <w:p>
      <w:r>
        <w:t>毕业院校: 内蒙古财经学院</w:t>
      </w:r>
    </w:p>
    <w:p>
      <w:r>
        <w:t>民    族: 蒙古族</w:t>
      </w:r>
    </w:p>
    <w:p>
      <w:r>
        <w:t>简历：</w:t>
      </w:r>
      <w:r>
        <w:t>现任内蒙古自治区通辽市委副书记，市政府党组书记、市长。</w:t>
        <w:br/>
      </w:r>
      <w:r>
        <w:t>1982.09——1986.07， 内蒙古财经学院财政金融系财政专业学习</w:t>
        <w:br/>
      </w:r>
      <w:r>
        <w:t>1986.07——1990.10， 内蒙古自治区翁牛特旗财政局干事</w:t>
        <w:br/>
      </w:r>
      <w:r>
        <w:t>1990.10——1996.07， 内蒙古自治区翁牛特旗财政局副局长、局长</w:t>
        <w:br/>
      </w:r>
      <w:r>
        <w:t>1996.07——1997.08， 内蒙古自治区翁牛特旗政府旗长助理</w:t>
        <w:br/>
      </w:r>
      <w:r>
        <w:t>1997.08——1998.03， 内蒙古自治区翁牛特旗政府副旗长</w:t>
        <w:br/>
      </w:r>
      <w:r>
        <w:t>1998.03——2000.05， 内蒙古自治区赤峰市财政局党组成员、副局长</w:t>
        <w:br/>
      </w:r>
      <w:r>
        <w:t>2000.05——2002.01， 内蒙古自治区喀喇沁旗旗委副书记、政府旗长</w:t>
        <w:br/>
      </w:r>
      <w:r>
        <w:t>2002.01——2003.12， 内蒙古自治区喀喇沁旗旗委书记</w:t>
        <w:br/>
      </w:r>
      <w:r>
        <w:t>2003.12——2006.02， 内蒙古自治区赤峰市政府党组成员、秘书长</w:t>
        <w:br/>
      </w:r>
      <w:r>
        <w:t>2006.02——2010.09， 内蒙古自治区赤峰市委常委，红山区委书记</w:t>
        <w:br/>
      </w:r>
      <w:r>
        <w:t>2010.09——2011.08， 内蒙古自治区赤峰市政府副市长</w:t>
        <w:br/>
      </w:r>
      <w:r>
        <w:t>2011.08——2013.01， 内蒙古自治区赤峰市委常委，市政府副市长</w:t>
        <w:br/>
      </w:r>
      <w:r>
        <w:t>2013.01——2014.08， 内蒙古自治区锡林郭勒盟盟委委员、副盟长</w:t>
        <w:br/>
      </w:r>
      <w:r>
        <w:t>2014.08——2014.10， 内蒙古自治区通辽市委副书记，市政府副市长、代市长</w:t>
        <w:br/>
      </w:r>
      <w:r>
        <w:t>2014.10——2015.02， 内蒙古自治区通辽市委副书记，市政府党组书记、副市长、代市长</w:t>
        <w:br/>
      </w:r>
      <w:r>
        <w:t xml:space="preserve">2015.02——， 内蒙古自治区通辽市委副书记，市政府党组书记、市长[1-2] </w:t>
        <w:br/>
        <w:br/>
      </w:r>
      <w:r>
        <w:t xml:space="preserve">中国共产党内蒙古自治区第十届委员会委员[3] </w:t>
        <w:br/>
        <w:br/>
      </w:r>
      <w:r>
        <w:t xml:space="preserve">2016年10月18日，中国共产党通辽市第五届委员会举行第一次全体会议，杨静波当选为市委副书记。[2] </w:t>
        <w:br/>
        <w:br/>
      </w:r>
    </w:p>
    <w:p>
      <w:pPr>
        <w:pStyle w:val="Heading3"/>
      </w:pPr>
      <w:r>
        <w:t>河南  郑州荥阳市</w:t>
      </w:r>
    </w:p>
    <w:p>
      <w:r>
        <w:rPr>
          <w:i/>
        </w:rPr>
        <w:t>耿广智</w:t>
      </w:r>
    </w:p>
    <w:p>
      <w:r>
        <w:t>耿广智，男，汉族，河南郑州人，1957年10月出生。</w:t>
      </w:r>
    </w:p>
    <w:p>
      <w:r>
        <w:t>出生日期: 1957年10月</w:t>
      </w:r>
    </w:p>
    <w:p>
      <w:r>
        <w:t>民    族: 汉</w:t>
      </w:r>
    </w:p>
    <w:p>
      <w:r>
        <w:t>国    籍: 中国</w:t>
      </w:r>
    </w:p>
    <w:p>
      <w:r>
        <w:t>中文名: 耿广智</w:t>
      </w:r>
    </w:p>
    <w:p>
      <w:r>
        <w:t>出生地: 河南郑州</w:t>
      </w:r>
    </w:p>
    <w:p>
      <w:r>
        <w:t>简历：</w:t>
      </w:r>
      <w:r>
        <w:t>现任河南工程学院党委副书记</w:t>
        <w:br/>
      </w:r>
      <w:r>
        <w:t>1976.07--1979.09 河南省郑州市管城区南曹乡耿庄村教师</w:t>
        <w:br/>
      </w:r>
      <w:r>
        <w:t>1979.09--1981.08 郑州师范学校学习</w:t>
        <w:br/>
      </w:r>
      <w:r>
        <w:t>1981.08--1982.09 河南省郑州市第十三中学团委副书记</w:t>
        <w:br/>
      </w:r>
      <w:r>
        <w:t>1982.09--1983.05 河南省郑州市金水区委组织部干事</w:t>
        <w:br/>
      </w:r>
      <w:r>
        <w:t>1983.05--1988.07 河南省郑州市金水区庙李乡乡长、党委副书记(其间:1984.09--1986.07 河南农业大学农经系脱产学习)</w:t>
        <w:br/>
      </w:r>
      <w:r>
        <w:t>1988.07--1989.11 河南省郑州市金水区柳林乡党委书记</w:t>
        <w:br/>
      </w:r>
      <w:r>
        <w:t>1989.11--1994.04 河南省郑州市金水区委常委、组织部长</w:t>
        <w:br/>
      </w:r>
      <w:r>
        <w:t>1994.04--1995.11 河南省郑州市管城区委常委、副区长</w:t>
        <w:br/>
      </w:r>
      <w:r>
        <w:t>1995.11--1997.04 河南省郑州市管城区委副书记</w:t>
        <w:br/>
      </w:r>
      <w:r>
        <w:t>1997.04--1997.07 河南省郑州市邙山区委副书记、代理区长</w:t>
        <w:br/>
      </w:r>
      <w:r>
        <w:t>1997.07--1998.05 河南省郑州市邙山区委副书记、区长</w:t>
        <w:br/>
      </w:r>
      <w:r>
        <w:t>1998.05--1999.07 河南省郑州市邙山区委书记</w:t>
        <w:br/>
      </w:r>
      <w:r>
        <w:t>1999.07--2003.06 河南省荥阳市委书记</w:t>
        <w:br/>
      </w:r>
      <w:r>
        <w:t>2003.06--2006.12 河南省驻马店市副市长(其间:在中南财经政法大学高级管理人员工商管理专业学习，获高级管理人员工商管理硕士(EMBA)学位)</w:t>
        <w:br/>
      </w:r>
      <w:r>
        <w:t>2006.12—2008.09 河南省驻马店市委常委、副市长</w:t>
        <w:br/>
      </w:r>
      <w:r>
        <w:t>2008.09至今 河南工程学院党委副书记</w:t>
        <w:br/>
      </w:r>
      <w:r>
        <w:t>主管工作：负责学校机关党务、统战、对外联络、保密、信访和工会工作。</w:t>
        <w:br/>
      </w:r>
      <w:r>
        <w:t xml:space="preserve">分管部门：党委办公室、党委统战部、机关党总支、校工会、对外联络处。[1] </w:t>
        <w:br/>
        <w:br/>
      </w:r>
    </w:p>
    <w:p>
      <w:pPr>
        <w:pStyle w:val="Heading3"/>
      </w:pPr>
      <w:r>
        <w:t>广西  百色市凌云县</w:t>
      </w:r>
    </w:p>
    <w:p>
      <w:r>
        <w:rPr>
          <w:i/>
        </w:rPr>
        <w:t>李祚标</w:t>
      </w:r>
    </w:p>
    <w:p>
      <w:r>
        <w:t>李祚标，汉族，1966年8月生于广西贵港市，研究生学历，1987年7月参加工作，1990年6月加入中国共产党。</w:t>
      </w:r>
    </w:p>
    <w:p>
      <w:r>
        <w:t>性    别: 男</w:t>
      </w:r>
    </w:p>
    <w:p>
      <w:r>
        <w:t>民    族: 汉族</w:t>
      </w:r>
    </w:p>
    <w:p>
      <w:r>
        <w:t>国    籍: 中国</w:t>
      </w:r>
    </w:p>
    <w:p>
      <w:r>
        <w:t>中文名: 李祚标</w:t>
      </w:r>
    </w:p>
    <w:p>
      <w:r>
        <w:t>简历：</w:t>
      </w:r>
      <w:r>
        <w:t>现任广西壮族自治区纪委驻自治区人大机关纪检组组长。</w:t>
        <w:br/>
      </w:r>
      <w:r>
        <w:t>1987年07月至1996年01月，历任贵港市五里乡任党委秘书、乡长助理、宣传委员、乡党委副书记、镇长；</w:t>
        <w:br/>
      </w:r>
      <w:r>
        <w:t>1996年01月至1998年08月，担任贵港市港北区港城镇党委书记；</w:t>
        <w:br/>
      </w:r>
      <w:r>
        <w:t>1998年08月至2001年06月，担任中共平南县委常委、组织部长；</w:t>
        <w:br/>
      </w:r>
      <w:r>
        <w:t>2001年11月至2002年09月，担任中共贵港市港南区委副书记；</w:t>
        <w:br/>
      </w:r>
      <w:r>
        <w:t>2002年09月至2002年10月，担任德保县委副书记、县人民政府代县长；（正处级）</w:t>
        <w:br/>
      </w:r>
      <w:r>
        <w:t>2002年10月至2009年01月，担任中共德保县委副书记、县人民政府县长；</w:t>
        <w:br/>
      </w:r>
      <w:r>
        <w:t xml:space="preserve">2009年01月至20011年05月，担任中共广西壮族自治区凌云县委书记。[1] </w:t>
        <w:br/>
        <w:br/>
      </w:r>
      <w:r>
        <w:t>2011年05月至2012年06月，担任中共广西壮族自治区田林县委书记。</w:t>
        <w:br/>
      </w:r>
      <w:r>
        <w:t>2012年06月至2014年08月，百色市委常委、统战部部长；</w:t>
        <w:br/>
      </w:r>
      <w:r>
        <w:t xml:space="preserve">2014年08月，广西自治区总工会党组成员、纪检组组长；[2] </w:t>
        <w:br/>
        <w:br/>
      </w:r>
      <w:r>
        <w:t>2016年7月，任广西壮族自治区纪委驻自治区人大机关纪检组组长。</w:t>
        <w:br/>
      </w:r>
      <w:r>
        <w:t xml:space="preserve">2016年7月， 李祚标同志任广西壮族自治区纪委驻自治区人大机关纪检组组长。[3] </w:t>
        <w:br/>
        <w:br/>
      </w:r>
    </w:p>
    <w:p>
      <w:pPr>
        <w:pStyle w:val="Heading3"/>
      </w:pPr>
      <w:r>
        <w:t>山东  威海环翠区</w:t>
      </w:r>
    </w:p>
    <w:p>
      <w:r>
        <w:rPr>
          <w:i/>
        </w:rPr>
        <w:t>于海远</w:t>
      </w:r>
    </w:p>
    <w:p>
      <w:r>
        <w:t>于海远，1975年12月参加工作，1976年10月加入中国共产党，原中共文登市委常委，文登市人民政府常务副市长、市人民政府党组副书，是山东省第十一届人民代表大会代表。原中共威海市环翠区委书记、党校校长。</w:t>
      </w:r>
    </w:p>
    <w:p>
      <w:r>
        <w:t>出生日期: 1956年10月</w:t>
      </w:r>
    </w:p>
    <w:p>
      <w:r>
        <w:t>民    族: 汉族</w:t>
      </w:r>
    </w:p>
    <w:p>
      <w:r>
        <w:t>中文名: 于海远</w:t>
      </w:r>
    </w:p>
    <w:p>
      <w:r>
        <w:t>出生地: 籍贯：</w:t>
      </w:r>
    </w:p>
    <w:p>
      <w:r>
        <w:t>国    籍: 中国</w:t>
      </w:r>
    </w:p>
    <w:p>
      <w:r>
        <w:t>性    别: 男</w:t>
      </w:r>
    </w:p>
    <w:p>
      <w:r>
        <w:t>简历：</w:t>
      </w:r>
      <w:r>
        <w:br/>
        <w:br/>
        <w:br/>
        <w:br/>
        <w:t>姓名：于海远</w:t>
        <w:br/>
      </w:r>
      <w:r>
        <w:t>性别：男</w:t>
        <w:br/>
      </w:r>
      <w:r>
        <w:t>民族：汉族</w:t>
        <w:br/>
      </w:r>
      <w:r>
        <w:t>籍贯：山东文登</w:t>
        <w:br/>
      </w:r>
      <w:r>
        <w:t>出生日期：1956年10月</w:t>
        <w:br/>
      </w:r>
      <w:r>
        <w:t>逝世日期：201011月17日</w:t>
        <w:br/>
      </w:r>
      <w:r>
        <w:t xml:space="preserve">因病医治无效，于2010年11月17日17时30分逝世，终年54岁。[1] </w:t>
        <w:br/>
        <w:br/>
      </w:r>
      <w:r>
        <w:t>1975．12～1976．12　文登县农业学大寨工作队队员</w:t>
        <w:br/>
      </w:r>
      <w:r>
        <w:t>1976．12～1978．12　文登县侯家公社生产助理员</w:t>
        <w:br/>
      </w:r>
      <w:r>
        <w:t>1978．12～1980．5　 文登县宋村公社司法助理</w:t>
        <w:br/>
      </w:r>
      <w:r>
        <w:t>1980．5～1982．9　文登县宋村公社党委委员</w:t>
        <w:br/>
      </w:r>
      <w:r>
        <w:t>1982．9～1983．9　文登县宋村公社党委副书记</w:t>
        <w:br/>
      </w:r>
      <w:r>
        <w:t>1983．9～1985．8　山东省农机化学院学员</w:t>
        <w:br/>
      </w:r>
      <w:r>
        <w:t>1985．8～1987．12　 文登县米山乡党委副书记</w:t>
        <w:br/>
      </w:r>
      <w:r>
        <w:t>1987．12～1990．3　 文登县（市）米山乡党委副书记、乡长</w:t>
        <w:br/>
      </w:r>
      <w:r>
        <w:t>1990．3～1992．12　 文登市米山乡党委书记</w:t>
        <w:br/>
      </w:r>
      <w:r>
        <w:t>1992．12～1996．12　文登市计划委员会主任、党组书记</w:t>
        <w:br/>
      </w:r>
      <w:r>
        <w:t>1996．12～2001.1　文登市人民政府副市长、党组成员</w:t>
        <w:br/>
      </w:r>
      <w:r>
        <w:t>2001．1～？　    文登市人民政府副市长党组副书记</w:t>
        <w:br/>
      </w:r>
      <w:r>
        <w:t>？～　2010.10　     威海市环翠区区委书记</w:t>
        <w:br/>
      </w:r>
      <w:r>
        <w:t xml:space="preserve">2010年11月17日17时30分逝世，终年54岁[2] </w:t>
        <w:br/>
        <w:br/>
      </w:r>
    </w:p>
    <w:p>
      <w:pPr>
        <w:pStyle w:val="Heading3"/>
      </w:pPr>
      <w:r>
        <w:t>福建  厦门海沧区</w:t>
      </w:r>
    </w:p>
    <w:p>
      <w:r>
        <w:rPr>
          <w:i/>
        </w:rPr>
        <w:t>钟兴国</w:t>
      </w:r>
    </w:p>
    <w:p>
      <w:r>
        <w:t>钟兴国（1954-）福建长汀人，博士。</w:t>
      </w:r>
    </w:p>
    <w:p>
      <w:r>
        <w:t>出生日期: 1954</w:t>
      </w:r>
    </w:p>
    <w:p>
      <w:r>
        <w:t>国    籍: 中国</w:t>
      </w:r>
    </w:p>
    <w:p>
      <w:r>
        <w:t>中文名: 钟兴国</w:t>
      </w:r>
    </w:p>
    <w:p>
      <w:r>
        <w:t>出生地: None</w:t>
      </w:r>
    </w:p>
    <w:p>
      <w:r>
        <w:t>简历：</w:t>
      </w:r>
      <w:r>
        <w:t>现任中共厦门市委副书记(正厅级)。</w:t>
        <w:br/>
      </w:r>
      <w:r>
        <w:t>1972年毕业长汀一中，上山下乡锻炼于古城。</w:t>
        <w:br/>
      </w:r>
      <w:r>
        <w:t>1974——1978，古城中学民办英语教师、团委书记。</w:t>
        <w:br/>
      </w:r>
      <w:r>
        <w:t>1982——毕业于厦门大学外文系英语专业(本科)，留校任教，历任外事办公室干部、助理翻译，办公室副主任、翻译；</w:t>
        <w:br/>
      </w:r>
      <w:r>
        <w:t>1988——1989，澳大利亚国立大学太平洋研究院国际关系访问学者；</w:t>
        <w:br/>
      </w:r>
      <w:r>
        <w:t>1992——兼港澳台办公室主任、副译审(1993)，</w:t>
        <w:br/>
      </w:r>
      <w:r>
        <w:t>1994——1999，厦门大学法学院国际经济法博士研究生，兼职副教授。</w:t>
        <w:br/>
      </w:r>
      <w:r>
        <w:t>1995——1996，应聘日本创价大学法学部交换副教授。</w:t>
        <w:br/>
      </w:r>
      <w:r>
        <w:t>1996——2011，历任厦门市人民政府外事办公室副主任、主任、秘书长(兼市外商投资局局长)、中共厦门市海沧台商投资区工委书记、管委会主任，中共厦门市海沧区委书记等职。</w:t>
        <w:br/>
      </w:r>
      <w:r>
        <w:t>2011.9.30——厦门市委副书记</w:t>
        <w:br/>
      </w:r>
      <w:r>
        <w:t>主要著作与译著：《世界贸易组织—国际贸易新体制》(北京大学出版社)、《服务贸易总协定的法律机制与国际服务贸易自由化》(博士学位论文)、参编《国际贸易法学》(北京出版社出版)、《世界贸易组织争端解决机制》(论文)、《多边投资担保机构与中国》(福建人民出版社出版)、《澳中关系史》(主译，厦大出版社)等。</w:t>
        <w:br/>
      </w:r>
    </w:p>
    <w:p>
      <w:pPr>
        <w:pStyle w:val="Heading3"/>
      </w:pPr>
      <w:r>
        <w:t>陕西  宝鸡凤县</w:t>
      </w:r>
    </w:p>
    <w:p>
      <w:r>
        <w:rPr>
          <w:i/>
        </w:rPr>
        <w:t>李统计</w:t>
      </w:r>
    </w:p>
    <w:p>
      <w:r>
        <w:t>陕西礼泉人，1975年5月入党，1972年11月参加工作，中央党校大学学历。拟任陕西省委巡视组副组长（正厅职）。</w:t>
      </w:r>
    </w:p>
    <w:p>
      <w:r>
        <w:t>出生日期: 1954年5月</w:t>
      </w:r>
    </w:p>
    <w:p>
      <w:r>
        <w:t>性    别: 男</w:t>
      </w:r>
    </w:p>
    <w:p>
      <w:r>
        <w:t>中文名: 李统计</w:t>
      </w:r>
    </w:p>
    <w:p>
      <w:r>
        <w:t>民    族: 汉族</w:t>
      </w:r>
    </w:p>
    <w:p>
      <w:r>
        <w:t>简历：</w:t>
      </w:r>
    </w:p>
    <w:p>
      <w:pPr>
        <w:pStyle w:val="Heading3"/>
      </w:pPr>
      <w:r>
        <w:t>江苏  淮安淮阴区</w:t>
      </w:r>
    </w:p>
    <w:p>
      <w:r>
        <w:rPr>
          <w:i/>
        </w:rPr>
        <w:t>戚寿余</w:t>
      </w:r>
    </w:p>
    <w:p>
      <w:r>
        <w:t>戚寿余，男，汉族，1962年8月出生，江苏省洪泽县人。1981年7月参加工作，1984年9月加入中国共产党，专科学历，中央党校大学本科学历，硕士研究生学位。</w:t>
      </w:r>
    </w:p>
    <w:p>
      <w:r>
        <w:t>出生日期: 1962年8月</w:t>
      </w:r>
    </w:p>
    <w:p>
      <w:r>
        <w:t>信    仰: None</w:t>
      </w:r>
    </w:p>
    <w:p>
      <w:r>
        <w:t>中文名: 戚寿余</w:t>
      </w:r>
    </w:p>
    <w:p>
      <w:r>
        <w:t>出生地: None</w:t>
      </w:r>
    </w:p>
    <w:p>
      <w:r>
        <w:t>国    籍: 中国</w:t>
      </w:r>
    </w:p>
    <w:p>
      <w:r>
        <w:t>民    族: 汉族</w:t>
      </w:r>
    </w:p>
    <w:p>
      <w:r>
        <w:t>简历：</w:t>
      </w:r>
      <w:r>
        <w:t>现任江苏省淮安市市委常委、常务副市长、市政府党组副书记。</w:t>
        <w:br/>
      </w:r>
      <w:r>
        <w:t>1979年9月--1981年6月 就读于江苏省淮阴市供销学校计划统计专业学习；</w:t>
        <w:br/>
      </w:r>
      <w:r>
        <w:t>1981年7月--1984年8月 先后任江苏省淮阴市洪泽县供销社、县统计局统计员；</w:t>
        <w:br/>
      </w:r>
      <w:r>
        <w:t>1984年8月--1995年7月 先后任江苏省淮阴市洪泽县政府办秘书、综合科长、副主任、主任；</w:t>
        <w:br/>
      </w:r>
      <w:r>
        <w:t>1995年7月--1996年10月 任江苏省淮阴市洪泽县委组织部副部长（正科级）；</w:t>
        <w:br/>
      </w:r>
      <w:r>
        <w:t>1996年10月--1998年5月 任江苏省淮阴市淮阴县委常委、县委组织部部长；</w:t>
        <w:br/>
      </w:r>
      <w:r>
        <w:t>1998年5月--1998年12月 任江苏省淮阴市政府副秘书长、市政府办副主任、党组副书记（主持工作）；</w:t>
        <w:br/>
      </w:r>
      <w:r>
        <w:t>1998年12月--2002年1月 任江苏省淮阴（淮安）市政府副秘书长、市政府办主任、党组书记（期间：1999年8月--2001年12月，中央党校经济管理专业本科函授学习）；</w:t>
        <w:br/>
      </w:r>
      <w:r>
        <w:t>2002年1月--2002年11月 任中共江苏省淮安市清河区委副书记、区长；</w:t>
        <w:br/>
      </w:r>
      <w:r>
        <w:t>2002年11月--2003年1月 任中共江苏省淮安市清河区委副书记、区长兼政协主席；</w:t>
        <w:br/>
      </w:r>
      <w:r>
        <w:t>2003年1月--2003年7月 任中共江苏省淮安市清河区委书记、区长；</w:t>
        <w:br/>
      </w:r>
      <w:r>
        <w:t>2003年7月--2005年7月 任中共江苏省淮安市清河区委书记、区人大常委会主任（期间：2001年9月--2004年7月，省委党校科学社会主义专业在职研究生学习）；</w:t>
        <w:br/>
      </w:r>
      <w:r>
        <w:t>2005年7月--2006年1月 任中共江苏省淮安市淮阴区委书记；</w:t>
        <w:br/>
      </w:r>
      <w:r>
        <w:t>2006年1月--2008年1月 任中共江苏省淮安市淮阴区委书记、区人大常委会主任；</w:t>
        <w:br/>
      </w:r>
      <w:r>
        <w:t>2008年1月--2008年6月 任江苏省淮安市副市长、市政府党组成员；</w:t>
        <w:br/>
      </w:r>
      <w:r>
        <w:t>2008年6月--2011年8月 任江苏省淮安市副市长、党组成员、江苏淮安工业园区党工委书记；</w:t>
        <w:br/>
      </w:r>
      <w:r>
        <w:t>2011年8月--2013年12月 任江苏省淮安市委常委、市委宣传部部长；</w:t>
        <w:br/>
      </w:r>
      <w:r>
        <w:t xml:space="preserve">2013年12月--至今 任江苏省淮安市市委常委、常务副市长、市政府党组副书记。[1] </w:t>
        <w:br/>
        <w:br/>
      </w:r>
      <w:r>
        <w:t xml:space="preserve">2016年9月30日上午，中共淮安市第七届委员会第一次全会，当选为新一届市委常委。[2] </w:t>
        <w:br/>
        <w:br/>
      </w:r>
    </w:p>
    <w:p>
      <w:pPr>
        <w:pStyle w:val="Heading3"/>
      </w:pPr>
      <w:r>
        <w:t>山东  临沂沂水县</w:t>
      </w:r>
    </w:p>
    <w:p>
      <w:r>
        <w:rPr>
          <w:i/>
        </w:rPr>
        <w:t>付伟</w:t>
      </w:r>
    </w:p>
    <w:p>
      <w:r>
        <w:t>付伟，男，汉族，1962年6月生，安徽枞阳县人。省委党校研究生学历，1981年7月参加工作，1984年7月入中国共产党。</w:t>
      </w:r>
    </w:p>
    <w:p>
      <w:r>
        <w:t>出生日期: 1962年6月</w:t>
      </w:r>
    </w:p>
    <w:p>
      <w:r>
        <w:t>中文名: 付伟</w:t>
      </w:r>
    </w:p>
    <w:p>
      <w:r>
        <w:t>出生地: 安徽枞阳县</w:t>
      </w:r>
    </w:p>
    <w:p>
      <w:r>
        <w:t>国    籍: 中国</w:t>
      </w:r>
    </w:p>
    <w:p>
      <w:r>
        <w:t>毕业院校: 山东省委党校</w:t>
      </w:r>
    </w:p>
    <w:p>
      <w:r>
        <w:t>民    族: 汉族</w:t>
      </w:r>
    </w:p>
    <w:p>
      <w:r>
        <w:t>简历：</w:t>
      </w:r>
      <w:r>
        <w:t>现任山东省安全生产监督管理局局长、党组书记。</w:t>
        <w:br/>
      </w:r>
      <w:r>
        <w:t>1979.09-1981.07，临沂师专物理专业学生；</w:t>
        <w:br/>
      </w:r>
      <w:r>
        <w:t>1981.07-1982.10，沂南县苏村中学教师；</w:t>
        <w:br/>
      </w:r>
      <w:r>
        <w:t>1982.10-1985.02，临沂地区陶瓷厂教育科教师；</w:t>
        <w:br/>
      </w:r>
      <w:r>
        <w:t>1985.02-1988.02，临沂地区计委人事科办事员；</w:t>
        <w:br/>
      </w:r>
      <w:r>
        <w:t>1988.02-1990.07，临沂地区计委秘书科副科长（其间挂职沂南县苏村镇副镇长）；</w:t>
        <w:br/>
      </w:r>
      <w:r>
        <w:t>1990.07-1992.12，临沂地区计委综合科科长；</w:t>
        <w:br/>
      </w:r>
      <w:r>
        <w:t>1992.12-1997.05，平邑县人民政府副县长、党组成员；</w:t>
        <w:br/>
      </w:r>
      <w:r>
        <w:t>1997.05-1998.04，临沂市经贸委副主任、党组成员；</w:t>
        <w:br/>
      </w:r>
      <w:r>
        <w:t>1998.04-2003.01，临沂市人民政府副秘书长、党组成员（其间：1998.03-2000.02，在南京理工大学研究生课程进修班管理工程专业学习；2000.09-2003.06，在山东省委党校研究生班经济管理专业学习）；</w:t>
        <w:br/>
      </w:r>
      <w:r>
        <w:t>2003.01-2004.05，临沂市人民政府副秘书长、经济体制改革办公室主任；</w:t>
        <w:br/>
      </w:r>
      <w:r>
        <w:t>2004.05-2005.01，河东区委副书记、代区长；</w:t>
        <w:br/>
      </w:r>
      <w:r>
        <w:t>2005.01-2005.12，河东区委副书记、区长；</w:t>
        <w:br/>
      </w:r>
      <w:r>
        <w:t>2005.12-2006.12，河东区委书记；</w:t>
        <w:br/>
      </w:r>
      <w:r>
        <w:t>2006.12-2010.09，沂水县委书记、县委党校校长、县人武部党委第一书记。</w:t>
        <w:br/>
      </w:r>
      <w:r>
        <w:t xml:space="preserve">2010.09-2013.06，菏泽市委常委、副市长；[1] </w:t>
        <w:br/>
        <w:br/>
      </w:r>
      <w:r>
        <w:t xml:space="preserve">2013.06-2015.11，菏泽市委常委，组织部部长；[2] </w:t>
        <w:br/>
        <w:br/>
      </w:r>
      <w:r>
        <w:t>2015.11-，山东省安全生产监督管理局局长、党组书记。</w:t>
        <w:br/>
      </w:r>
      <w:r>
        <w:t xml:space="preserve">2015年11月23日，山东省安监局召开局机关和直属单位全体干部会议。宣布山东省委关于省安监局主要负责人调整的决定：付伟同志任山东省安监局局长、党组书记。[3] </w:t>
        <w:br/>
        <w:br/>
      </w:r>
    </w:p>
    <w:p>
      <w:pPr>
        <w:pStyle w:val="Heading3"/>
      </w:pPr>
      <w:r>
        <w:t>河南  驻马店驿城区</w:t>
      </w:r>
    </w:p>
    <w:p>
      <w:r>
        <w:rPr>
          <w:i/>
        </w:rPr>
        <w:t>郭绍伟</w:t>
      </w:r>
    </w:p>
    <w:p>
      <w:r>
        <w:t xml:space="preserve">郭绍伟，男，现任河南省三门峡市委副书记。[1] </w:t>
        <w:br/>
      </w:r>
    </w:p>
    <w:p>
      <w:r>
        <w:t>简历：</w:t>
      </w:r>
      <w:r>
        <w:t>中国共产党河南省三门峡市常务委员会副书记</w:t>
        <w:br/>
      </w:r>
    </w:p>
    <w:p>
      <w:pPr>
        <w:pStyle w:val="Heading3"/>
      </w:pPr>
      <w:r>
        <w:t>山西  晋城市沁水县</w:t>
      </w:r>
    </w:p>
    <w:p>
      <w:r>
        <w:rPr>
          <w:i/>
        </w:rPr>
        <w:t>秦建孝</w:t>
      </w:r>
    </w:p>
    <w:p>
      <w:r>
        <w:t>秦建孝，男，汉族，1962年11月生，山西壶关人，1982年9月参加工作，中共党员。</w:t>
      </w:r>
    </w:p>
    <w:p>
      <w:r>
        <w:t>出生日期: None</w:t>
      </w:r>
    </w:p>
    <w:p>
      <w:r>
        <w:t>中文名: 秦建孝</w:t>
      </w:r>
    </w:p>
    <w:p>
      <w:r>
        <w:t>国    籍: 中国</w:t>
      </w:r>
    </w:p>
    <w:p>
      <w:r>
        <w:t>职    业: 官员</w:t>
      </w:r>
    </w:p>
    <w:p>
      <w:r>
        <w:t>外文名: Qin Jianxiao</w:t>
      </w:r>
    </w:p>
    <w:p>
      <w:r>
        <w:t>民    族: 汉族</w:t>
      </w:r>
    </w:p>
    <w:p>
      <w:r>
        <w:t>简历：</w:t>
      </w:r>
      <w:r>
        <w:t>曾任中共沁水县委书记，中共泽州县委书记等职务。</w:t>
        <w:br/>
      </w:r>
      <w:r>
        <w:t xml:space="preserve">2014年9月25日，因涉嫌严重违纪违法，正接受组织调查。[1] </w:t>
        <w:br/>
        <w:br/>
      </w:r>
      <w:r>
        <w:t xml:space="preserve">2014年11月，给予其双开处分。[2] </w:t>
        <w:br/>
        <w:br/>
      </w:r>
      <w:r>
        <w:t>1982年09月——1985年11月 在原晋东南地区电大分校工作；</w:t>
        <w:br/>
      </w:r>
      <w:r>
        <w:t>1985年11月——1989年12月 任中共晋城市委组织部干事、副科长；</w:t>
        <w:br/>
      </w:r>
      <w:r>
        <w:t>1989年12月——1995年09月 任中共晋城市委办公厅正科级秘书；</w:t>
        <w:br/>
      </w:r>
      <w:r>
        <w:t>1995年10月——1996年10月 任原晋城市郊区政府副区长；</w:t>
        <w:br/>
      </w:r>
      <w:r>
        <w:t>1996年10月——2003年04月 任泽州县政府副县长（期间：1998年1月至1999年1月任省经贸委经济运行处副处长）；</w:t>
        <w:br/>
      </w:r>
      <w:r>
        <w:t>2003年04月——2003年12月 任中共泽州县委常委、政法委书记；</w:t>
        <w:br/>
      </w:r>
      <w:r>
        <w:t>2003年12月——2006年06月 任中共高平市委常委、纪检委书记、市总工会主席；</w:t>
        <w:br/>
      </w:r>
      <w:r>
        <w:t>2006年09月——2009年12月 任晋城市农业局党组书记、局长、市委农工办常务副主任；</w:t>
        <w:br/>
      </w:r>
      <w:r>
        <w:t>2009年12月——2010年03月 任中共高平市委副书记、市政府党组书记、副市长、代市长；</w:t>
        <w:br/>
      </w:r>
      <w:r>
        <w:t>2010年04月——2011年04月 任中共高平市委副书记、市政府党组书记、市长；</w:t>
        <w:br/>
      </w:r>
      <w:r>
        <w:t>2011年05月——2014年03月 任中共沁水县委书记；</w:t>
        <w:br/>
      </w:r>
      <w:r>
        <w:t xml:space="preserve">2014年03月—— 中共泽州县委委员、常委、书记。[3-4] </w:t>
        <w:br/>
        <w:br/>
      </w:r>
      <w:r>
        <w:t xml:space="preserve">2014年9月25日，山西省晋城市泽州县委书记秦建孝涉嫌严重违纪违法，目前正接受组织调查。[1] </w:t>
        <w:br/>
        <w:br/>
      </w:r>
      <w:r>
        <w:t xml:space="preserve">经查，秦建孝在担任高平市市长期间，利用职务便利，为他人谋取利益，非法收受他人财物，且数额巨大，情节严重。其行为已构成严重违纪，并涉嫌犯罪。依据《中国共产党纪律处分条例》、参照《行政机关公务员处分条例》有关规定，经中共晋城市委研究，并经省纪委审议、报省委批准，决定给予秦建孝开除党籍、开除公职处分；其涉嫌犯罪问题移送司法机关依法处理。[2] </w:t>
        <w:br/>
        <w:br/>
      </w:r>
    </w:p>
    <w:p>
      <w:pPr>
        <w:pStyle w:val="Heading3"/>
      </w:pPr>
      <w:r>
        <w:t>陕西  西安未央区</w:t>
      </w:r>
    </w:p>
    <w:p>
      <w:r>
        <w:rPr>
          <w:i/>
        </w:rPr>
        <w:t>郭大为</w:t>
      </w:r>
    </w:p>
    <w:p>
      <w:r>
        <w:t>郭大为，男，汉族，1960年6月生，陕西西安人，1979年4月参加工作，1987年7月加入中国共产党，在职研究生学历，工商管理硕士，经济学博士，经济师职称。</w:t>
      </w:r>
    </w:p>
    <w:p>
      <w:r>
        <w:t>出生日期: 1960年6月</w:t>
      </w:r>
    </w:p>
    <w:p>
      <w:r>
        <w:t>中文名: 郭大为</w:t>
      </w:r>
    </w:p>
    <w:p>
      <w:r>
        <w:t>出生地: 陕西西安</w:t>
      </w:r>
    </w:p>
    <w:p>
      <w:r>
        <w:t>国    籍: 中国</w:t>
      </w:r>
    </w:p>
    <w:p>
      <w:r>
        <w:t>毕业院校: 中央党校</w:t>
      </w:r>
    </w:p>
    <w:p>
      <w:r>
        <w:t>民    族: 汉族</w:t>
      </w:r>
    </w:p>
    <w:p>
      <w:r>
        <w:t>简历：</w:t>
      </w:r>
      <w:r>
        <w:t>现任铜川市委书记、市人大常委会主任。</w:t>
        <w:br/>
      </w:r>
      <w:r>
        <w:t>1979年04月至1982年11月在西安漂染厂工作；</w:t>
        <w:br/>
      </w:r>
      <w:r>
        <w:t>1982年11月至1984年09月任西安漂染厂团委副书记、书记；</w:t>
        <w:br/>
      </w:r>
      <w:r>
        <w:t>1984年09月至1986年06月在北京化纤工学院管理工程系管理工程专业学习；</w:t>
        <w:br/>
      </w:r>
      <w:r>
        <w:t>1986年06月至1993年07月任西安漂染厂厂长办公室副主任、主任、副厂长；</w:t>
        <w:br/>
      </w:r>
      <w:r>
        <w:t>1993年07月至1994年05月任西安市碑林区南院门街道办事处副主任；</w:t>
        <w:br/>
      </w:r>
      <w:r>
        <w:t>1994年05月至1996年03月任西安市碑林区南院门街道党委书记兼办事处主任；</w:t>
        <w:br/>
      </w:r>
      <w:r>
        <w:t>1996年03月至1997年08月任西安市碑林区委办公室主任（期间：1994年08月至1996年12月在中央党校经济管理专业学习）；</w:t>
        <w:br/>
      </w:r>
      <w:r>
        <w:t>1997年08月至2002年07月任西安市委办公厅副主任（期间：1997年09月至2000年07月在中央党校领导干部在职研究生班经济管理专业学习）；</w:t>
        <w:br/>
      </w:r>
      <w:r>
        <w:t>2002年07月至2002年12月任西安市未央区委副书记；</w:t>
        <w:br/>
      </w:r>
      <w:r>
        <w:t>2002年12月至2003年01月任西安市未央区委副书记、副区长、代区长；</w:t>
        <w:br/>
      </w:r>
      <w:r>
        <w:t>2003年01月至2007年03月任西安市未央区委副书记、区长（期间：2005年09月至2005年12月参加国家行政学院第11期进修班，2002年11月至2004年10月在西安交通大学与香港理工大学合作举办的工商管理硕士学位课程学习，获工商管理硕士学位）；</w:t>
        <w:br/>
      </w:r>
      <w:r>
        <w:t>2007年03月至2011年01月任西安市未央区委书记；</w:t>
        <w:br/>
      </w:r>
      <w:r>
        <w:t>2011年01月至2013年02月任陕西省委组织部副部长（2009年02月至2012年06月在西安交通大学经济与金融学院产业经济学专业学习，获经济学博士学位）；</w:t>
        <w:br/>
      </w:r>
      <w:r>
        <w:t>2013年02月任铜川市委副书记，市政府代市长、党组书记；</w:t>
        <w:br/>
      </w:r>
      <w:r>
        <w:t>2013年03月任铜川市委副书记、市政府市长、市政府党组书记；</w:t>
        <w:br/>
      </w:r>
      <w:r>
        <w:t>2015年04月任铜川市委书记，为市人大常委会主任人选；</w:t>
        <w:br/>
      </w:r>
      <w:r>
        <w:t>2015年07月任铜川市委书记、市人大常委会主任。</w:t>
        <w:br/>
      </w:r>
      <w:r>
        <w:t xml:space="preserve">西安市第十、十一次党代会代表。西安市第十四届人民代表大会代表。第八届全国青联委员，第七届陕西省青联常委。西北大学兼职教授。[1] </w:t>
        <w:br/>
        <w:br/>
      </w:r>
      <w:r>
        <w:t xml:space="preserve">2015年4月17日，铜川市召开全市领导干部大会，宣布省委决定：郭大为同志任铜川市委书记，为铜川市人大常委会主任人选。[2] </w:t>
        <w:br/>
        <w:br/>
      </w:r>
      <w:r>
        <w:t xml:space="preserve">2015年7月24日，铜川市第十五届人民代表大会第七次会议举行第二次全体会议，选举郭大为为铜川市第十五届人民代表大会常务委员会主任。[3] </w:t>
        <w:br/>
        <w:br/>
      </w:r>
    </w:p>
    <w:p>
      <w:pPr>
        <w:pStyle w:val="Heading3"/>
      </w:pPr>
      <w:r>
        <w:t>山西  沂州静乐县</w:t>
      </w:r>
    </w:p>
    <w:p>
      <w:r>
        <w:rPr>
          <w:i/>
        </w:rPr>
        <w:t>杨存虎</w:t>
      </w:r>
    </w:p>
    <w:p>
      <w:r>
        <w:t>杨存虎，男，原中共山西省静乐县委书记。2012年1月，因其女王烨5年吃空饷10万元事件被免职。2012年3月，任忻州市环境保护局副局长兼党组副书记。</w:t>
      </w:r>
    </w:p>
    <w:p>
      <w:r>
        <w:t>性    别: 男</w:t>
      </w:r>
    </w:p>
    <w:p>
      <w:r>
        <w:t>民    族: 汉族</w:t>
      </w:r>
    </w:p>
    <w:p>
      <w:r>
        <w:t>国    籍: 中国</w:t>
      </w:r>
    </w:p>
    <w:p>
      <w:r>
        <w:t>中文名: 杨存虎</w:t>
      </w:r>
    </w:p>
    <w:p>
      <w:r>
        <w:t>简历：</w:t>
      </w:r>
      <w:r>
        <w:t>1977.01——1989.10 先后在山西省宁武县副食品公司、供销社、宣传部工作， 任供销社办公室主任、宣传部副科级支部教员；</w:t>
        <w:br/>
      </w:r>
      <w:r>
        <w:t>1989.11——1994.05 山西省忻州地区纪委工作，先后任办公室副主任、正科级监察员兼秘书；</w:t>
        <w:br/>
      </w:r>
      <w:r>
        <w:t>1994.06——2001.07 任中共山西省五台县委常委、县纪委书记；</w:t>
        <w:br/>
      </w:r>
      <w:r>
        <w:t>2001.08——2004.06 任中共忻州市委、市政府接待处处长，</w:t>
        <w:br/>
      </w:r>
      <w:r>
        <w:t>2002.09兼任中共忻州市委副秘书长；</w:t>
        <w:br/>
      </w:r>
      <w:r>
        <w:t>2004.07——2008.10 任中共代县县委副书记、县长；</w:t>
        <w:br/>
      </w:r>
      <w:r>
        <w:t>2008.11——2012.01 任中共静乐县委书记；</w:t>
        <w:br/>
      </w:r>
      <w:r>
        <w:t xml:space="preserve">2012.3——至今　 任忻州市环境保护局副局长兼党组副书记。[1] </w:t>
        <w:br/>
        <w:br/>
      </w:r>
      <w:r>
        <w:t>父亲</w:t>
        <w:br/>
      </w:r>
      <w:r>
        <w:t>杨存虎本名“王存虎”，生父姓王，早亡，从继父改姓杨。</w:t>
        <w:br/>
      </w:r>
      <w:r>
        <w:t>子女</w:t>
        <w:br/>
      </w:r>
      <w:r>
        <w:t>王烨，山西省疾控中心人事科科员，2011年7月从山西省中医学院本科毕业、当年10月第一次到山西省疾控中心上班。</w:t>
        <w:br/>
      </w:r>
      <w:r>
        <w:t xml:space="preserve">2012年1月，中共山西省忻州市静乐县县委书记杨存虎的女儿王烨吃空饷事件引起社会争议。2006年，王烨入读大学并入职山西省疾控中心时，杨存虎时任忻州代县县长，王烨每月领取由财政全额拨付的基础薪、生活补贴及住房公积金等，5年的学费亦由省疾控中心承担，实发工资累计为85837.56元，并享受基本医疗保险和住房公积金待遇。[2] </w:t>
        <w:br/>
        <w:br/>
      </w:r>
      <w:r>
        <w:t xml:space="preserve">2012年1月14日，经山西省纪委常委会研究决定，给予当事人静乐县县委书记杨存虎党内严重警告处分。15日，山西省委常委会作出决定，免去杨存虎静乐县县委书记职务。对于问题所涉及的山西省忻州市卫生局、山西省疾病预防控制中心以及相关事项和相关责任人员，已责成有关部门和单位依纪依法、依照相关规定及时做出处理[3] </w:t>
        <w:br/>
        <w:br/>
      </w:r>
      <w:r>
        <w:t>通过山西省忻州市环保局官方网站核实，因女儿吃空饷被免职的原山西省静乐县县委书记杨存虎，在被撤两个月后即就任该局主持全面工作的副书记、副局长。</w:t>
        <w:br/>
      </w:r>
      <w:r>
        <w:t>简介登上环保局官网</w:t>
        <w:br/>
      </w:r>
      <w:r>
        <w:t>2013年1月，新京报对热点新闻涉及当事官员(如“表哥”杨达才等)的“断头案”的追踪引发读者共鸣。有山西读者称，曾广受媒体关注的山西静乐县委书记杨存虎因女儿吃空饷被免职事件有后续，杨存虎现已改任山西省忻州市环保局官员。</w:t>
        <w:br/>
      </w:r>
      <w:r>
        <w:t xml:space="preserve">在该局官网“忻州环境保护网”上的“领导简介”栏，杨存虎被排在该栏首位，其工作简历为“1977年1月参加工作；2012年3月——至今，忻州市环境保护局副局长兼党组副书记”，其间没有任何简介。[4] </w:t>
        <w:br/>
        <w:br/>
      </w:r>
    </w:p>
    <w:p>
      <w:pPr>
        <w:pStyle w:val="Heading3"/>
      </w:pPr>
      <w:r>
        <w:t>广西  河池市凤山县</w:t>
      </w:r>
    </w:p>
    <w:p>
      <w:r>
        <w:rPr>
          <w:i/>
        </w:rPr>
        <w:t>沈永明</w:t>
      </w:r>
    </w:p>
    <w:p>
      <w:r>
        <w:t>沈永明（1960.6—），男，广西融安人，研究生学历。现任广西壮族自治区水库移民工作管理局局长、党组书记。1997年毕业于广西大学经济学院政治经济学专业。</w:t>
      </w:r>
    </w:p>
    <w:p>
      <w:r>
        <w:t>出生日期: 1960.6</w:t>
      </w:r>
    </w:p>
    <w:p>
      <w:r>
        <w:t>毕业院校: None</w:t>
      </w:r>
    </w:p>
    <w:p>
      <w:r>
        <w:t>中文名: 沈永明</w:t>
      </w:r>
    </w:p>
    <w:p>
      <w:r>
        <w:t>出生地: 广西融安</w:t>
      </w:r>
    </w:p>
    <w:p>
      <w:r>
        <w:t>职    业: 广西壮族自治区水库移民工作管理局局长、党组书记</w:t>
      </w:r>
    </w:p>
    <w:p>
      <w:r>
        <w:t>简历：</w:t>
      </w:r>
      <w:r>
        <w:br/>
        <w:br/>
        <w:br/>
        <w:br/>
        <w:br/>
        <w:t>广西水库移民局局长沈永明</w:t>
        <w:br/>
        <w:br/>
        <w:t>1984年5月至1991年7月，历任广西融安县东起公社副主任、乡长、乡党委书记。</w:t>
        <w:br/>
      </w:r>
      <w:r>
        <w:t>1991年8月至1998年7月，历任武宣县组织部部长、副书记、县长。</w:t>
        <w:br/>
      </w:r>
      <w:r>
        <w:t>1998年8月至2002年7月担任凤山县委书记。</w:t>
        <w:br/>
      </w:r>
      <w:r>
        <w:t>2002年8月至2005年8月担任河池市委常委、南丹县委书记。</w:t>
        <w:br/>
      </w:r>
      <w:r>
        <w:t>2005年5月至8月任河池市委常委、南丹县委书记、组织部长。</w:t>
        <w:br/>
      </w:r>
      <w:r>
        <w:t>2005年8月至2007年8月担任河池市委常委、组织部长。</w:t>
        <w:br/>
      </w:r>
      <w:r>
        <w:t>2007年8月至2010年11月担任河池市委常委、纪委书记。</w:t>
        <w:br/>
      </w:r>
      <w:r>
        <w:t xml:space="preserve">2010年11至今任广西壮族自治区水库移民工作管理局局长、党组书记。[1] </w:t>
        <w:br/>
        <w:br/>
      </w:r>
    </w:p>
    <w:p>
      <w:pPr>
        <w:pStyle w:val="Heading3"/>
      </w:pPr>
      <w:r>
        <w:t>福建  漳州东山县</w:t>
      </w:r>
    </w:p>
    <w:p>
      <w:r>
        <w:rPr>
          <w:i/>
        </w:rPr>
        <w:t>王毅群</w:t>
      </w:r>
    </w:p>
    <w:p>
      <w:r>
        <w:t>王毅群，男，汉族，1960年1月生，福建龙海人，1984年6月入党，1981年8月参加工作，省委党校大学学历。曾任福建省漳州市副市长、党组成员。</w:t>
      </w:r>
    </w:p>
    <w:p>
      <w:r>
        <w:t>出生日期: 1960年1月</w:t>
      </w:r>
    </w:p>
    <w:p>
      <w:r>
        <w:t>民    族: 汉族</w:t>
      </w:r>
    </w:p>
    <w:p>
      <w:r>
        <w:t>中文名: 王毅群</w:t>
      </w:r>
    </w:p>
    <w:p>
      <w:r>
        <w:t>出生地: 漳州台商投资区白礁村</w:t>
      </w:r>
    </w:p>
    <w:p>
      <w:r>
        <w:t>简历：</w:t>
      </w:r>
      <w:r>
        <w:t xml:space="preserve">2016年6月28日，因严重违纪，涉嫌犯罪，免去职务。[1] </w:t>
        <w:br/>
        <w:br/>
      </w:r>
      <w:r>
        <w:t>1979.10--1981.08 龙溪师范大专班中文专业学习</w:t>
        <w:br/>
      </w:r>
      <w:r>
        <w:t>1981.08--1983.08 龙海县角美中学教师、团委书记</w:t>
        <w:br/>
      </w:r>
      <w:r>
        <w:t>1983.08--1984.07 龙海一中团委书记</w:t>
        <w:br/>
      </w:r>
      <w:r>
        <w:t>1984.07--1990.05 龙海县团委书记，（其间：1987.08--1989.07在福建省委党校党政培训班学习)</w:t>
        <w:br/>
      </w:r>
      <w:r>
        <w:t>1990.05--1993.05 龙海县郭坑镇党委书记</w:t>
        <w:br/>
      </w:r>
      <w:r>
        <w:t>1993.05--1994.10 龙海市郭坑镇党委书记</w:t>
        <w:br/>
      </w:r>
      <w:r>
        <w:t>1994.10--1998.11 中共长泰县委常委、宣传部长(其间:1997.07--1998.08在福建省政府办公厅挂职任农业处副处长)</w:t>
        <w:br/>
      </w:r>
      <w:r>
        <w:t>1998.11--2002.03 中共长泰县委常委、副县长</w:t>
        <w:br/>
      </w:r>
      <w:r>
        <w:t>2002.03--2006.07 漳州市常山华侨经济开发区党委书记、管委会主任,云霄县委副书记</w:t>
        <w:br/>
      </w:r>
      <w:r>
        <w:t>2006.07--2007.01 中共东山县委副书记、县政府副县长、代县长</w:t>
        <w:br/>
      </w:r>
      <w:r>
        <w:t>2007.01--2007.08 中共东山县委副书记、县人民政府县长</w:t>
        <w:br/>
      </w:r>
      <w:r>
        <w:t>2007.08--2011.06　中共东山县委书记</w:t>
        <w:br/>
      </w:r>
      <w:r>
        <w:t>2011.08-- 2011.10漳州市政府党组成员，提名为漳州市人民政府副市长人选</w:t>
        <w:br/>
      </w:r>
      <w:r>
        <w:t xml:space="preserve">2011.10--2016.03福建漳州市政府副市长、党组成员[2] </w:t>
        <w:br/>
        <w:br/>
      </w:r>
      <w:r>
        <w:t xml:space="preserve">2016年3月，福建省漳州市人民政府党组成员、副市长王毅群涉嫌严重违纪，接受组织调查。[3] </w:t>
        <w:br/>
        <w:br/>
      </w:r>
      <w:r>
        <w:t xml:space="preserve">2016年5月9日，福建省人民检察院依法以涉嫌受贿罪对漳州市人民政府副市长王毅群(副厅级)决定逮捕。[4] </w:t>
        <w:br/>
        <w:br/>
      </w:r>
      <w:r>
        <w:t xml:space="preserve">2016年6月28日，市十五届人大常委会举行第三十一次会议。因严重违纪，涉嫌犯罪，免去王毅群市政府副市长职务。[1] </w:t>
        <w:br/>
        <w:br/>
      </w:r>
    </w:p>
    <w:p>
      <w:pPr>
        <w:pStyle w:val="Heading3"/>
      </w:pPr>
      <w:r>
        <w:t>贵州  贵阳白云区</w:t>
      </w:r>
    </w:p>
    <w:p>
      <w:r>
        <w:rPr>
          <w:i/>
        </w:rPr>
        <w:t>马长青</w:t>
      </w:r>
    </w:p>
    <w:p>
      <w:r>
        <w:t>马长青，男，回族，1963年11月生，山东济南人，1985年7月参加工作，1986年9月加入中国共产党，大学学历，工程硕士。</w:t>
      </w:r>
    </w:p>
    <w:p>
      <w:r>
        <w:t>出生日期: 1963年11月</w:t>
      </w:r>
    </w:p>
    <w:p>
      <w:r>
        <w:t>中文名: 马长青</w:t>
      </w:r>
    </w:p>
    <w:p>
      <w:r>
        <w:t>出生地: 山东济南</w:t>
      </w:r>
    </w:p>
    <w:p>
      <w:r>
        <w:t>国    籍: 中国</w:t>
      </w:r>
    </w:p>
    <w:p>
      <w:r>
        <w:t>毕业院校: 西南民族学院</w:t>
      </w:r>
    </w:p>
    <w:p>
      <w:r>
        <w:t>民    族: 回族</w:t>
      </w:r>
    </w:p>
    <w:p>
      <w:r>
        <w:t>简历：</w:t>
      </w:r>
      <w:r>
        <w:t>现任贵州贵安新区党工委书记。</w:t>
        <w:br/>
      </w:r>
      <w:r>
        <w:t>1981.09——1985.07，西南民族学院汉语言文学系汉语言文学专业学生；</w:t>
        <w:br/>
      </w:r>
      <w:r>
        <w:t>1985.07——1986.02，贵州省人事厅干部（其间：1985.09—1986.02，中共贵州省委组织部帮助工作）；</w:t>
        <w:br/>
      </w:r>
      <w:r>
        <w:t>1986.02——1989.02，贵州省人大教科文卫委员会办公室科员；</w:t>
        <w:br/>
      </w:r>
      <w:r>
        <w:t>1989.02——1991.10，贵州省人大常委会办公厅秘书处秘书科副科长；</w:t>
        <w:br/>
      </w:r>
      <w:r>
        <w:t>1991.10——1992.05，贵州省人大常委会办公厅秘书处主任科员；</w:t>
        <w:br/>
      </w:r>
      <w:r>
        <w:t>1992.05——1995.06，贵州省人大常委会办公厅秘书处副处级秘书（其间：1993.08—1995.05，挂职任贵州省老年体协副秘书长）；</w:t>
        <w:br/>
      </w:r>
      <w:r>
        <w:t>1995.06——1996.12，贵州省人大教科文卫委员会办公室副主任；</w:t>
        <w:br/>
      </w:r>
      <w:r>
        <w:t>1996.12——1999.12，贵州省人大教科文卫委员会办公室主任（其间：1998.04—1999.12，挂职任中共贵阳市白云区委副书记）；</w:t>
        <w:br/>
      </w:r>
      <w:r>
        <w:t>1999.12——2000.07，贵州省贵阳市白云区委副书记（保留正县级）；</w:t>
        <w:br/>
      </w:r>
      <w:r>
        <w:t>2000.07——2001.02，贵州省贵阳市白云区委副书记、区人民政府代理区长（保留正县级）；</w:t>
        <w:br/>
      </w:r>
      <w:r>
        <w:t>2001.02——2002.05，贵州省贵阳市白云区委副书记、区人民政府区长（其间：2001.05—2001.11，挂职任中国交通银行总行综合计划部总经理助理；1999.10—2001.10，厦门大学研究生院政治学系行政管理专业研究生课程进修班学习）；</w:t>
        <w:br/>
      </w:r>
      <w:r>
        <w:t>2002.05——2006.01，贵州省贵阳市白云区委书记；</w:t>
        <w:br/>
      </w:r>
      <w:r>
        <w:t>2006.01——2008.06，贵州省贵阳市委常委、白云区委书记；</w:t>
        <w:br/>
      </w:r>
      <w:r>
        <w:t>2008.06——2010.05，贵州省贵阳市委常委；（其间：2006.09—2008.07，在云南大学软件工程、领域工程专业学习）；</w:t>
        <w:br/>
      </w:r>
      <w:r>
        <w:t>2010.05——2011.02，贵州省贵阳市委常委、市人民政府副市长；</w:t>
        <w:br/>
      </w:r>
      <w:r>
        <w:t xml:space="preserve">2011.02——2012.10，贵州省贵阳市委常委、市人民政府常务副市长；[1] </w:t>
        <w:br/>
        <w:br/>
      </w:r>
      <w:r>
        <w:t xml:space="preserve">2012.10——2016.03，贵州贵安新区党工委副书记、管委会主任；[2] </w:t>
        <w:br/>
        <w:br/>
      </w:r>
      <w:r>
        <w:t>2016.03——2016.08，贵州贵安新区党工委书记、管委会主任；</w:t>
        <w:br/>
      </w:r>
      <w:r>
        <w:t>2016.08——，贵州贵安新区党工委书记。</w:t>
        <w:br/>
      </w:r>
      <w:r>
        <w:t xml:space="preserve">2016年8月24日，贵安新区召开领导干部大会，宣布省委关于贵安新区领导班子有关同志职务调整的决定。省委研究决定：马长青同志不再担任贵安新区管委会主任职务，继续担任贵安新区党工委书记。[3] </w:t>
        <w:br/>
        <w:br/>
      </w:r>
    </w:p>
    <w:p>
      <w:pPr>
        <w:pStyle w:val="Heading3"/>
      </w:pPr>
      <w:r>
        <w:t>新疆  塔城裕民县</w:t>
      </w:r>
    </w:p>
    <w:p>
      <w:r>
        <w:rPr>
          <w:i/>
        </w:rPr>
        <w:t>刘克华</w:t>
      </w:r>
    </w:p>
    <w:p>
      <w:r>
        <w:t>刘克华，男，汉族，1960年4月生，湖南株洲人，1981年12月入党，1981年8月参加工作，中央党校研究生学历(2003年1月中央党校函授经济学专业毕业)。</w:t>
      </w:r>
    </w:p>
    <w:p>
      <w:r>
        <w:t>出生日期: 1960年4月</w:t>
      </w:r>
    </w:p>
    <w:p>
      <w:r>
        <w:t>信    仰: 共产主义</w:t>
      </w:r>
    </w:p>
    <w:p>
      <w:r>
        <w:t>中文名: 刘克华</w:t>
      </w:r>
    </w:p>
    <w:p>
      <w:r>
        <w:t>出生地: 湖南株洲</w:t>
      </w:r>
    </w:p>
    <w:p>
      <w:r>
        <w:t>毕业院校: 中央党校</w:t>
      </w:r>
    </w:p>
    <w:p>
      <w:r>
        <w:t>民    族: 汉族</w:t>
      </w:r>
    </w:p>
    <w:p>
      <w:r>
        <w:t>简历：</w:t>
      </w:r>
      <w:r>
        <w:t>现任新疆自治区伊犁州政协副主席、党组成员。</w:t>
        <w:br/>
      </w:r>
      <w:r>
        <w:t>1979年09月，塔城地区师范学校政史专业学习</w:t>
        <w:br/>
      </w:r>
      <w:r>
        <w:t>1981年08月，塔城市一中教师、校团委副书记、书记</w:t>
        <w:br/>
      </w:r>
      <w:r>
        <w:t>1984年04月，塔城市团委副书记（主持工作）</w:t>
        <w:br/>
      </w:r>
      <w:r>
        <w:t>1985年01月，塔城市团委书记（期间1986年9月—1988年7月，在新疆自治区党校干部培训班学习）</w:t>
        <w:br/>
      </w:r>
      <w:r>
        <w:t>1989年06月，塔城市恰夏乡党委书记</w:t>
        <w:br/>
      </w:r>
      <w:r>
        <w:t>1994年03月，塔城市农委书记、第一副主任（期间1994年9月—1997年8月，中央党校函授学院党政管理专业学习）</w:t>
        <w:br/>
      </w:r>
      <w:r>
        <w:t>1995年08月，塔城地区林业处党组成员、副处长兼任塔城地区老风口工程办公室副主任</w:t>
        <w:br/>
      </w:r>
      <w:r>
        <w:t>1997年09月，塔城地委办公室主任（1995年9月—1997年12月，中央党校函授经济管理专业学习）（期间1998年9月—1998年12月，江苏省东海县挂职锻炼）</w:t>
        <w:br/>
      </w:r>
      <w:r>
        <w:t>1999年03月，塔城地委副秘书长、办公室主任（期间2000年3月—2001年1月，中央党校新疆班进修学习）</w:t>
        <w:br/>
      </w:r>
      <w:r>
        <w:t>2000年12月，塔城地委秘书长</w:t>
        <w:br/>
      </w:r>
      <w:r>
        <w:t>2001年04月，裕民县委书记（2000年3月—2003年1月，中央党校函授经济学专业学习）</w:t>
        <w:br/>
      </w:r>
      <w:r>
        <w:t>2005年12月，伊犁州农业局党组书记、副局长</w:t>
        <w:br/>
      </w:r>
      <w:r>
        <w:t xml:space="preserve">2015年02月， 伊犁州政协副主席、党组成员[1-2] </w:t>
        <w:br/>
        <w:br/>
      </w:r>
      <w:r>
        <w:t xml:space="preserve">2015年2月5日，政协伊犁哈萨克自治州第十二届委员会第四次会议闭幕，选举增补刘克华为十二届州政协常务委员会副主席。[1] </w:t>
        <w:br/>
        <w:br/>
      </w:r>
    </w:p>
    <w:p>
      <w:pPr>
        <w:pStyle w:val="Heading3"/>
      </w:pPr>
      <w:r>
        <w:t>广东  河源连平县</w:t>
      </w:r>
    </w:p>
    <w:p>
      <w:r>
        <w:rPr>
          <w:i/>
        </w:rPr>
        <w:t>叶常浓</w:t>
      </w:r>
    </w:p>
    <w:p>
      <w:r>
        <w:t>叶常浓，男，汉族，1957年4月出生，广东省紫金县人，1980年8月参加工作，1976年11月加入中国共产党，中央党校大学学历（中央党校经济管理专业）。</w:t>
      </w:r>
    </w:p>
    <w:p>
      <w:r>
        <w:t>出生日期: 1957年4月</w:t>
      </w:r>
    </w:p>
    <w:p>
      <w:r>
        <w:t>信    仰: 共产主义</w:t>
      </w:r>
    </w:p>
    <w:p>
      <w:r>
        <w:t>中文名: 叶常浓</w:t>
      </w:r>
    </w:p>
    <w:p>
      <w:r>
        <w:t>出生地: 广东省紫金县</w:t>
      </w:r>
    </w:p>
    <w:p>
      <w:r>
        <w:t>国    籍: 中国</w:t>
      </w:r>
    </w:p>
    <w:p>
      <w:r>
        <w:t>毕业院校: 中央党校</w:t>
      </w:r>
    </w:p>
    <w:p>
      <w:r>
        <w:t>民    族: 汉族</w:t>
      </w:r>
    </w:p>
    <w:p>
      <w:r>
        <w:t>简历：</w:t>
      </w:r>
      <w:r>
        <w:t>现任广东河源市委常委、政法委书记、社会工作委员会主任。</w:t>
        <w:br/>
      </w:r>
      <w:r>
        <w:t>1980.08--1982.12 在紫金县农业局驻古竹站工作</w:t>
        <w:br/>
      </w:r>
      <w:r>
        <w:t>1983.01--1984.04 在紫金县农业局人事股工作</w:t>
        <w:br/>
      </w:r>
      <w:r>
        <w:t>1984.05--1985.12 在中共紫金县委组织部工作，先后任副股级 干事、正股级干事、组织员</w:t>
        <w:br/>
      </w:r>
      <w:r>
        <w:t>1986.01--1988.02 任共青团紫金县委书记</w:t>
        <w:br/>
      </w:r>
      <w:r>
        <w:t>1988.03--1990.09 任共青团河源市委副书记(主持全面工作)</w:t>
        <w:br/>
      </w:r>
      <w:r>
        <w:t>1990.09--1994.12 任共青团河源市委书记</w:t>
        <w:br/>
      </w:r>
      <w:r>
        <w:t>1995.01--1996.03 任中共紫金县委副书记兼县政法委书记</w:t>
        <w:br/>
      </w:r>
      <w:r>
        <w:t>1996.04--1998.02 任中共紫金县委副书记、县人大主任、党组书记兼县政法委书记（期间：1996年8月至1998年12月在中央党校函授学院本科班经济管理专业学习）</w:t>
        <w:br/>
      </w:r>
      <w:r>
        <w:t>1998.03--1998.04 任中共紫金县委副书记，县人大主任、 县人民政府副县长、代县长</w:t>
        <w:br/>
      </w:r>
      <w:r>
        <w:t>1998.04--2002.11 任中共紫金县委副书记，县人民政府县长</w:t>
        <w:br/>
      </w:r>
      <w:r>
        <w:t>2002.12--2003.04 任中共连平县委书记</w:t>
        <w:br/>
      </w:r>
      <w:r>
        <w:t xml:space="preserve">2003.04--2005.07 任中共连平县委书记、县人大主任[1] </w:t>
        <w:br/>
        <w:br/>
      </w:r>
      <w:r>
        <w:t xml:space="preserve">2005.07--2005.11 任中共河源市委常委、新疆哈密地委副书记，广东省第四批援疆干部领队，连平县委书记、县人大主任[2] </w:t>
        <w:br/>
        <w:br/>
      </w:r>
      <w:r>
        <w:t>2005.11--2008.06 任中共河源市委常委、新疆哈密地委副书记，广东省第四批援疆干部领队</w:t>
        <w:br/>
      </w:r>
      <w:r>
        <w:t>2008.06--2008.08 任中共河源市委常委</w:t>
        <w:br/>
      </w:r>
      <w:r>
        <w:t>2008.08--2012.02 任中共河源市委常委、市政府副市长</w:t>
        <w:br/>
      </w:r>
      <w:r>
        <w:t xml:space="preserve">2012.02--至 今 任中共河源市委常委、政法委书记、社会工作委员会主任[3] </w:t>
        <w:br/>
        <w:br/>
      </w:r>
      <w:r>
        <w:t xml:space="preserve">分管负责社会管理综合治理、政法、维护社会稳定工作。[3] </w:t>
        <w:br/>
        <w:br/>
      </w:r>
    </w:p>
    <w:p>
      <w:pPr>
        <w:pStyle w:val="Heading3"/>
      </w:pPr>
      <w:r>
        <w:t>广东  惠州博罗县</w:t>
      </w:r>
    </w:p>
    <w:p>
      <w:r>
        <w:rPr>
          <w:i/>
        </w:rPr>
        <w:t>邓海光</w:t>
      </w:r>
    </w:p>
    <w:p>
      <w:r>
        <w:t>邓海光，男，汉族，1968年10月出生，广东雷州人，1987年5月加入中国共产党，1991年7月参加工作，在职研究生学历，管理学硕士。</w:t>
      </w:r>
    </w:p>
    <w:p>
      <w:r>
        <w:t>出生日期: 1968年10月</w:t>
      </w:r>
    </w:p>
    <w:p>
      <w:r>
        <w:t>入党时间: 1987年</w:t>
      </w:r>
    </w:p>
    <w:p>
      <w:r>
        <w:t>中文名: 邓海光</w:t>
      </w:r>
    </w:p>
    <w:p>
      <w:r>
        <w:t>出生地: 广东雷州</w:t>
      </w:r>
    </w:p>
    <w:p>
      <w:r>
        <w:t>参加工作时间: 1991年</w:t>
      </w:r>
    </w:p>
    <w:p>
      <w:r>
        <w:t>学历/学位: 硕士</w:t>
      </w:r>
    </w:p>
    <w:p>
      <w:r>
        <w:t>国    籍: 中国</w:t>
      </w:r>
    </w:p>
    <w:p>
      <w:r>
        <w:t>毕业院校: None</w:t>
      </w:r>
    </w:p>
    <w:p>
      <w:r>
        <w:t>民    族: 汉族</w:t>
      </w:r>
    </w:p>
    <w:p>
      <w:r>
        <w:t>简历：</w:t>
      </w:r>
      <w:r>
        <w:t xml:space="preserve">中共十八大代表，第十一届全国人大代表。[1] </w:t>
        <w:br/>
        <w:br/>
      </w:r>
      <w:r>
        <w:t xml:space="preserve">现任广东省副省长。[2] </w:t>
        <w:br/>
        <w:br/>
      </w:r>
      <w:r>
        <w:t>1987-1991年　华南师范大学体育系体育学专业学习（期间：曾任省学联副主席、华南师范大学学生会主席）</w:t>
        <w:br/>
      </w:r>
      <w:r>
        <w:t>1991-1993年　华南师范大学团委组织部部长、实践部部长、经济学系政治辅导员</w:t>
        <w:br/>
      </w:r>
      <w:r>
        <w:t>1993-1996年　华南师范大学团委副书记</w:t>
        <w:br/>
      </w:r>
      <w:r>
        <w:t>1996-1999年　华南师范大学团委书记</w:t>
        <w:br/>
      </w:r>
      <w:r>
        <w:t>1999-2002年　博罗县委副书记（正处级。期间：1999.03-2002.06中央党校政治学理论专业在职研究生班学习）</w:t>
        <w:br/>
      </w:r>
      <w:r>
        <w:t>2002-2003年　博罗县委书记</w:t>
        <w:br/>
      </w:r>
      <w:r>
        <w:t>2003-2003年　团省委书记、党组书记、惠州市委常委、博罗县委书记</w:t>
        <w:br/>
      </w:r>
      <w:r>
        <w:t>2003-2007年　团省委书记、党组书记（期间：2003.09-2006.06华南农业大学经管学院农业经济管理专业在职研究生班学习，获管理学硕士学位）</w:t>
        <w:br/>
      </w:r>
      <w:r>
        <w:t>2007-2011年　茂名市委副书记、市长（期间：2008.09-2009.01中央党校中青年干部培训班学习）</w:t>
        <w:br/>
      </w:r>
      <w:r>
        <w:t>2011-2013年　茂名市委书记、市人大常委会主任</w:t>
        <w:br/>
      </w:r>
      <w:r>
        <w:t xml:space="preserve">2013—广东省副省长[1] </w:t>
        <w:br/>
        <w:br/>
      </w:r>
      <w:r>
        <w:t xml:space="preserve">分管卫生计生工作。分管广东省卫生计生委，联系广东省红十字会。[3] </w:t>
        <w:br/>
        <w:br/>
      </w:r>
    </w:p>
    <w:p>
      <w:pPr>
        <w:pStyle w:val="Heading3"/>
      </w:pPr>
      <w:r>
        <w:t>山西  晋城市阳城县</w:t>
      </w:r>
    </w:p>
    <w:p>
      <w:r>
        <w:rPr>
          <w:i/>
        </w:rPr>
        <w:t>冯志亮</w:t>
      </w:r>
    </w:p>
    <w:p>
      <w:r>
        <w:t xml:space="preserve">冯志亮，男，汉族，1963年10月出生，山西省陵川县人，大学本科学历，1985年6月加入中国共产党，1981年10月参加工作。[1] </w:t>
        <w:br/>
      </w:r>
    </w:p>
    <w:p>
      <w:r>
        <w:t>出生日期: 1963年10月</w:t>
      </w:r>
    </w:p>
    <w:p>
      <w:r>
        <w:t>中文名: 冯志亮</w:t>
      </w:r>
    </w:p>
    <w:p>
      <w:r>
        <w:t>出生地: 山西省陵川县</w:t>
      </w:r>
    </w:p>
    <w:p>
      <w:r>
        <w:t>国    籍: 中国</w:t>
      </w:r>
    </w:p>
    <w:p>
      <w:r>
        <w:t>毕业院校: 西安公路学院</w:t>
      </w:r>
    </w:p>
    <w:p>
      <w:r>
        <w:t>民    族: 汉族</w:t>
      </w:r>
    </w:p>
    <w:p>
      <w:r>
        <w:t>简历：</w:t>
      </w:r>
      <w:r>
        <w:t>现任晋城市人民政府副市长。</w:t>
        <w:br/>
      </w:r>
      <w:r>
        <w:t>1981年10月任陵川县公路段技术员；</w:t>
        <w:br/>
      </w:r>
      <w:r>
        <w:t>1982年11月任晋东南地区公路段第三工程处技术员；</w:t>
        <w:br/>
      </w:r>
      <w:r>
        <w:t>1984年4月任陵川县公路段技术员；</w:t>
        <w:br/>
      </w:r>
      <w:r>
        <w:t>1985年2月任陵川县公路段副段长（其间：1989年9月至1992年12月在西安公路学院公路与桥梁专业学习）；</w:t>
        <w:br/>
      </w:r>
      <w:r>
        <w:t>1993年10月任陵川县公路段段长；</w:t>
        <w:br/>
      </w:r>
      <w:r>
        <w:t>1995年10月任晋城市交通局副局长；</w:t>
        <w:br/>
      </w:r>
      <w:r>
        <w:t>2000年6月任晋城市交通局党组书记、副局长；</w:t>
        <w:br/>
      </w:r>
      <w:r>
        <w:t>2001年11月任晋城市交通局局长、党组书记；</w:t>
        <w:br/>
      </w:r>
      <w:r>
        <w:t>2005年7月任阳城县委副书记、代县长；</w:t>
        <w:br/>
      </w:r>
      <w:r>
        <w:t>2005年8月任阳城县委副书记、县长（其间：2003年3月至2006年1月在北京交通大学公路工程与管理专业学习）；</w:t>
        <w:br/>
      </w:r>
      <w:r>
        <w:t>2010年7月任阳城县委书记、县长；</w:t>
        <w:br/>
      </w:r>
      <w:r>
        <w:t>2011年5月任阳城县委书记；</w:t>
        <w:br/>
      </w:r>
      <w:r>
        <w:t>2014年2月任晋城市政府副市长、阳城县委书记；</w:t>
        <w:br/>
      </w:r>
      <w:r>
        <w:t>2014年3月任晋城市政府副市长。</w:t>
        <w:br/>
      </w:r>
      <w:r>
        <w:t xml:space="preserve">山西省十二届人大代表，晋城市五届、六届、七届人大代表。[2-3] </w:t>
        <w:br/>
        <w:br/>
      </w:r>
      <w:r>
        <w:t xml:space="preserve">2016年10月25日，晋城市七届人大一次会议举行第四次全体会议，冯志亮当选为晋城市人民政府副市长。[4] </w:t>
        <w:br/>
        <w:br/>
      </w:r>
    </w:p>
    <w:p>
      <w:pPr>
        <w:pStyle w:val="Heading3"/>
      </w:pPr>
      <w:r>
        <w:t>湖北  襄阳老河口市</w:t>
      </w:r>
    </w:p>
    <w:p>
      <w:r>
        <w:rPr>
          <w:i/>
        </w:rPr>
        <w:t>王世荣</w:t>
      </w:r>
    </w:p>
    <w:p>
      <w:r>
        <w:t>王世荣，男，汉族，湖北监利人，1968年10月出生，大学学历，工学学士，1991年5月加入中国共产党。</w:t>
      </w:r>
    </w:p>
    <w:p>
      <w:r>
        <w:t>出生日期: 1968年10月</w:t>
      </w:r>
    </w:p>
    <w:p>
      <w:r>
        <w:t>信    仰: 共产主义</w:t>
      </w:r>
    </w:p>
    <w:p>
      <w:r>
        <w:t>中文名: 王世荣</w:t>
      </w:r>
    </w:p>
    <w:p>
      <w:r>
        <w:t>出生地: 湖北监利</w:t>
      </w:r>
    </w:p>
    <w:p>
      <w:r>
        <w:t>国    籍: 中国</w:t>
      </w:r>
    </w:p>
    <w:p>
      <w:r>
        <w:t>职    业: 襄阳市政府党组成员</w:t>
      </w:r>
    </w:p>
    <w:p>
      <w:r>
        <w:t>民    族: 汉族</w:t>
      </w:r>
    </w:p>
    <w:p>
      <w:r>
        <w:t>简历：</w:t>
      </w:r>
      <w:r>
        <w:t xml:space="preserve">现任湖北省襄阳市政府党组成员，襄阳东津新区（襄阳经济技术开发区）党工委书记、襄阳经济技术开发区管委会主任（副厅级）。[1-2] </w:t>
        <w:br/>
        <w:br/>
      </w:r>
      <w:r>
        <w:t>1992年07月——毕业于西安工业学院铸造专业</w:t>
        <w:br/>
        <w:br/>
        <w:br/>
        <w:br/>
        <w:br/>
        <w:t>王世荣</w:t>
        <w:br/>
        <w:br/>
        <w:t>；</w:t>
        <w:br/>
      </w:r>
      <w:r>
        <w:t>1992年07月——在湖北省国防科技工业职工大学参加工作，任学生会干部；</w:t>
        <w:br/>
      </w:r>
      <w:r>
        <w:t>1993年07月——湖北省国防科工办生产处科员、副主任科员（其间：1994年参加湖北省直农村小康工作队）；</w:t>
        <w:br/>
      </w:r>
      <w:r>
        <w:t>1996年03月——湖北省国防科工办民爆器材管理处主任科员；</w:t>
        <w:br/>
      </w:r>
      <w:r>
        <w:t>2000年07月——湖北省国防科工办民爆器材管理处副处长（其间：2004年03月——2004年06月在华师处干班学习）；</w:t>
        <w:br/>
      </w:r>
      <w:r>
        <w:t>2005年04月——湖北省国防科工办船舶处副处长；</w:t>
        <w:br/>
      </w:r>
      <w:r>
        <w:t>2005年11月——湖北省国防科工办船舶处处长；</w:t>
        <w:br/>
      </w:r>
      <w:r>
        <w:t>2008年05月——湖北省老河口市委副书记；</w:t>
        <w:br/>
      </w:r>
      <w:r>
        <w:t>2008年06月——湖北省老河口市委副书记、副市长、代市长；</w:t>
        <w:br/>
      </w:r>
      <w:r>
        <w:t>2009年01月——湖北省老河口市委副书记、市长；</w:t>
        <w:br/>
      </w:r>
      <w:r>
        <w:t>2010年02月——湖北省老河口市委书记；</w:t>
        <w:br/>
      </w:r>
      <w:r>
        <w:t>2010年05月——2012年07，湖北省老河口市委书记、人大主任。</w:t>
        <w:br/>
      </w:r>
      <w:r>
        <w:t xml:space="preserve">2011年10月——2012年07月，湖北省老河口市委书记； 　　2012年07月——2012年08月，湖北省襄阳东津新区(襄阳经济技术开发区)党工委书记、襄阳经济技术开发区管委会主任（副厅级）[2] </w:t>
        <w:br/>
        <w:t xml:space="preserve">； 　　2012.08——至今，湖北省襄阳市政府党组成员，襄阳东津新区(襄阳经济技术开发区)党工委书记、襄阳经济技术开发区管委会主任（副厅级）[1] </w:t>
        <w:br/>
        <w:t>。</w:t>
        <w:br/>
      </w:r>
      <w:r>
        <w:t xml:space="preserve">2016年11月，拟提名为孝感市副市长人选。[3-4] </w:t>
        <w:br/>
        <w:br/>
      </w:r>
    </w:p>
    <w:p>
      <w:pPr>
        <w:pStyle w:val="Heading3"/>
      </w:pPr>
      <w:r>
        <w:t>云南  临沧耿马傣族佤族自治县</w:t>
      </w:r>
    </w:p>
    <w:p>
      <w:r>
        <w:rPr>
          <w:i/>
        </w:rPr>
        <w:t>郭志德</w:t>
      </w:r>
    </w:p>
    <w:p>
      <w:r>
        <w:t>郭志德，男，汉族，云南云县人，1958年4月出生。1984年12月加入中国共产党，1982年1月参加工作，大学本科文学学士学位，云南民族学院中文系中文专业毕业。</w:t>
      </w:r>
    </w:p>
    <w:p>
      <w:r>
        <w:t>出生日期: 1958年4月</w:t>
      </w:r>
    </w:p>
    <w:p>
      <w:r>
        <w:t>民    族: None</w:t>
      </w:r>
    </w:p>
    <w:p>
      <w:r>
        <w:t>中文名: 郭志德</w:t>
      </w:r>
    </w:p>
    <w:p>
      <w:r>
        <w:t>出生地: None</w:t>
      </w:r>
    </w:p>
    <w:p>
      <w:r>
        <w:t>简历：</w:t>
      </w:r>
      <w:r>
        <w:t>现任云南省人民政府防范和处理邪教问题办公室副主任。</w:t>
        <w:br/>
      </w:r>
      <w:r>
        <w:t>1978年03月至1981年12月在云南民族学院中文系读书。</w:t>
        <w:br/>
      </w:r>
      <w:r>
        <w:t>1982年01月至1985年03月在中共临沧地委统战部工作，其间：1983年11月至1984年10月在临沧县公安局从事预审工作。</w:t>
        <w:br/>
      </w:r>
      <w:r>
        <w:t>1985年03月至1993年06月在中共临沧地委组织部工作，先后任干部科副科长、科长。</w:t>
        <w:br/>
      </w:r>
      <w:r>
        <w:t>1993年06月至1996年11月任临沧行署人事劳动局党组成员、副局（处）长。</w:t>
        <w:br/>
      </w:r>
      <w:r>
        <w:t>1996年11月至2001年11月在临沧县人民政府工作，其间：1996年11月任中共临沧县委常委、县人民政府副县长，1997年9月至12月在北京市海淀区京海实业七发总公司担任党委书记助理，2000年3月任临沧县委副书记、县长。</w:t>
        <w:br/>
      </w:r>
      <w:r>
        <w:t>2001年11月至2008年06月任中共耿马傣族佤族自治县委书记。</w:t>
        <w:br/>
      </w:r>
      <w:r>
        <w:t>2008年06月，任德宏州委常委、州委政法委书记。</w:t>
        <w:br/>
      </w:r>
      <w:r>
        <w:t>2016年5月，任云南省人民政府防范和处理邪教问题办公室副主任。</w:t>
        <w:br/>
      </w:r>
      <w:r>
        <w:t xml:space="preserve">2016年5月27日，郭志德任云南省人民政府防范和处理邪教问题办公室副主任。[1] </w:t>
        <w:br/>
        <w:br/>
      </w:r>
    </w:p>
    <w:p>
      <w:pPr>
        <w:pStyle w:val="Heading3"/>
      </w:pPr>
      <w:r>
        <w:t>河南  平顶山鲁山县</w:t>
      </w:r>
    </w:p>
    <w:p>
      <w:r>
        <w:rPr>
          <w:i/>
        </w:rPr>
        <w:t>荆建刚</w:t>
      </w:r>
    </w:p>
    <w:p>
      <w:r>
        <w:t xml:space="preserve">荆建刚，男，现任中共河南省平顶山市鲁山县委书记[1] </w:t>
        <w:br/>
        <w:t>。</w:t>
      </w:r>
    </w:p>
    <w:p>
      <w:r>
        <w:t>主要成就: None</w:t>
      </w:r>
    </w:p>
    <w:p>
      <w:r>
        <w:t>性    别: 男</w:t>
      </w:r>
    </w:p>
    <w:p>
      <w:r>
        <w:t>国    籍: 中国</w:t>
      </w:r>
    </w:p>
    <w:p>
      <w:r>
        <w:t>中文名: 荆建刚</w:t>
      </w:r>
    </w:p>
    <w:p>
      <w:r>
        <w:t>简历：</w:t>
      </w:r>
      <w:r>
        <w:t>曾任鲁山县委副书记、县长；</w:t>
        <w:br/>
      </w:r>
      <w:r>
        <w:t>2008年10月鲁山县委书记。</w:t>
        <w:br/>
      </w:r>
      <w:r>
        <w:t xml:space="preserve">2015年3月25日，任平顶山发改委主任[2] </w:t>
        <w:br/>
        <w:br/>
      </w:r>
    </w:p>
    <w:p>
      <w:pPr>
        <w:pStyle w:val="Heading3"/>
      </w:pPr>
      <w:r>
        <w:t>湖南  常德津市市</w:t>
      </w:r>
    </w:p>
    <w:p>
      <w:r>
        <w:rPr>
          <w:i/>
        </w:rPr>
        <w:t>宋冬春</w:t>
      </w:r>
    </w:p>
    <w:p>
      <w:r>
        <w:t>宋冬春，男，汉族，1964年4月出生，湖南省安乡县人，1981年8月参加工作，1990年8月入党，在职研究生。</w:t>
      </w:r>
    </w:p>
    <w:p>
      <w:r>
        <w:t>出生日期: 1964年4月</w:t>
      </w:r>
    </w:p>
    <w:p>
      <w:r>
        <w:t>民    族: 汉族</w:t>
      </w:r>
    </w:p>
    <w:p>
      <w:r>
        <w:t>国    籍: 中国</w:t>
      </w:r>
    </w:p>
    <w:p>
      <w:r>
        <w:t>中文名: 宋冬春</w:t>
      </w:r>
    </w:p>
    <w:p>
      <w:r>
        <w:t>简历：</w:t>
      </w:r>
      <w:r>
        <w:t>现任湖南省长株潭"两型社会"试验区工作委员会副书记，湖南省长株潭"两型社会"试验区建设管理委员会常务副主任。</w:t>
        <w:br/>
      </w:r>
      <w:r>
        <w:t>1978年09月至1981年08月，湖南省粮食学校会统专业学员；</w:t>
        <w:br/>
      </w:r>
      <w:r>
        <w:t>1981年08月至1989年07月，常德地区粮油加工厂干部、办公室、企管办主任（其中：1984年09月至1987年07月，湖南财经学院学员）；</w:t>
        <w:br/>
      </w:r>
      <w:r>
        <w:t>1989年07月至1992年10月，常德市粮油加工厂副厂长，1992年05月，厂长；</w:t>
        <w:br/>
      </w:r>
      <w:r>
        <w:t>1992年10月至1993年09月，常德市植物油总公司（中I型）经理、市粮油加工厂厂长；</w:t>
        <w:br/>
      </w:r>
      <w:r>
        <w:t>1993年09月至1994年12月，常德植物油总公司（市管中I）经理、党委副书记；</w:t>
        <w:br/>
      </w:r>
      <w:r>
        <w:t>1994年12月至1997年04月，共青团常德市委书记、党组书记；</w:t>
        <w:br/>
      </w:r>
      <w:r>
        <w:t>1997年04月至1999年12月，津市市委副书记、市政府代市长，1997年11月当选市长，（其中：1996年08月至1998年12月，中央党校函授学院经济管理专业学习毕业；1996年03月至1996年07月，国防科大第12期全省领导干部社会经济系统工程研讨班学习，1996年07月至1998年07月，中国人民大学区域经济研究生课程班学习）；</w:t>
        <w:br/>
      </w:r>
      <w:r>
        <w:t>1999年12月至2002年05月，津市市委书记（其中：2001年09月至2002年01月，中央党校第3期县市委书记班学习）；</w:t>
        <w:br/>
      </w:r>
      <w:r>
        <w:t>2002年05月至2003年01月，常德市委副秘书长，2002年10月任市政府党组成员；</w:t>
        <w:br/>
      </w:r>
      <w:r>
        <w:t>2003年01月至2006年09月，常德市政府副市长、党组成员（其中：2003年03月至2005年01月，参加中央党校在职研究生班（导师制）政治经济学专业学习）；</w:t>
        <w:br/>
      </w:r>
      <w:r>
        <w:t>2006年09月至2011年05月，常德市委常委、市政府副市长、党组成员；</w:t>
        <w:br/>
      </w:r>
      <w:r>
        <w:t>2011年05月至2014年10月，常德市委副书记；</w:t>
        <w:br/>
      </w:r>
      <w:r>
        <w:t>2014年10月至2015年07月，常德市委副书记、常德市委党校（市行政学院、市社会主义学院）校（院）长；</w:t>
        <w:br/>
      </w:r>
      <w:r>
        <w:t>2015年07月，湖南省长株潭"两型社会"试验区工作委员会副书记，湖南省长株潭"两型社会"试验区建设管理委员会常务副主任。</w:t>
        <w:br/>
      </w:r>
      <w:r>
        <w:t xml:space="preserve">中国共产党湖南省第十一届委员会候补委员。[1] </w:t>
        <w:br/>
        <w:br/>
      </w:r>
      <w:r>
        <w:t xml:space="preserve">第四、五届市委委员。[2] </w:t>
        <w:br/>
        <w:br/>
      </w:r>
    </w:p>
    <w:p>
      <w:pPr>
        <w:pStyle w:val="Heading3"/>
      </w:pPr>
      <w:r>
        <w:t>陕西  西安长安区</w:t>
      </w:r>
    </w:p>
    <w:p>
      <w:r>
        <w:rPr>
          <w:i/>
        </w:rPr>
        <w:t>钱引安</w:t>
      </w:r>
    </w:p>
    <w:p>
      <w:r>
        <w:t>钱引安，男，汉族，1964年11月生，陕西西安人，1987年3月加入中国共产党，1983年8月参加工作，省委党校大学学历，西北大学经济学硕士。</w:t>
      </w:r>
    </w:p>
    <w:p>
      <w:r>
        <w:t>出生日期: 1964年11月</w:t>
      </w:r>
    </w:p>
    <w:p>
      <w:r>
        <w:t>中文名: 钱引安</w:t>
      </w:r>
    </w:p>
    <w:p>
      <w:r>
        <w:t>出生地: 陕西西安</w:t>
      </w:r>
    </w:p>
    <w:p>
      <w:r>
        <w:t>国    籍: 中国</w:t>
      </w:r>
    </w:p>
    <w:p>
      <w:r>
        <w:t>毕业院校: 陕西省委党校，西北大学</w:t>
      </w:r>
    </w:p>
    <w:p>
      <w:r>
        <w:t>民    族: 汉族</w:t>
      </w:r>
    </w:p>
    <w:p>
      <w:r>
        <w:t>简历：</w:t>
      </w:r>
      <w:r>
        <w:t>现任陕西省宝鸡市委书记，市人大常委会主任、党组书记。</w:t>
        <w:br/>
      </w:r>
      <w:r>
        <w:t>1980年08月至1983年08月，在西安市农业学校学习；</w:t>
        <w:br/>
      </w:r>
      <w:r>
        <w:t>1983年08月至1989年03月，在西安市灞桥区新合乡工作；</w:t>
        <w:br/>
      </w:r>
      <w:r>
        <w:t>1989年03月至1992年05月，任西安市灞桥区新合乡副乡长；</w:t>
        <w:br/>
      </w:r>
      <w:r>
        <w:t>1992年05月至1994年05月，任西安市灞桥区新合乡乡长；</w:t>
        <w:br/>
      </w:r>
      <w:r>
        <w:t>1994年05月至1994年08月，任西安市灞桥区洪庆镇镇长；</w:t>
        <w:br/>
      </w:r>
      <w:r>
        <w:t>1994年08月至1996年11月，任西安市灞桥区洪庆街道办事处主任（其间：1992年07月至1995年12月，在省委党校经济管理专业学习）；</w:t>
        <w:br/>
      </w:r>
      <w:r>
        <w:t>1996年11月至1998年11月，任西安市灞桥区洪庆街道党委书记；</w:t>
        <w:br/>
      </w:r>
      <w:r>
        <w:t>1998年11月至2000年03月，任西安市灞桥区委常委、区人民政府副区长（其间：1996年09月至1999年07月，在西北大学经济管理学院政治经济学专业学习）；</w:t>
        <w:br/>
      </w:r>
      <w:r>
        <w:t>2000年03月至2002年09月，任长安县委副书记、县人民政府县长；</w:t>
        <w:br/>
      </w:r>
      <w:r>
        <w:t>2002年09月至2003年01月，任西安市长安区委副书记、区人民政府区长；</w:t>
        <w:br/>
      </w:r>
      <w:r>
        <w:t>2003年01月至2007年03月，任西安市长安区委书记；</w:t>
        <w:br/>
      </w:r>
      <w:r>
        <w:t>2007年03月至2009年12月，任西安市雁塔区委书记；</w:t>
        <w:br/>
      </w:r>
      <w:r>
        <w:t xml:space="preserve">2009年12月至2013年12月，任西安市人民政府副市长；[1] </w:t>
        <w:br/>
        <w:br/>
      </w:r>
      <w:r>
        <w:t xml:space="preserve">2013年12月至2014年02月，任宝鸡市委副书记，市人民政府党组书记、代市长；[2] </w:t>
        <w:br/>
        <w:br/>
      </w:r>
      <w:r>
        <w:t>2014年02月至2015年11月，任宝鸡市委副书记，市人民政府市长、党组书记；</w:t>
        <w:br/>
      </w:r>
      <w:r>
        <w:t xml:space="preserve">2015年11月至2016年01月，任宝鸡市委书记，市人民政府市长、党组书记；[3] </w:t>
        <w:br/>
        <w:br/>
      </w:r>
      <w:r>
        <w:t>2016年01月至2016年02月，任宝鸡市委书记、市人大常委会党组书记；</w:t>
        <w:br/>
      </w:r>
      <w:r>
        <w:t xml:space="preserve">2016年02月至今，任宝鸡市委书记，市人大常委会主任、党组书记。[4] </w:t>
        <w:br/>
        <w:br/>
      </w:r>
      <w:r>
        <w:t xml:space="preserve">2016年2月21日，宝鸡市十四届人大六次会议举行第三次全体会议，选举钱引安为宝鸡市十四届人大常委会主任。[5] </w:t>
        <w:br/>
        <w:br/>
      </w:r>
    </w:p>
    <w:p>
      <w:pPr>
        <w:pStyle w:val="Heading3"/>
      </w:pPr>
      <w:r>
        <w:t>云南  曲靖会泽县</w:t>
      </w:r>
    </w:p>
    <w:p>
      <w:r>
        <w:rPr>
          <w:i/>
        </w:rPr>
        <w:t>罗志明</w:t>
      </w:r>
    </w:p>
    <w:p>
      <w:r>
        <w:t>罗志明，男，汉族，1960年1月生，云南省陆良县人，1975年8月参加工作，1984年6月加入中国共产党，大学学历。</w:t>
      </w:r>
    </w:p>
    <w:p>
      <w:r>
        <w:t>出生日期: 1960年1月</w:t>
      </w:r>
    </w:p>
    <w:p>
      <w:r>
        <w:t>信    仰: 共产主义</w:t>
      </w:r>
    </w:p>
    <w:p>
      <w:r>
        <w:t>中文名: 罗志明</w:t>
      </w:r>
    </w:p>
    <w:p>
      <w:r>
        <w:t>出生地: 云南省陆良县</w:t>
      </w:r>
    </w:p>
    <w:p>
      <w:r>
        <w:t>国    籍: 中国</w:t>
      </w:r>
    </w:p>
    <w:p>
      <w:r>
        <w:t>职    业: 公务员</w:t>
      </w:r>
    </w:p>
    <w:p>
      <w:r>
        <w:t>毕业院校: 中央党校</w:t>
      </w:r>
    </w:p>
    <w:p>
      <w:r>
        <w:t>民    族: 汉族</w:t>
      </w:r>
    </w:p>
    <w:p>
      <w:r>
        <w:t>简历：</w:t>
      </w:r>
      <w:r>
        <w:t>现任云南省委组织部副部长、省委老干部局局长。</w:t>
        <w:br/>
      </w:r>
      <w:r>
        <w:t>1975.08——1977.12，曲靖地区罗平县板桥公社当知青；</w:t>
        <w:br/>
      </w:r>
      <w:r>
        <w:t>1977.12——1988.08，云南包装厂工作，历任宣传部副部长、部长、政工办副主任；</w:t>
        <w:br/>
      </w:r>
      <w:r>
        <w:t>1988.08——1989.12，曲靖地区监察局工作；</w:t>
        <w:br/>
      </w:r>
      <w:r>
        <w:t>1989.12——1991.07，曲靖地区监察局办公室副主任；</w:t>
        <w:br/>
      </w:r>
      <w:r>
        <w:t>1991.07——1993.06，曲靖地委党校行政管理专业大专班读书；</w:t>
        <w:br/>
      </w:r>
      <w:r>
        <w:t>1993.06——1994.10，曲靖地区纪委办公室副主任（正科级）；</w:t>
        <w:br/>
      </w:r>
      <w:r>
        <w:t>1994.10——1997.10，曲靖地委组织部工作，历任主任科员、干部科副科长、干审科科长；</w:t>
        <w:br/>
      </w:r>
      <w:r>
        <w:t>1997.10——1998.04，曲靖市麒麟区委常委、区筹备领导小组成员、区委组织部负责人；</w:t>
        <w:br/>
      </w:r>
      <w:r>
        <w:t>1998.04——2001.07，曲靖市麒麟区委常委、组织部部长；</w:t>
        <w:br/>
      </w:r>
      <w:r>
        <w:t>2001.07——2002.06，曲靖市麒麟区委副书记；</w:t>
        <w:br/>
      </w:r>
      <w:r>
        <w:t>2002.06——2002.12，曲靖市委组织部副部长；</w:t>
        <w:br/>
      </w:r>
      <w:r>
        <w:t>2002.12——2006.08，会泽县委书记（其间：其间：2001.08—2003.12，在中央党校函授学院法律专业本科班学习；2003.09—2004.01，在中央党校学习；2003.02选为曲靖市委委员）；</w:t>
        <w:br/>
      </w:r>
      <w:r>
        <w:t>2006.08——2007.06，曲靖市委常委、会泽县委书记；</w:t>
        <w:br/>
      </w:r>
      <w:r>
        <w:t>2007.06——2007.12，曲靖市委常委、统战部部长；</w:t>
        <w:br/>
      </w:r>
      <w:r>
        <w:t>2007.12——2011.01，红河州委常委、组织部部长；</w:t>
        <w:br/>
      </w:r>
      <w:r>
        <w:t>2011.01——2011.02，红河州委副书记；</w:t>
        <w:br/>
      </w:r>
      <w:r>
        <w:t xml:space="preserve">2011.02——2012.12，红河州委副书记、州委党校校长（兼）；[1] </w:t>
        <w:br/>
        <w:br/>
      </w:r>
      <w:r>
        <w:t xml:space="preserve">2012.12——2015.02，云南省委机构编制办公室副主任（正厅级）；[2-3] </w:t>
        <w:br/>
        <w:br/>
      </w:r>
      <w:r>
        <w:t xml:space="preserve">2015.02——2015.11，云南省委组织部部务委员、省委老干部局局长；[4] </w:t>
        <w:br/>
        <w:br/>
      </w:r>
      <w:r>
        <w:t xml:space="preserve">2015.11——至今，云南省委组织部副部长、省委老干部局局长。[5-6] </w:t>
        <w:br/>
        <w:br/>
      </w:r>
      <w:r>
        <w:t xml:space="preserve">2015年2月16日，云南省委编办召开干部职工大会。受省委常委、省委组织部刘维佳部长委托，省委组织部副部长董和春同志宣布省委关于省委编办领导职务任免的决定：罗志明同志不再担任省委编办副主任。[3] </w:t>
        <w:br/>
        <w:br/>
      </w:r>
      <w:r>
        <w:t xml:space="preserve">2015年11月24日，云南省委组织部副部长、老干局局长罗志明一行3人莅临昆明调研指导老干部工作，昆明市委常委、组织部长盛高举陪同。[5] </w:t>
        <w:br/>
        <w:br/>
      </w:r>
    </w:p>
    <w:p>
      <w:pPr>
        <w:pStyle w:val="Heading3"/>
      </w:pPr>
      <w:r>
        <w:t>新疆  和田洛浦县</w:t>
      </w:r>
    </w:p>
    <w:p>
      <w:r>
        <w:rPr>
          <w:i/>
        </w:rPr>
        <w:t>杨渭锋</w:t>
      </w:r>
    </w:p>
    <w:p>
      <w:r>
        <w:t>杨渭锋于2015年1月被任命为新疆国有资产投资经营有限责任公司党委委员、副书记、副总经理，免去其和田地区行署副专员职务。</w:t>
      </w:r>
    </w:p>
    <w:p>
      <w:r>
        <w:t>简历：</w:t>
      </w:r>
      <w:r>
        <w:t xml:space="preserve">曾任和田地区行署副专员。[1] </w:t>
        <w:br/>
        <w:br/>
      </w:r>
      <w:r>
        <w:t xml:space="preserve">2015年1月杨渭锋任新疆国有资产投资经营有限责任公司党委委员、副书记、副总经理，免去其和田地区行署副专员职务。[2] </w:t>
        <w:br/>
        <w:br/>
      </w:r>
    </w:p>
    <w:p>
      <w:pPr>
        <w:pStyle w:val="Heading3"/>
      </w:pPr>
      <w:r>
        <w:t>江苏  淮安清河区</w:t>
      </w:r>
    </w:p>
    <w:p>
      <w:r>
        <w:rPr>
          <w:i/>
        </w:rPr>
        <w:t>戚寿余</w:t>
      </w:r>
    </w:p>
    <w:p>
      <w:r>
        <w:t>戚寿余，男，汉族，1962年8月出生，江苏省洪泽县人。1981年7月参加工作，1984年9月加入中国共产党，专科学历，中央党校大学本科学历，硕士研究生学位。</w:t>
      </w:r>
    </w:p>
    <w:p>
      <w:r>
        <w:t>出生日期: 1962年8月</w:t>
      </w:r>
    </w:p>
    <w:p>
      <w:r>
        <w:t>信    仰: None</w:t>
      </w:r>
    </w:p>
    <w:p>
      <w:r>
        <w:t>中文名: 戚寿余</w:t>
      </w:r>
    </w:p>
    <w:p>
      <w:r>
        <w:t>出生地: None</w:t>
      </w:r>
    </w:p>
    <w:p>
      <w:r>
        <w:t>国    籍: 中国</w:t>
      </w:r>
    </w:p>
    <w:p>
      <w:r>
        <w:t>民    族: 汉族</w:t>
      </w:r>
    </w:p>
    <w:p>
      <w:r>
        <w:t>简历：</w:t>
      </w:r>
      <w:r>
        <w:t>现任江苏省淮安市市委常委、常务副市长、市政府党组副书记。</w:t>
        <w:br/>
      </w:r>
      <w:r>
        <w:t>1979年9月--1981年6月 就读于江苏省淮阴市供销学校计划统计专业学习；</w:t>
        <w:br/>
      </w:r>
      <w:r>
        <w:t>1981年7月--1984年8月 先后任江苏省淮阴市洪泽县供销社、县统计局统计员；</w:t>
        <w:br/>
      </w:r>
      <w:r>
        <w:t>1984年8月--1995年7月 先后任江苏省淮阴市洪泽县政府办秘书、综合科长、副主任、主任；</w:t>
        <w:br/>
      </w:r>
      <w:r>
        <w:t>1995年7月--1996年10月 任江苏省淮阴市洪泽县委组织部副部长（正科级）；</w:t>
        <w:br/>
      </w:r>
      <w:r>
        <w:t>1996年10月--1998年5月 任江苏省淮阴市淮阴县委常委、县委组织部部长；</w:t>
        <w:br/>
      </w:r>
      <w:r>
        <w:t>1998年5月--1998年12月 任江苏省淮阴市政府副秘书长、市政府办副主任、党组副书记（主持工作）；</w:t>
        <w:br/>
      </w:r>
      <w:r>
        <w:t>1998年12月--2002年1月 任江苏省淮阴（淮安）市政府副秘书长、市政府办主任、党组书记（期间：1999年8月--2001年12月，中央党校经济管理专业本科函授学习）；</w:t>
        <w:br/>
      </w:r>
      <w:r>
        <w:t>2002年1月--2002年11月 任中共江苏省淮安市清河区委副书记、区长；</w:t>
        <w:br/>
      </w:r>
      <w:r>
        <w:t>2002年11月--2003年1月 任中共江苏省淮安市清河区委副书记、区长兼政协主席；</w:t>
        <w:br/>
      </w:r>
      <w:r>
        <w:t>2003年1月--2003年7月 任中共江苏省淮安市清河区委书记、区长；</w:t>
        <w:br/>
      </w:r>
      <w:r>
        <w:t>2003年7月--2005年7月 任中共江苏省淮安市清河区委书记、区人大常委会主任（期间：2001年9月--2004年7月，省委党校科学社会主义专业在职研究生学习）；</w:t>
        <w:br/>
      </w:r>
      <w:r>
        <w:t>2005年7月--2006年1月 任中共江苏省淮安市淮阴区委书记；</w:t>
        <w:br/>
      </w:r>
      <w:r>
        <w:t>2006年1月--2008年1月 任中共江苏省淮安市淮阴区委书记、区人大常委会主任；</w:t>
        <w:br/>
      </w:r>
      <w:r>
        <w:t>2008年1月--2008年6月 任江苏省淮安市副市长、市政府党组成员；</w:t>
        <w:br/>
      </w:r>
      <w:r>
        <w:t>2008年6月--2011年8月 任江苏省淮安市副市长、党组成员、江苏淮安工业园区党工委书记；</w:t>
        <w:br/>
      </w:r>
      <w:r>
        <w:t>2011年8月--2013年12月 任江苏省淮安市委常委、市委宣传部部长；</w:t>
        <w:br/>
      </w:r>
      <w:r>
        <w:t xml:space="preserve">2013年12月--至今 任江苏省淮安市市委常委、常务副市长、市政府党组副书记。[1] </w:t>
        <w:br/>
        <w:br/>
      </w:r>
      <w:r>
        <w:t xml:space="preserve">2016年9月30日上午，中共淮安市第七届委员会第一次全会，当选为新一届市委常委。[2] </w:t>
        <w:br/>
        <w:br/>
      </w:r>
    </w:p>
    <w:p>
      <w:pPr>
        <w:pStyle w:val="Heading3"/>
      </w:pPr>
      <w:r>
        <w:t>新疆  乌鲁木齐市达坂城区</w:t>
      </w:r>
    </w:p>
    <w:p>
      <w:r>
        <w:rPr>
          <w:i/>
        </w:rPr>
        <w:t>王建玲</w:t>
      </w:r>
    </w:p>
    <w:p>
      <w:r>
        <w:t>王建玲，新疆政协民族和宗教委员会副主任。</w:t>
      </w:r>
    </w:p>
    <w:p>
      <w:r>
        <w:t>简历：</w:t>
      </w:r>
      <w:r>
        <w:t>现任中国人民政治协商会议新疆维吾尔自治区政协民族和宗教委员会副主任。</w:t>
        <w:br/>
      </w:r>
      <w:r>
        <w:t xml:space="preserve">2015年1月16日政协新疆维吾尔自治区第十一届委员会常务委员会第八次会议通过，任命为中国人民政治协商会议新疆维吾尔自治区政协民族和宗教委员会副主任。[1] </w:t>
        <w:br/>
        <w:br/>
      </w:r>
    </w:p>
    <w:p>
      <w:pPr>
        <w:pStyle w:val="Heading3"/>
      </w:pPr>
      <w:r>
        <w:t>宁夏  吴忠市盐池县</w:t>
      </w:r>
    </w:p>
    <w:p>
      <w:r>
        <w:rPr>
          <w:i/>
        </w:rPr>
        <w:t>刘鹏云</w:t>
      </w:r>
    </w:p>
    <w:p>
      <w:r>
        <w:t xml:space="preserve">刘鹏云，男，宁夏回族自治区交通运输厅党委委员、副厅长[1] </w:t>
        <w:br/>
      </w:r>
    </w:p>
    <w:p>
      <w:r>
        <w:t>简历：</w:t>
      </w:r>
      <w:r>
        <w:t xml:space="preserve">现任宁夏回族自治区交通运输厅党委委员、副厅长[1] </w:t>
        <w:br/>
        <w:br/>
      </w:r>
      <w:r>
        <w:t xml:space="preserve">协助党委书记、厅长主管交通运输系统党建工作、思想政治工作、行业精神文明建设、新闻宣传、法规建设等工作，分管厅政策法规处（行政审批办公室）、机关党委、宁夏同元交通资产管理有限公司、《中国交通报》驻宁记者站，联系宁夏路桥工程股份有限公司，完成厅党委书记、厅长交办的其他工作。[1] </w:t>
        <w:br/>
        <w:br/>
      </w:r>
    </w:p>
    <w:p>
      <w:pPr>
        <w:pStyle w:val="Heading3"/>
      </w:pPr>
      <w:r>
        <w:t>贵州  贵阳乌当区</w:t>
      </w:r>
    </w:p>
    <w:p>
      <w:r>
        <w:rPr>
          <w:i/>
        </w:rPr>
        <w:t>王晓光</w:t>
      </w:r>
    </w:p>
    <w:p>
      <w:r>
        <w:t>王晓光，男，汉族，1961年10月出生，山东巨野人，1986年6月加入中国共产党，1984年8月参加工作，在职研究生学历，管理学硕士。</w:t>
      </w:r>
    </w:p>
    <w:p>
      <w:r>
        <w:t>出生日期: 1961年10月</w:t>
      </w:r>
    </w:p>
    <w:p>
      <w:r>
        <w:t>中文名: 王晓光</w:t>
      </w:r>
    </w:p>
    <w:p>
      <w:r>
        <w:t>出生地: 山东巨野</w:t>
      </w:r>
    </w:p>
    <w:p>
      <w:r>
        <w:t>国    籍: 中国</w:t>
      </w:r>
    </w:p>
    <w:p>
      <w:r>
        <w:t>毕业院校: 中国地质大学</w:t>
      </w:r>
    </w:p>
    <w:p>
      <w:r>
        <w:t>民    族: 汉族</w:t>
      </w:r>
    </w:p>
    <w:p>
      <w:r>
        <w:t>简历：</w:t>
      </w:r>
      <w:r>
        <w:t>现任贵州省委常委，遵义市委书记，遵义军分区党委第一书记。</w:t>
        <w:br/>
      </w:r>
      <w:r>
        <w:t>1980年09月至1984年08月，在贵阳师范学院体育系体育专业学习；</w:t>
        <w:br/>
      </w:r>
      <w:r>
        <w:t>1984年08月至1990年06月，任贵州省贵阳市警察学校教师；</w:t>
        <w:br/>
      </w:r>
      <w:r>
        <w:t>1990年06月至1991年06月，任贵州省贵阳市公安局行政科副科长；</w:t>
        <w:br/>
      </w:r>
      <w:r>
        <w:t>1991年06月至1995年04月，先后任贵州省贵阳市纪委办公室干部、副主任，市纪委党风廉政建设办公室副主任、主任；</w:t>
        <w:br/>
      </w:r>
      <w:r>
        <w:t>1995年04月至1996年08月，任贵州省贵阳市委办公厅副县级秘书（1993年09月至1996年06月，在贵州省委党校经济管理专业学习）；</w:t>
        <w:br/>
      </w:r>
      <w:r>
        <w:t>1996年08月至1998年02月，任贵州省贵阳市乌当区副区长；</w:t>
        <w:br/>
      </w:r>
      <w:r>
        <w:t>1998年02月至1998年12月，任贵州省贵阳市乌当区委副书记；</w:t>
        <w:br/>
      </w:r>
      <w:r>
        <w:t>1998年12月至1999年03月，任贵州省贵阳市乌当区委副书记、副区长、代区长；</w:t>
        <w:br/>
      </w:r>
      <w:r>
        <w:t>1999年03月至2001年02月，任贵州省贵阳市乌当区委副书记、区长；</w:t>
        <w:br/>
      </w:r>
      <w:r>
        <w:t>2001年02月至2002年12月，任贵州省贵阳市乌当区委书记，乌当区武装部党委第一书记（1999年09月至2001年12月，在中国地质大学人文与经济管理学院管理科学与工程专业学习）；</w:t>
        <w:br/>
      </w:r>
      <w:r>
        <w:t>2002年12月至2004年08月，任贵州省贵阳市副市长；</w:t>
        <w:br/>
      </w:r>
      <w:r>
        <w:t>2004年08月至2006年11月，任贵州省贵阳市委常委、秘书长；</w:t>
        <w:br/>
      </w:r>
      <w:r>
        <w:t>2006年11月至2008年05月，任贵州省遵义市委常委、副市长；</w:t>
        <w:br/>
      </w:r>
      <w:r>
        <w:t>2008年05月至2009年02月，任贵州省遵义市委副书记、副市长、代市长；</w:t>
        <w:br/>
      </w:r>
      <w:r>
        <w:t>2009年02月至2011年09月，任贵州省遵义市委副书记、市长；</w:t>
        <w:br/>
      </w:r>
      <w:r>
        <w:t>2011年09月至2013年11月，任贵州省六盘水市委书记，水城军分区党委第一书记；</w:t>
        <w:br/>
      </w:r>
      <w:r>
        <w:t xml:space="preserve">2013年11月至2014年04月，任贵州省遵义市委书记，遵义军分区党委第一书记；[1] </w:t>
        <w:br/>
        <w:br/>
      </w:r>
      <w:r>
        <w:t xml:space="preserve">2014年04月起，任贵州省委常委，遵义市委书记，遵义军分区党委第一书记。[2] </w:t>
        <w:br/>
        <w:br/>
      </w:r>
      <w:r>
        <w:t xml:space="preserve">十一届贵州省委委员。[3] </w:t>
        <w:br/>
        <w:br/>
      </w:r>
    </w:p>
    <w:p>
      <w:pPr>
        <w:pStyle w:val="Heading3"/>
      </w:pPr>
      <w:r>
        <w:t>河北  承德市鹰手营子矿区</w:t>
      </w:r>
    </w:p>
    <w:p>
      <w:r>
        <w:rPr>
          <w:i/>
        </w:rPr>
        <w:t>王平</w:t>
      </w:r>
    </w:p>
    <w:p>
      <w:r>
        <w:t>任免信息</w:t>
      </w:r>
    </w:p>
    <w:p>
      <w:r>
        <w:t>简历：</w:t>
      </w:r>
      <w:r>
        <w:t xml:space="preserve">2015年6月，任王平为秦皇岛市档案馆调研员。[1] </w:t>
        <w:br/>
        <w:br/>
      </w:r>
    </w:p>
    <w:p>
      <w:pPr>
        <w:pStyle w:val="Heading3"/>
      </w:pPr>
      <w:r>
        <w:t>云南  曲靖麒麟区</w:t>
      </w:r>
    </w:p>
    <w:p>
      <w:r>
        <w:rPr>
          <w:i/>
        </w:rPr>
        <w:t>李正阳</w:t>
      </w:r>
    </w:p>
    <w:p>
      <w:r>
        <w:t>李正阳，男，汉族，1958年2月生，云南会泽人，1978年11月参加工作，1982年10月加入中国共产党，中央党校研究生学历。</w:t>
      </w:r>
    </w:p>
    <w:p>
      <w:r>
        <w:t>出生日期: 1958年2月</w:t>
      </w:r>
    </w:p>
    <w:p>
      <w:r>
        <w:t>信    仰: 共产主义</w:t>
      </w:r>
    </w:p>
    <w:p>
      <w:r>
        <w:t>中文名: 李正阳</w:t>
      </w:r>
    </w:p>
    <w:p>
      <w:r>
        <w:t>出生地: 云南会泽</w:t>
      </w:r>
    </w:p>
    <w:p>
      <w:r>
        <w:t>毕业院校: 中央党校</w:t>
      </w:r>
    </w:p>
    <w:p>
      <w:r>
        <w:t>民    族: 汉族</w:t>
      </w:r>
    </w:p>
    <w:p>
      <w:r>
        <w:t>简历：</w:t>
      </w:r>
      <w:r>
        <w:t>现任云南省人民政府党组成员。</w:t>
        <w:br/>
      </w:r>
      <w:r>
        <w:t>1976.09-1978.11　曲靖地区会泽县金钟乡三家塘小学民办教师</w:t>
        <w:br/>
      </w:r>
      <w:r>
        <w:t>1978.11-1980.09　曲靖农校学习</w:t>
        <w:br/>
      </w:r>
      <w:r>
        <w:t>1980.09-1983.09　曲靖地区会泽县金钟乡政府办公室工作</w:t>
        <w:br/>
      </w:r>
      <w:r>
        <w:t>1983.09-1985.08　曲靖地委党校学习</w:t>
        <w:br/>
      </w:r>
      <w:r>
        <w:t>1985.08-1987.04　曲靖地区会泽县委办公室工作</w:t>
        <w:br/>
      </w:r>
      <w:r>
        <w:t>1987.04-1990.04　曲靖地区会泽县金钟乡党委书记、乡长</w:t>
        <w:br/>
      </w:r>
      <w:r>
        <w:t>1990.04-1990.06　曲靖地区会泽县委组织部工作</w:t>
        <w:br/>
      </w:r>
      <w:r>
        <w:t>1990.06-1990.07　曲靖地区会泽县委常委、办公室主任</w:t>
        <w:br/>
      </w:r>
      <w:r>
        <w:t>1990.07-1992.11　曲靖地区会泽县委副书记</w:t>
        <w:br/>
      </w:r>
      <w:r>
        <w:t>1992.11-1993.04　曲靖地区会泽县委副书记、代县长</w:t>
        <w:br/>
      </w:r>
      <w:r>
        <w:t>1993.04-1997.05　曲靖地区会泽县委副书记、县长</w:t>
        <w:br/>
      </w:r>
      <w:r>
        <w:t>1997.05-1997.10　曲靖行署财政局党组书记、局长</w:t>
        <w:br/>
      </w:r>
      <w:r>
        <w:t>1997.10-1998.03　曲靖市委委员、麒麟区委书记、麒麟区筹备领导小组组长</w:t>
        <w:br/>
      </w:r>
      <w:r>
        <w:t>1998.03-2001.03　曲靖市麒麟区委书记</w:t>
        <w:br/>
      </w:r>
      <w:r>
        <w:t>2001.03-2002.02　曲靖市麒麟区委书记、区人大主任（其间：2001.09-2004.07在中央党校函授学院研究生班社会主义科学专业学习）</w:t>
        <w:br/>
      </w:r>
      <w:r>
        <w:t>2002.02-2006.08　曲靖市委常委、宣威市委书记</w:t>
        <w:br/>
      </w:r>
      <w:r>
        <w:t>2006.08-2007.05　曲靖市委常委、常务副市长</w:t>
        <w:br/>
      </w:r>
      <w:r>
        <w:t>2007.06-2007.12　保山市委副书记、代市长</w:t>
        <w:br/>
      </w:r>
      <w:r>
        <w:t>2007.12-2009.12　保山市委副书记、市长</w:t>
        <w:br/>
      </w:r>
      <w:r>
        <w:t>2009.12-2016.02　保山市委书记</w:t>
        <w:br/>
      </w:r>
      <w:r>
        <w:t xml:space="preserve">2016.02-今　云南省人民政府党组成员、九届省委委员[1] </w:t>
        <w:br/>
        <w:br/>
      </w:r>
      <w:r>
        <w:t xml:space="preserve">2016年3月1日，保山市召开全市领导干部大会。省委组织部副部长姜山宣读省委关于保山市委主要负责同志职务调整的决定。省委决定：免去李正阳中共保山市委书记、常委、委员职务。[2] </w:t>
        <w:br/>
        <w:br/>
      </w:r>
      <w:r>
        <w:t xml:space="preserve">云南省人民政府官网显示：2016年2月，李正阳任云南省人民政府党组成员。[1] </w:t>
        <w:br/>
        <w:br/>
      </w:r>
    </w:p>
    <w:p>
      <w:pPr>
        <w:pStyle w:val="Heading3"/>
      </w:pPr>
      <w:r>
        <w:t>湖南  怀化会同县</w:t>
      </w:r>
    </w:p>
    <w:p>
      <w:r>
        <w:rPr>
          <w:i/>
        </w:rPr>
        <w:t>周农</w:t>
      </w:r>
    </w:p>
    <w:p>
      <w:r>
        <w:t>周农，男，汉族，1962年8月生，在职研究生文化，湖南省益阳市人，1982年7月参加工作，1985年2月加入中国共产党。</w:t>
      </w:r>
    </w:p>
    <w:p>
      <w:r>
        <w:t>出生日期: 1962年8月</w:t>
      </w:r>
    </w:p>
    <w:p>
      <w:r>
        <w:t>中文名: 周农</w:t>
      </w:r>
    </w:p>
    <w:p>
      <w:r>
        <w:t>出生地: 湖南省益阳市</w:t>
      </w:r>
    </w:p>
    <w:p>
      <w:r>
        <w:t>国    籍: 中国</w:t>
      </w:r>
    </w:p>
    <w:p>
      <w:r>
        <w:t>毕业院校: 湖南大学</w:t>
      </w:r>
    </w:p>
    <w:p>
      <w:r>
        <w:t>民    族: 汉族</w:t>
      </w:r>
    </w:p>
    <w:p>
      <w:r>
        <w:t>简历：</w:t>
      </w:r>
      <w:r>
        <w:t>现任湖南省衡阳市委书记、市人大常委会主任。</w:t>
        <w:br/>
      </w:r>
      <w:r>
        <w:t>1978.09-1982.07，湖南大学化工系无机化学工程专业学习</w:t>
        <w:br/>
      </w:r>
      <w:r>
        <w:t>1982.07-1985.03，资江氮肥厂技术员、厂团委副书记</w:t>
        <w:br/>
      </w:r>
      <w:r>
        <w:t>1985.03-1991.06，共青团娄底地委副书记、党组成员</w:t>
        <w:br/>
      </w:r>
      <w:r>
        <w:t>1991.06-1993.11，共青团娄底地委书记、党组书记</w:t>
        <w:br/>
      </w:r>
      <w:r>
        <w:t>1993.11-1997.04，双峰县委副书记（正处级）</w:t>
        <w:br/>
      </w:r>
      <w:r>
        <w:t>1997.04-1999.10，娄底地委宣传部副部长（正处级）</w:t>
        <w:br/>
      </w:r>
      <w:r>
        <w:t>1999.10-2001.08，会同县委副书记、县人民政府县长</w:t>
        <w:br/>
      </w:r>
      <w:r>
        <w:t>2001.08-2001.11，会同县委书记、县人民政府县长</w:t>
        <w:br/>
      </w:r>
      <w:r>
        <w:t>2001.11-2004.02，会同县委书记（其间：2003.09-2004.01，中央党校第七期县委书记进修班学习）</w:t>
        <w:br/>
      </w:r>
      <w:r>
        <w:t>2004.02-2006.03，溆浦县委书记（其间：2004.03-2006.01，中央党校函授学院法学专业在职研究生班学员；2005.02-2005.05，由省委组织部选派到美国弗吉尼亚州奥德多梅恩大学学习MPA）</w:t>
        <w:br/>
      </w:r>
      <w:r>
        <w:t>2006.03-2006.06，怀化市鹤城区委书记</w:t>
        <w:br/>
      </w:r>
      <w:r>
        <w:t>2006.06-2006.11，湖南省监察厅副厅长</w:t>
        <w:br/>
      </w:r>
      <w:r>
        <w:t>2006.11-2010.03，湖南省纪委常委、省监察厅副厅长</w:t>
        <w:br/>
      </w:r>
      <w:r>
        <w:t>2010.03-2011.11，湖南省纪委常委、省监察厅副厅长、省预防腐败局副局长</w:t>
        <w:br/>
      </w:r>
      <w:r>
        <w:t>2011.11-2014.07，湖南省纪委副书记（其间：2014.02-2014.07，湖南省第十二届人大常委会委员）</w:t>
        <w:br/>
      </w:r>
      <w:r>
        <w:t xml:space="preserve">2014.07-2016.03，湖南省人民政府党组成员、湖南省纪委副书记、省监察厅厅长、省预防腐败局局长（其间：2015.06-2015.09，任中央第十一巡视组副组长参加中央第二轮巡视）[1] </w:t>
        <w:br/>
        <w:br/>
      </w:r>
      <w:r>
        <w:t xml:space="preserve">2016.03-2016.05，衡阳市委书记、市人大常委会主任候选人提名人选[2] </w:t>
        <w:br/>
        <w:br/>
      </w:r>
      <w:r>
        <w:t xml:space="preserve">2016.05-，衡阳市委书记、市人大常委会主任[3] </w:t>
        <w:br/>
        <w:br/>
      </w:r>
      <w:r>
        <w:t xml:space="preserve">湖南省衡阳市第十一届市委书记、常委。[4] </w:t>
        <w:br/>
        <w:br/>
      </w:r>
      <w:r>
        <w:t xml:space="preserve">湖南省第十一届委员会委员。[5] </w:t>
        <w:br/>
        <w:br/>
      </w:r>
      <w:r>
        <w:t xml:space="preserve">2016年9月，任湖南省衡阳市第十一届市委书记、常委。[4] </w:t>
        <w:br/>
        <w:br/>
      </w:r>
      <w:r>
        <w:t xml:space="preserve">2016年11月，周农当选为中国共产党湖南省第十一届委员会委员。[5] </w:t>
        <w:br/>
        <w:br/>
      </w:r>
    </w:p>
    <w:p>
      <w:pPr>
        <w:pStyle w:val="Heading3"/>
      </w:pPr>
      <w:r>
        <w:t>云南  保山昌宁县</w:t>
      </w:r>
    </w:p>
    <w:p>
      <w:r>
        <w:rPr>
          <w:i/>
        </w:rPr>
        <w:t>杨国瞿</w:t>
      </w:r>
    </w:p>
    <w:p>
      <w:r>
        <w:t>杨国瞿，男，1962年出生，云南省保山市人，曾任中共云南省昌宁县委书记。</w:t>
      </w:r>
    </w:p>
    <w:p>
      <w:r>
        <w:t>简历：</w:t>
      </w:r>
      <w:r>
        <w:t>2005年8月1日上午，经云南省高级人民法院终审裁定，保山市中级人民法院对杨国瞿故意杀人一案进行公开宣判，并于当日对故意杀人犯杨国瞿执行了死刑。</w:t>
        <w:br/>
      </w:r>
      <w:r>
        <w:t>杨国瞿1962年出生于云南保山市隆阳区一个农民家庭，1980年从保山地区农校毕业后分配到保山市农科所，研究推广农业新科技、新品种。之后被提拔为乡长。</w:t>
        <w:br/>
      </w:r>
      <w:r>
        <w:t>1997年底荣升为龙陵县副县长，并在任职期间荣获保山市十大杰出青年称号。</w:t>
        <w:br/>
      </w:r>
      <w:r>
        <w:t>1999年初，杨国瞿出任保山市政府副秘书长。</w:t>
        <w:br/>
      </w:r>
      <w:r>
        <w:t xml:space="preserve">2001年年底，他再次被委以重任，调至保山市管辖的昌宁县任县委书记，39岁的杨国瞿成为云南省最年轻的县委书记。[1] </w:t>
        <w:br/>
        <w:br/>
      </w:r>
      <w:r>
        <w:t>2005年6月14日，昌宁县原县委书记杨国瞿将与其有不正当两性关系的一名女子打死。之后，杨国瞿被司法机关依法逮捕。7月17日，保山市中级人民法院开庭公开审理杨国瞿故意杀人一案，一审以故意杀人罪判处杨国瞿死刑，剥夺政治权利终身。杨国瞿对所犯罪行供认不讳，但对判决表示不服并提出上诉。经云南省高级人民法院审理，驳回上诉，维持原判。</w:t>
        <w:br/>
      </w:r>
      <w:r>
        <w:t xml:space="preserve">2005年8月1日上午，经云南省高级人民法院终审裁定，保山市中级人民法院对杨国瞿故意杀人一案进行公开宣判，并于当日对故意杀人犯杨国瞿执行了死刑。[2] </w:t>
        <w:br/>
        <w:br/>
      </w:r>
    </w:p>
    <w:p>
      <w:pPr>
        <w:pStyle w:val="Heading3"/>
      </w:pPr>
      <w:r>
        <w:t>河北  石家庄鹿泉市</w:t>
      </w:r>
    </w:p>
    <w:p>
      <w:r>
        <w:rPr>
          <w:i/>
        </w:rPr>
        <w:t>安树国</w:t>
      </w:r>
    </w:p>
    <w:p>
      <w:r>
        <w:t>安树国，男，汉族，河北邢台人，1961年1月生，1976年12月参加工作，1979年4月加入中国共产党，中央党校大学学历。</w:t>
      </w:r>
    </w:p>
    <w:p>
      <w:r>
        <w:t>出生日期: 1961年1月</w:t>
      </w:r>
    </w:p>
    <w:p>
      <w:r>
        <w:t>中文名: 安树国</w:t>
      </w:r>
    </w:p>
    <w:p>
      <w:r>
        <w:t>出生地: 河北邢台</w:t>
      </w:r>
    </w:p>
    <w:p>
      <w:r>
        <w:t>简历：</w:t>
      </w:r>
      <w:r>
        <w:t>1976.12——1979.06，元氏县机械厂工人；</w:t>
        <w:br/>
      </w:r>
      <w:r>
        <w:t>1979.06——1981.06，石家庄师专学生；</w:t>
        <w:br/>
      </w:r>
      <w:r>
        <w:t>1981.06——1981.12，元氏县二中教师；</w:t>
        <w:br/>
      </w:r>
      <w:r>
        <w:t>1981.12——1983.02，元氏县委办公室干部；</w:t>
        <w:br/>
      </w:r>
      <w:r>
        <w:t>1983.02——1985.08，石家庄地委组织部干部；</w:t>
        <w:br/>
      </w:r>
      <w:r>
        <w:t>1985.08——1990.08，石家庄地委办公室干部；</w:t>
        <w:br/>
      </w:r>
      <w:r>
        <w:t>1990.08——1995.06，共青团石家庄地委、团市委副书记；</w:t>
        <w:br/>
      </w:r>
      <w:r>
        <w:t>1995.06——1998.02，鹿泉市人民政府副市长；</w:t>
        <w:br/>
      </w:r>
      <w:r>
        <w:t>1998.02——2002.10，中共鹿泉市委常委、常务副市长；</w:t>
        <w:br/>
      </w:r>
      <w:r>
        <w:t>2002.10——2003.01，中共鹿泉市委副书记、代市长；</w:t>
        <w:br/>
      </w:r>
      <w:r>
        <w:t>2003.01——2005.11，中共鹿泉市委副书记、市长；</w:t>
        <w:br/>
      </w:r>
      <w:r>
        <w:t>2005.12——2010.04，中共鹿泉市委书记；</w:t>
        <w:br/>
      </w:r>
      <w:r>
        <w:t>2010.04——石家庄市长安区任区委书记；</w:t>
        <w:br/>
      </w:r>
      <w:r>
        <w:t xml:space="preserve">“实现科学发展和谐发展、建设沿海经济社会发展强省，最根本的在于加强和改进党的领导。实践反复证明，要形成政治坚定、团结一致、开拓创新的领导层，加强民主集中制建设至关重要。[1] </w:t>
        <w:br/>
        <w:br/>
      </w:r>
    </w:p>
    <w:p>
      <w:pPr>
        <w:pStyle w:val="Heading3"/>
      </w:pPr>
      <w:r>
        <w:t>山东  威海乳山市</w:t>
      </w:r>
    </w:p>
    <w:p>
      <w:r>
        <w:rPr>
          <w:i/>
        </w:rPr>
        <w:t>傅广照</w:t>
      </w:r>
    </w:p>
    <w:p>
      <w:r>
        <w:t xml:space="preserve">傅广照，男，汉族，1963年2月生，山东龙口人，1984年7月参加工作，1985年5月加入中国共产党，省委党校研究生文化，工商管理硕士。[1] </w:t>
        <w:br/>
      </w:r>
    </w:p>
    <w:p>
      <w:r>
        <w:t>出生日期: 1963年2月</w:t>
      </w:r>
    </w:p>
    <w:p>
      <w:r>
        <w:t>信    仰: 共产主义</w:t>
      </w:r>
    </w:p>
    <w:p>
      <w:r>
        <w:t>中文名: 傅广照</w:t>
      </w:r>
    </w:p>
    <w:p>
      <w:r>
        <w:t>出生地: 烟台龙口</w:t>
      </w:r>
    </w:p>
    <w:p>
      <w:r>
        <w:t>国    籍: 中华人民共和国</w:t>
      </w:r>
    </w:p>
    <w:p>
      <w:r>
        <w:t>职    业: 公务员</w:t>
      </w:r>
    </w:p>
    <w:p>
      <w:r>
        <w:t>毕业院校: 山东省省委党校</w:t>
      </w:r>
    </w:p>
    <w:p>
      <w:r>
        <w:t>主要成就: 乳山市市委书记</w:t>
      </w:r>
    </w:p>
    <w:p>
      <w:r>
        <w:t>民    族: 汉族</w:t>
      </w:r>
    </w:p>
    <w:p>
      <w:r>
        <w:t>简历：</w:t>
      </w:r>
      <w:r>
        <w:t xml:space="preserve">现任威海市人民政府副市长、党组成员。[2] </w:t>
        <w:br/>
        <w:br/>
      </w:r>
      <w:r>
        <w:t>1980.09—1984.07 莱阳农学院农学专业学习；</w:t>
        <w:br/>
      </w:r>
      <w:r>
        <w:t>1984.07—1986.05 蓬莱县北沟镇团委书记；</w:t>
        <w:br/>
      </w:r>
      <w:r>
        <w:t>1986.05—1987.01 蓬莱县委组织部干事；</w:t>
        <w:br/>
      </w:r>
      <w:r>
        <w:t>1987.01—1987.12 龙口市直机关党委干事；</w:t>
        <w:br/>
      </w:r>
      <w:r>
        <w:t>1987.12—1992.12 龙口市委组织部组织科、企干科干事，办公室副主任、主任；</w:t>
        <w:br/>
      </w:r>
      <w:r>
        <w:t>1992.12—1993.09 共青团龙口市委副书记（主持工作）；</w:t>
        <w:br/>
      </w:r>
      <w:r>
        <w:t>1993.09—1995.12 龙口市黄山馆镇党委书记；</w:t>
        <w:br/>
      </w:r>
      <w:r>
        <w:t>1995.12—1997.12 龙口市黄山馆镇党委书记、人大主席（1995.09—1997.12在山东省委党校研究生班经济管理专业学习）；</w:t>
        <w:br/>
      </w:r>
      <w:r>
        <w:t>1997.12—2001.01 蓬莱市副市长；</w:t>
        <w:br/>
      </w:r>
      <w:r>
        <w:t>2001.01—2002.12 莱阳市委副书记、副市长；</w:t>
        <w:br/>
      </w:r>
      <w:r>
        <w:t>2002.12—2003.01 烟台市牟平区委副书记、代理区长；</w:t>
        <w:br/>
      </w:r>
      <w:r>
        <w:t>2003.01—2006.12 烟台市牟平区委副书记、区长（其间：2006.02—2006.12在山东省委党校中青年干部培训班学习）；</w:t>
        <w:br/>
      </w:r>
      <w:r>
        <w:t>2006.12—2007.03 乳山市委书记、党校校长；</w:t>
        <w:br/>
      </w:r>
      <w:r>
        <w:t>2007.03—2011.11 乳山市委书记、党校校长，市人大常委会主任（2005.10—2007.07在大连理工大学EMBA专业学习，获工商管理硕士学位）；</w:t>
        <w:br/>
      </w:r>
      <w:r>
        <w:t>2011.11—2011.12 乳山市人大常委会主任；</w:t>
        <w:br/>
      </w:r>
      <w:r>
        <w:t>2011.12—2012.04 威海市政府党组成员；</w:t>
        <w:br/>
      </w:r>
      <w:r>
        <w:t xml:space="preserve">2012.04— 威海市政府副市长、党组成员。[1-2] </w:t>
        <w:br/>
        <w:br/>
      </w:r>
      <w:r>
        <w:t>负责教育、民政、人力资源和社会保障、农业和农村、卫生、食品药品监管、人口和计划生育、民族宗教、公安、国家安全、信访、民兵预备役、军民关系等方面的工作。</w:t>
        <w:br/>
      </w:r>
      <w:r>
        <w:t>分管市教育局、公安局、民政局、司法局、人力资源社会保障局、水利局、农业局、林业局、卫生计生委、食品药品监管局、民族宗教局、信访局、供销社、仲裁委秘书处、威海职业学院、残联、红十字会、农机局、畜牧兽医局、老龄办。</w:t>
        <w:br/>
      </w:r>
      <w:r>
        <w:t xml:space="preserve">联系市工会、团委、妇联、安全局、气象局、水文局、610办以及驻威高校、威海军分区、91329部队、预备役76师高炮团、武警支队等驻威部队。[2] </w:t>
        <w:br/>
        <w:br/>
      </w:r>
    </w:p>
    <w:p>
      <w:pPr>
        <w:pStyle w:val="Heading3"/>
      </w:pPr>
      <w:r>
        <w:t>江苏  盐城亭湖区</w:t>
      </w:r>
    </w:p>
    <w:p>
      <w:r>
        <w:rPr>
          <w:i/>
        </w:rPr>
        <w:t>崔浩</w:t>
      </w:r>
    </w:p>
    <w:p>
      <w:r>
        <w:t>崔浩，男，汉族，1963年3月生，江苏射阳人，1988年5月加入中国共产党，1980年10月参加工作，省委党校研究生学历(2007年7月江苏省委党校世界经济专业毕业)。</w:t>
      </w:r>
    </w:p>
    <w:p>
      <w:r>
        <w:t>出生日期: 1963年3月</w:t>
      </w:r>
    </w:p>
    <w:p>
      <w:r>
        <w:t>信    仰: 共产主义</w:t>
      </w:r>
    </w:p>
    <w:p>
      <w:r>
        <w:t>中文名: 崔浩</w:t>
      </w:r>
    </w:p>
    <w:p>
      <w:r>
        <w:t>出生地: 江苏射阳</w:t>
      </w:r>
    </w:p>
    <w:p>
      <w:r>
        <w:t>国    籍: 中国</w:t>
      </w:r>
    </w:p>
    <w:p>
      <w:r>
        <w:t>职    业: 政府官员</w:t>
      </w:r>
    </w:p>
    <w:p>
      <w:r>
        <w:t>毕业院校: 江苏省委党校</w:t>
      </w:r>
    </w:p>
    <w:p>
      <w:r>
        <w:t>民    族: 汉族</w:t>
      </w:r>
    </w:p>
    <w:p>
      <w:r>
        <w:t>简历：</w:t>
      </w:r>
      <w:r>
        <w:t>现任江苏省对口支援新疆克州前方指挥部副总指挥、党委副书记，盐城市人民政府党组成员、副市长（援疆），克州人民政府党组成员、副州长。</w:t>
        <w:br/>
      </w:r>
      <w:r>
        <w:t>1980年10月，射阳县海河供销社营业员、文书；</w:t>
        <w:br/>
      </w:r>
      <w:r>
        <w:t>1983年07月，盐城电大商业企管班读书；</w:t>
        <w:br/>
      </w:r>
      <w:r>
        <w:t>1986年07月，盐城供销中专教师、教务科副科长、团委书记 （1989.09-1992.07， 江苏省委党校函授学院行政管理专业本科学习并毕业）；</w:t>
        <w:br/>
      </w:r>
      <w:r>
        <w:t>1992年11月，盐城市农业资源开发局科员；</w:t>
        <w:br/>
      </w:r>
      <w:r>
        <w:t>1995年01月，盐城市农业资源开发局办公室副主任；</w:t>
        <w:br/>
      </w:r>
      <w:r>
        <w:t>1995年07月，盐城市委组织部副科级组织员；</w:t>
        <w:br/>
      </w:r>
      <w:r>
        <w:t>1997年12月，盐城市委组织部机关干部科、县区干部科、青干科副科长；</w:t>
        <w:br/>
      </w:r>
      <w:r>
        <w:t>1998年06月，盐城市委组织部正科级组织员；</w:t>
        <w:br/>
      </w:r>
      <w:r>
        <w:t>2001年02月，盐城市委组织部干部教育培训科科长；</w:t>
        <w:br/>
      </w:r>
      <w:r>
        <w:t>2001年06月，盐城市委组织部机关干部科、县区干部科、青年干部科科长；</w:t>
        <w:br/>
      </w:r>
      <w:r>
        <w:t>2001年12月，盐城市委组织部干部二处（青年干部处）处长；</w:t>
        <w:br/>
      </w:r>
      <w:r>
        <w:t>2003年05月，盐城市委组织部副部长；</w:t>
        <w:br/>
      </w:r>
      <w:r>
        <w:t>2005年09月，盐城市委组织部副部长,市委组织员办公室主任　（2004.09-2007.07， 江苏省委党校世界经济专业研究生学习并毕业) ；</w:t>
        <w:br/>
      </w:r>
      <w:r>
        <w:t>2006年09月，盐都区委副书记、代区长；</w:t>
        <w:br/>
      </w:r>
      <w:r>
        <w:t>2007年01月，盐都区委副书记、区长；</w:t>
        <w:br/>
      </w:r>
      <w:r>
        <w:t>2007年03月，盐都区委副书记、区长，兼任盐城高等职业教育园区建设管理办公室副主任；</w:t>
        <w:br/>
      </w:r>
      <w:r>
        <w:t>2011年10月，亭湖区委书记、人大主任;</w:t>
        <w:br/>
      </w:r>
      <w:r>
        <w:t>2012年04月，亭湖区委书记、人大主任,兼任盐城沿海湿地旅游经济区党委书记；</w:t>
        <w:br/>
      </w:r>
      <w:r>
        <w:t>2013年07月，江苏省对口支援新疆克州前方指挥部副总指挥、党委副书记，盐城市人民政府党组成员、副市长候选人（援疆），亭湖区委书记、人大主任,兼任盐城沿海湿地旅游经济区党委书记；</w:t>
        <w:br/>
      </w:r>
      <w:r>
        <w:t>2013年08月，江苏省对口支援新疆克州前方指挥部副总指挥、党委副书记，盐城市人民政府党组成员、副市长候选人（援疆），克州人民政府党组成员、副州长；</w:t>
        <w:br/>
      </w:r>
      <w:r>
        <w:t xml:space="preserve">2013年09月，江苏省对口支援新疆克州前方指挥部副总指挥、党委副书记，盐城市人民政府党组成员、副市长（援疆），克州人民政府党组成员、副州长。[1-2] </w:t>
        <w:br/>
        <w:br/>
      </w:r>
      <w:r>
        <w:t xml:space="preserve">分管援疆工作。[1] </w:t>
        <w:br/>
        <w:br/>
      </w:r>
      <w:r>
        <w:t xml:space="preserve">2013年9月25日，江苏盐城市七届人大常委会第九次会议决定：任命崔浩为盐城市人民政府副市长（援疆）。[3] </w:t>
        <w:br/>
        <w:br/>
      </w:r>
    </w:p>
    <w:p>
      <w:pPr>
        <w:pStyle w:val="Heading3"/>
      </w:pPr>
      <w:r>
        <w:t>浙江  嘉兴嘉善县</w:t>
      </w:r>
    </w:p>
    <w:p>
      <w:r>
        <w:rPr>
          <w:i/>
        </w:rPr>
        <w:t>张明超</w:t>
      </w:r>
    </w:p>
    <w:p>
      <w:r>
        <w:t xml:space="preserve">[1] </w:t>
        <w:br/>
      </w:r>
    </w:p>
    <w:p>
      <w:r>
        <w:t>简历：</w:t>
      </w:r>
    </w:p>
    <w:p>
      <w:pPr>
        <w:pStyle w:val="Heading3"/>
      </w:pPr>
      <w:r>
        <w:t>河北  廊坊市广阳区</w:t>
      </w:r>
    </w:p>
    <w:p>
      <w:r>
        <w:rPr>
          <w:i/>
        </w:rPr>
        <w:t>尹广泰</w:t>
      </w:r>
    </w:p>
    <w:p>
      <w:r>
        <w:t>尹广泰，男，汉族，曾任河北省廊坊市广阳区委书记。</w:t>
      </w:r>
    </w:p>
    <w:p>
      <w:r>
        <w:t>简历：</w:t>
      </w:r>
      <w:r>
        <w:t>2016年10月24日，因涉嫌严重违纪，接受组织调查。</w:t>
        <w:br/>
      </w:r>
      <w:r>
        <w:t>1980.09-1984.07 河北师范大学中文系学习</w:t>
        <w:br/>
      </w:r>
      <w:r>
        <w:t>1984.07-1991.06 河北师范大学党委宣传部</w:t>
        <w:br/>
      </w:r>
      <w:r>
        <w:t>1991.06-1992.05 河北省委宣传部新闻出版处工作</w:t>
        <w:br/>
      </w:r>
      <w:r>
        <w:t>1992.05-1994.04 河北省委宣传部新闻出版处主任科员</w:t>
        <w:br/>
      </w:r>
      <w:r>
        <w:t>1994.04-1995.03 河北省政府办公厅正科级秘书</w:t>
        <w:br/>
      </w:r>
      <w:r>
        <w:t>1995.03-1996.11 河北省政府办公厅副处级秘书</w:t>
        <w:br/>
      </w:r>
      <w:r>
        <w:t>1996.11-1997.06 河北省政协办公厅副处级秘书</w:t>
        <w:br/>
      </w:r>
      <w:r>
        <w:t>1997.06-1999.07 河北省政协办公厅正处级秘书</w:t>
        <w:br/>
      </w:r>
      <w:r>
        <w:t>1999.07-2001.08 香河县委副书记（正处级、挂职）</w:t>
        <w:br/>
      </w:r>
      <w:r>
        <w:t>2001.08-2003.04 香河县委副书记（正处级）</w:t>
        <w:br/>
      </w:r>
      <w:r>
        <w:t xml:space="preserve">2003.04后任 广阳区委副书记、区政府区长、党组书记；广阳区委书记[1] </w:t>
        <w:br/>
        <w:t>。</w:t>
        <w:br/>
      </w:r>
      <w:r>
        <w:t xml:space="preserve">2016年10月24日，据河北省纪委消息：廊坊市广阳区区委书记尹广泰涉嫌严重违纪，接受组织调查[2] </w:t>
        <w:br/>
        <w:t>。</w:t>
        <w:br/>
      </w:r>
    </w:p>
    <w:p>
      <w:pPr>
        <w:pStyle w:val="Heading3"/>
      </w:pPr>
      <w:r>
        <w:t>广西  桂林市全州县</w:t>
      </w:r>
    </w:p>
    <w:p>
      <w:r>
        <w:rPr>
          <w:i/>
        </w:rPr>
        <w:t>郑云涛</w:t>
      </w:r>
    </w:p>
    <w:p>
      <w:r>
        <w:t>郑云涛，男，汉族，1953年9月生，广西灵川人，1974年8月参加工作，1978年3月加入中国共产党，广西师范大学政治系毕业，大学本科，高级政工师。现任桂林市人民政府党组成员。</w:t>
      </w:r>
    </w:p>
    <w:p>
      <w:r>
        <w:t>出生日期: 1953年9月</w:t>
      </w:r>
    </w:p>
    <w:p>
      <w:r>
        <w:t>民    族: 汉族</w:t>
      </w:r>
    </w:p>
    <w:p>
      <w:r>
        <w:t>国    籍: 中国</w:t>
      </w:r>
    </w:p>
    <w:p>
      <w:r>
        <w:t>中文名: 郑云涛</w:t>
      </w:r>
    </w:p>
    <w:p>
      <w:r>
        <w:t>简历：</w:t>
      </w:r>
      <w:r>
        <w:t>曾任灵川县委组织部长，龙胜各族自治县委常委、组织部长、副书记，平乐县委副书记，灵川县委副书记、政法委书记，龙胜各族自治县委书记，全州县委书记。</w:t>
        <w:br/>
      </w:r>
    </w:p>
    <w:p>
      <w:pPr>
        <w:pStyle w:val="Heading3"/>
      </w:pPr>
      <w:r>
        <w:t>浙江  温州洞头县</w:t>
      </w:r>
    </w:p>
    <w:p>
      <w:r>
        <w:rPr>
          <w:i/>
        </w:rPr>
        <w:t>姜长才</w:t>
      </w:r>
    </w:p>
    <w:p>
      <w:r>
        <w:t xml:space="preserve">姜长才，男，浙江省洞头县委书记。曾任浙江省地质勘查局党委委员，浙江省有色金属地质勘查局局长、党委书记。[1] </w:t>
        <w:br/>
      </w:r>
    </w:p>
    <w:p>
      <w:r>
        <w:t>出生日期: 1962年11月</w:t>
      </w:r>
    </w:p>
    <w:p>
      <w:r>
        <w:t>信    仰: 中国共产党</w:t>
      </w:r>
    </w:p>
    <w:p>
      <w:r>
        <w:t>中文名: 姜长才</w:t>
      </w:r>
    </w:p>
    <w:p>
      <w:r>
        <w:t>出生地: 浙江开化</w:t>
      </w:r>
    </w:p>
    <w:p>
      <w:r>
        <w:t>国    籍: 中国</w:t>
      </w:r>
    </w:p>
    <w:p>
      <w:r>
        <w:t>职    业: 公务员</w:t>
      </w:r>
    </w:p>
    <w:p>
      <w:r>
        <w:t>毕业院校: 浙江师范学院</w:t>
      </w:r>
    </w:p>
    <w:p>
      <w:r>
        <w:t>民    族: 汉族</w:t>
      </w:r>
    </w:p>
    <w:p>
      <w:r>
        <w:t>简历：</w:t>
      </w:r>
      <w:r>
        <w:t>另有辽宁省辽源市人大常委会原副主任。</w:t>
        <w:br/>
      </w:r>
      <w:r>
        <w:t>姜长才（1962年11月～），浙江省衢州市开化县人。</w:t>
        <w:br/>
        <w:br/>
        <w:br/>
        <w:br/>
        <w:br/>
        <w:t>姜长才</w:t>
        <w:br/>
        <w:br/>
        <w:br/>
      </w:r>
      <w:r>
        <w:t>浙江省委党校研究生文化程度，中共党员。</w:t>
        <w:br/>
      </w:r>
      <w:r>
        <w:t>1981年9月～1984年7月，浙江师范学院汉语言专业学习；</w:t>
        <w:br/>
      </w:r>
      <w:r>
        <w:t>1984年3月，加入中国共产党。</w:t>
        <w:br/>
      </w:r>
      <w:r>
        <w:t>1984年8月～1985年9月，任职于浙江省金华市金华县长山乡人民政府；</w:t>
        <w:br/>
      </w:r>
      <w:r>
        <w:t>1985年09月～1990年06月，任职于浙江省金华市委办公室综合科；</w:t>
        <w:br/>
      </w:r>
      <w:r>
        <w:t>1990年06月～1992年06月，担任浙江省金华市委办公室综合科副科长；</w:t>
        <w:br/>
      </w:r>
      <w:r>
        <w:t>1992年06月～1994年11月，担任浙江省金华市委办公室信息督查科科长；</w:t>
        <w:br/>
      </w:r>
      <w:r>
        <w:t>1994年11月～2001年2月，担任浙江省金华市文化局党组成员、副局长；</w:t>
        <w:br/>
      </w:r>
      <w:r>
        <w:t>2001年2月～2001年3月，担任浙江省金华市婺城区工委委员；</w:t>
        <w:br/>
        <w:br/>
        <w:br/>
        <w:br/>
        <w:br/>
        <w:t>姜长才</w:t>
        <w:br/>
        <w:br/>
        <w:br/>
      </w:r>
      <w:r>
        <w:t>2001年3月～2004年9月，担任中共浙江省金华市婺城区委常委、宣传部长；</w:t>
        <w:br/>
      </w:r>
      <w:r>
        <w:t>2004年9月～2005年4月，担任中共浙江省温州市洞头县委副书记；</w:t>
        <w:br/>
      </w:r>
      <w:r>
        <w:t>2005年4月～2006年1月，担任中共浙江省温州市洞头县委副书记、副县长；</w:t>
        <w:br/>
      </w:r>
      <w:r>
        <w:t>2006年1月～2006年3月，担任中共浙江省温州市洞头县委副书记、县政府党组书记、代理县长；</w:t>
        <w:br/>
      </w:r>
      <w:r>
        <w:t xml:space="preserve">2006年2月26日～2011年11月，担任中共浙江省温州市洞头县委副书记、县政府党组书记、县长[2] </w:t>
        <w:br/>
        <w:t>。</w:t>
        <w:br/>
      </w:r>
      <w:r>
        <w:t xml:space="preserve">2011年11月，担任中共浙江省温州市洞头县委书记。[3-5] </w:t>
        <w:br/>
        <w:br/>
      </w:r>
      <w:r>
        <w:t>2013年11月15日，</w:t>
        <w:br/>
        <w:br/>
        <w:br/>
        <w:br/>
        <w:br/>
        <w:t>姜长才</w:t>
        <w:br/>
        <w:br/>
        <w:t xml:space="preserve">拟任浙江省有色金属地质勘查局局长、党委书记。[6] </w:t>
        <w:br/>
        <w:br/>
      </w:r>
      <w:r>
        <w:t xml:space="preserve">2016年4月不再担任浙江省地质勘查局党委委员，浙江省有色金属地质勘查局局长、党委书记。[1] </w:t>
        <w:br/>
        <w:br/>
      </w:r>
    </w:p>
    <w:p>
      <w:pPr>
        <w:pStyle w:val="Heading3"/>
      </w:pPr>
      <w:r>
        <w:t>云南  迪庆维西傈僳族自治县</w:t>
      </w:r>
    </w:p>
    <w:p>
      <w:r>
        <w:rPr>
          <w:i/>
        </w:rPr>
        <w:t>农布七林</w:t>
      </w:r>
    </w:p>
    <w:p>
      <w:r>
        <w:t>农布七林，男，藏族，1964年12月29日生，香格里拉县人，在职研究生学历。1985年6月加入中国共产党，1987年7月参加工作。</w:t>
      </w:r>
    </w:p>
    <w:p>
      <w:r>
        <w:t>出生日期: 1964年12月29日</w:t>
      </w:r>
    </w:p>
    <w:p>
      <w:r>
        <w:t>民    族: 汉族</w:t>
      </w:r>
    </w:p>
    <w:p>
      <w:r>
        <w:t>国    籍: 中国</w:t>
      </w:r>
    </w:p>
    <w:p>
      <w:r>
        <w:t>中文名: 农布七林</w:t>
      </w:r>
    </w:p>
    <w:p>
      <w:r>
        <w:t>出生地: 藏族</w:t>
      </w:r>
    </w:p>
    <w:p>
      <w:r>
        <w:t>简历：</w:t>
      </w:r>
      <w:r>
        <w:t>现任迪庆藏族自治州州委常委、州人民政府党组副书记、副州长。</w:t>
        <w:br/>
      </w:r>
      <w:r>
        <w:t>1987.07-1990.09迪庆藏族自治州州政府办公室秘书；</w:t>
        <w:br/>
      </w:r>
      <w:r>
        <w:t>1990.09-1991.02迪庆藏族自治州州政府办无线电管委会办公室主任；</w:t>
        <w:br/>
      </w:r>
      <w:r>
        <w:t>1991.02-1994.06迪庆藏族自治州州驻昆综合经销公司经理；</w:t>
        <w:br/>
      </w:r>
      <w:r>
        <w:t>1994.06-1999.02迪庆藏族自治州州驻昆办副主任；</w:t>
        <w:br/>
      </w:r>
      <w:r>
        <w:t>1999.02-2002.05迪庆藏族自治州州旅游局副局长；</w:t>
        <w:br/>
      </w:r>
      <w:r>
        <w:t>2002.05-2006.09迪庆藏族自治州州外事招商局局长；</w:t>
        <w:br/>
      </w:r>
      <w:r>
        <w:t>2006.09-2007.07迪庆藏族自治州州政府秘书长；</w:t>
        <w:br/>
      </w:r>
      <w:r>
        <w:t>2007.07-2011.08维西县委书记；</w:t>
        <w:br/>
      </w:r>
      <w:r>
        <w:t>2011.08-2012.08迪庆藏族自治州州委常委、维西县委书记；</w:t>
        <w:br/>
      </w:r>
      <w:r>
        <w:t>2012.08-2015.06迪庆藏族自治州州委常委、统战部部长；</w:t>
        <w:br/>
      </w:r>
      <w:r>
        <w:t>2015.06-迪庆藏族自治州州委常委、州人民政府党组副书记、副州长。</w:t>
        <w:br/>
      </w:r>
      <w:r>
        <w:t>负责州人民政府常务工作。负责发展和改革、财政、交通运输、能源、物价、铁路建设、移民、安全生产、防震减灾、政务服务管理等工作。协助州长负责监察、审计工作。</w:t>
        <w:br/>
      </w:r>
      <w:r>
        <w:t>分管州发展和改革委员会（州能源局、物价局、铁建办）、州财政局、州交通运输局、州安全生产监督管理局、州政务服务管理局、州移民局、州防震减灾局。协助州长分管州监察局、州审计局。</w:t>
        <w:br/>
      </w:r>
      <w:r>
        <w:t xml:space="preserve">联系州国家税务局、州地方税务局、州工商业联合会、迪庆公路管理总段、迪庆公路路政管理支队、州邮政管理局、州交通运输集团公司。[1] </w:t>
        <w:br/>
        <w:br/>
      </w:r>
      <w:r>
        <w:t xml:space="preserve">2015年6月15日，迪庆州十二届人大常委会第二十二次会议通过，决定任命：农布七林为迪庆州人民政府副州长。[2] </w:t>
        <w:br/>
        <w:br/>
      </w:r>
      <w:r>
        <w:t xml:space="preserve">2015年6月16日，迪庆州召开州委常委扩大会议，宣布和通报迪庆州部分厅级干部调整变动情况。会议通报了中共云南省委、迪庆州委、州人大常委会对农布七林同志的任免职决定。农布七林同志任州人民政府党组副书记、副州长，免去州委统战部部长、州政协党组成员职务。[3] </w:t>
        <w:br/>
        <w:br/>
      </w:r>
      <w:r>
        <w:t xml:space="preserve">2016年9月，农布七林当选迪庆州第八届委员会常委。[4] </w:t>
        <w:br/>
        <w:br/>
      </w:r>
    </w:p>
    <w:p>
      <w:pPr>
        <w:pStyle w:val="Heading3"/>
      </w:pPr>
      <w:r>
        <w:t>广东  韶关南雄市</w:t>
      </w:r>
    </w:p>
    <w:p>
      <w:r>
        <w:rPr>
          <w:i/>
        </w:rPr>
        <w:t>林楚欣</w:t>
      </w:r>
    </w:p>
    <w:p>
      <w:r>
        <w:t>林楚欣，男，汉族，1962年10月出生，广东潮阳人，1983年03月参加工作，1991年10月入党，广东省社科院在职研究生(经济学专业)，研究生学历。曾任广东省财政厅党组成员、副厅长。</w:t>
      </w:r>
    </w:p>
    <w:p>
      <w:r>
        <w:t>出生日期: 1962年10月</w:t>
      </w:r>
    </w:p>
    <w:p>
      <w:r>
        <w:t>入党时间: 1991年10月</w:t>
      </w:r>
    </w:p>
    <w:p>
      <w:r>
        <w:t>参加工作: 1983年03月</w:t>
      </w:r>
    </w:p>
    <w:p>
      <w:r>
        <w:t>中文名: 林楚欣</w:t>
      </w:r>
    </w:p>
    <w:p>
      <w:r>
        <w:t>出生地: 广东潮阳</w:t>
      </w:r>
    </w:p>
    <w:p>
      <w:r>
        <w:t>国    籍: 中国</w:t>
      </w:r>
    </w:p>
    <w:p>
      <w:r>
        <w:t>毕业院校: 广东省社科院</w:t>
      </w:r>
    </w:p>
    <w:p>
      <w:r>
        <w:t>民    族: 汉族</w:t>
      </w:r>
    </w:p>
    <w:p>
      <w:r>
        <w:t>简历：</w:t>
      </w:r>
      <w:r>
        <w:t>2015年12月25日，涉嫌受贿犯罪，提起公诉。</w:t>
        <w:br/>
      </w:r>
      <w:r>
        <w:t xml:space="preserve">先后担任韶关市委接待处长兼迎宾馆总经理，香港广韶发展有限公司总经理，市委副秘书长。[1] </w:t>
        <w:br/>
        <w:br/>
      </w:r>
      <w:r>
        <w:t>曾任韶关市委接待处长兼迎宾馆总经理，香港广韶发展有限公司总经理，市委副秘书长等职务。</w:t>
        <w:br/>
      </w:r>
      <w:r>
        <w:t>2002年1月后任中共南雄市委副书记、南雄市人民政府代市长、南雄市人民政府市长等职。</w:t>
        <w:br/>
      </w:r>
      <w:r>
        <w:t>2004年6月后任中共南雄市委书记、南雄市人大常委会主任。</w:t>
        <w:br/>
      </w:r>
      <w:r>
        <w:t xml:space="preserve">2010年7月任广东省财政厅党组成员、副厅长。[2] </w:t>
        <w:br/>
        <w:br/>
      </w:r>
      <w:r>
        <w:t xml:space="preserve">2014年12月12日，据广东纪委监察厅网站消息，广东省财政厅副厅长林楚欣涉嫌严重违纪问题，接受组织调查。[3] </w:t>
        <w:br/>
        <w:br/>
      </w:r>
      <w:r>
        <w:t xml:space="preserve">2015年2月2日，据最高人民检察院网站消息，经广东省人民检察院指定管辖，广东省广州市人民检察院决定，依法对广东省财政厅副厅长林楚欣(副厅级)涉嫌受贿犯罪立案侦查并采取强制措施。案件侦查工作正在进行中。[4] </w:t>
        <w:br/>
        <w:br/>
      </w:r>
      <w:r>
        <w:t>2015年04月，经广东省委同意，省纪委对省财政厅原副厅长林楚欣严重违纪问题进行立案审查。</w:t>
        <w:br/>
      </w:r>
      <w:r>
        <w:t>经查，林楚欣违反有关规定，未如实向组织申报个人有关事项；利用职务上的便利，在干部选拔任用、企业经营等方面为他人谋取利益，收受巨额贿赂。其行为已构成严重违纪，其中受贿问题已涉嫌犯罪。</w:t>
        <w:br/>
      </w:r>
      <w:r>
        <w:t xml:space="preserve">林楚欣身为党员领导干部，无视党的政治规矩和组织纪律，且在党的十八大后仍不收敛、不收手，情节严重。根据《中国共产党纪律处分条例》等有关规定，经省纪委常委会议审议并报省委批准，决定给予林楚欣开除党籍处分，由省监察厅报省政府批准给予其开除公职处分，收缴其违纪所得，将其涉嫌犯罪问题及线索移送司法机关依法处理。[5] </w:t>
        <w:br/>
        <w:br/>
      </w:r>
      <w:r>
        <w:t>2015年12月25日，广东省财政厅原副厅长林楚欣（副厅级）涉嫌受贿犯罪一案已由广州市人民检察院侦查终结，经广东省人民检察院指定管辖，由中山市人民检察院25日向中山市中级人民法院提起公诉。</w:t>
        <w:br/>
      </w:r>
      <w:r>
        <w:t xml:space="preserve">中山市人民检察院起诉书指控，林楚欣先后利用其担任广东省南雄市委副书记、市长、市委书记及广东省财政厅副厅长等职务便利，为他人谋取利益，非法索取、收受他人财物，应当以受贿罪追究其刑事责任。[6] </w:t>
        <w:br/>
        <w:br/>
      </w:r>
    </w:p>
    <w:p>
      <w:pPr>
        <w:pStyle w:val="Heading3"/>
      </w:pPr>
      <w:r>
        <w:t>河北  邢台清河县</w:t>
      </w:r>
    </w:p>
    <w:p>
      <w:r>
        <w:rPr>
          <w:i/>
        </w:rPr>
        <w:t>周国江</w:t>
      </w:r>
    </w:p>
    <w:p>
      <w:r>
        <w:t xml:space="preserve">周国江， 男，汉族，1954年10月生，河北任县人，1976年8月加入中国共产党，1972年3月参加工作，河北省委党校在职研究生班经济管理专业毕业，党校研究生学历。现任邢台市人大常委会主任、党组书记。2016年2月17日，邢台市十四届人大常委会第二十七次会议决定接受周国江辞去邢台市人大常委会主任职务。[1] </w:t>
        <w:br/>
      </w:r>
    </w:p>
    <w:p>
      <w:r>
        <w:t>出生日期: 1954年10月</w:t>
      </w:r>
    </w:p>
    <w:p>
      <w:r>
        <w:t>信    仰: 中国共产党</w:t>
      </w:r>
    </w:p>
    <w:p>
      <w:r>
        <w:t>中文名: 周国江</w:t>
      </w:r>
    </w:p>
    <w:p>
      <w:r>
        <w:t>出生地: 河北任县</w:t>
      </w:r>
    </w:p>
    <w:p>
      <w:r>
        <w:t>国    籍: 中国</w:t>
      </w:r>
    </w:p>
    <w:p>
      <w:r>
        <w:t>职    业: 公务员</w:t>
      </w:r>
    </w:p>
    <w:p>
      <w:r>
        <w:t>毕业院校: 河北省委党校</w:t>
      </w:r>
    </w:p>
    <w:p>
      <w:r>
        <w:t>主要成就: 邢台市人大常委会主任</w:t>
      </w:r>
    </w:p>
    <w:p>
      <w:r>
        <w:t>民    族: 汉族</w:t>
      </w:r>
    </w:p>
    <w:p>
      <w:r>
        <w:t>简历：</w:t>
      </w:r>
      <w:r>
        <w:t>1972.03——1974.09，任县大北西村民办教师</w:t>
        <w:br/>
      </w:r>
      <w:r>
        <w:t>1974.09——1976.09，邢台师范学校学习</w:t>
        <w:br/>
      </w:r>
      <w:r>
        <w:t>1976.09——1984.03，邢台师范学校教师</w:t>
        <w:br/>
      </w:r>
      <w:r>
        <w:t>1984.03——1986.12，邢台地委研究室科员（1983.08—1986.08在河北大学函授汉语言文学专业学习）</w:t>
        <w:br/>
      </w:r>
      <w:r>
        <w:t>1986.12——1988.11，邢台地委研究室秘书科副科长</w:t>
        <w:br/>
      </w:r>
      <w:r>
        <w:t>1988.11——1989.06，邢台地委办公室正科级资料员</w:t>
        <w:br/>
      </w:r>
      <w:r>
        <w:t>1989.06——1990.09，邢台地委办公室秘书科科长</w:t>
        <w:br/>
      </w:r>
      <w:r>
        <w:t>1990.09——1991.09，邢台地委办公室副县级资料员</w:t>
        <w:br/>
      </w:r>
      <w:r>
        <w:t>1991.09——1992.11，邢台地委办公室副主任兼事务管理处处长（副处级）</w:t>
        <w:br/>
      </w:r>
      <w:r>
        <w:t>1992.11——1995.03，清河县委副书记</w:t>
        <w:br/>
      </w:r>
      <w:r>
        <w:t>1995.03——1998.02，清河县委副书记、县长</w:t>
        <w:br/>
      </w:r>
      <w:r>
        <w:t>1998.02——2001.06，清河县委书记（其间：2000.09—2001.01在中央党校进修部学习）</w:t>
        <w:br/>
      </w:r>
      <w:r>
        <w:t>2001.06——2006.07，廊坊市副市长（1999.03—2001.07在省委党校在职研究生班经济管理专业学习）</w:t>
        <w:br/>
      </w:r>
      <w:r>
        <w:t>2006.07——2011.01，邯郸市委常委、政法委书记</w:t>
        <w:br/>
      </w:r>
      <w:r>
        <w:t>2011.01——2011.02，邢台市人大常委会党组书记</w:t>
        <w:br/>
      </w:r>
      <w:r>
        <w:t xml:space="preserve">2011.02——2013.04，邢台市第十三届人大常委会主任、党组书记[2] </w:t>
        <w:br/>
        <w:br/>
      </w:r>
      <w:r>
        <w:t xml:space="preserve">2013.04——2016.02，邢台市第十四届人大常委会主任、党组书记[3] </w:t>
        <w:br/>
        <w:br/>
      </w:r>
      <w:r>
        <w:t xml:space="preserve">河北省邢台市人大常委会主任、党组书记。[4] </w:t>
        <w:br/>
        <w:br/>
      </w:r>
      <w:r>
        <w:t xml:space="preserve">2016年2月17日邢台市十四届人大常委会第二十七次会议通过接受周国江辞去邢台市人大常委会主任职务。[1] </w:t>
        <w:br/>
        <w:br/>
      </w:r>
    </w:p>
    <w:p>
      <w:pPr>
        <w:pStyle w:val="Heading3"/>
      </w:pPr>
      <w:r>
        <w:t>青海  海南贵德县</w:t>
      </w:r>
    </w:p>
    <w:p>
      <w:r>
        <w:rPr>
          <w:i/>
        </w:rPr>
        <w:t>杨海龙</w:t>
      </w:r>
    </w:p>
    <w:p>
      <w:r>
        <w:t>杨海龙，男，汉族，1965年12月生，中共党员，在职大学学历。</w:t>
      </w:r>
    </w:p>
    <w:p>
      <w:r>
        <w:t>出生日期: 1965年12月</w:t>
      </w:r>
    </w:p>
    <w:p>
      <w:r>
        <w:t>民    族: 汉族</w:t>
      </w:r>
    </w:p>
    <w:p>
      <w:r>
        <w:t>中文名: 杨海龙</w:t>
      </w:r>
    </w:p>
    <w:p>
      <w:r>
        <w:t>政治面貌: 党员</w:t>
      </w:r>
    </w:p>
    <w:p>
      <w:r>
        <w:t>学    历: 大学</w:t>
      </w:r>
    </w:p>
    <w:p>
      <w:r>
        <w:t>简历：</w:t>
      </w:r>
      <w:r>
        <w:t>现任青海省海南藏族自治州委常委、副州长。</w:t>
        <w:br/>
      </w:r>
      <w:r>
        <w:t xml:space="preserve">历任海南州副州长、中共贵德县委书记。[1-2] </w:t>
        <w:br/>
        <w:br/>
      </w:r>
      <w:r>
        <w:t>2016年11月任青海省海南藏族自治州委常委、副州长。</w:t>
        <w:br/>
      </w:r>
      <w:r>
        <w:t xml:space="preserve">2014年7月，提任为副厅级领导干部。[1] </w:t>
        <w:br/>
        <w:br/>
      </w:r>
      <w:r>
        <w:t xml:space="preserve">2016年4月，拟提任中共海南州委常委。[2] </w:t>
        <w:br/>
        <w:br/>
      </w:r>
      <w:r>
        <w:t xml:space="preserve">2016年11月10日，中共海南藏族自治州第十三届委员会第一次全体会议，杨海龙当选为青海省海南藏族自治州委常委。[3] </w:t>
        <w:br/>
        <w:br/>
      </w:r>
    </w:p>
    <w:p>
      <w:pPr>
        <w:pStyle w:val="Heading3"/>
      </w:pPr>
      <w:r>
        <w:t>广东  揭阳榕城区</w:t>
      </w:r>
    </w:p>
    <w:p>
      <w:r>
        <w:rPr>
          <w:i/>
        </w:rPr>
        <w:t>黄耿城</w:t>
      </w:r>
    </w:p>
    <w:p>
      <w:r>
        <w:t xml:space="preserve">黄耿城，男，汉族，1963年9月生，广东揭东人，1984年7月参加工作，1985年11月加入中国共产党，省委党校在职研究生学历，工商管理学硕士。[1] </w:t>
        <w:br/>
      </w:r>
    </w:p>
    <w:p>
      <w:r>
        <w:t>出生日期: 1963年9月</w:t>
      </w:r>
    </w:p>
    <w:p>
      <w:r>
        <w:t>中文名: 黄耿城</w:t>
      </w:r>
    </w:p>
    <w:p>
      <w:r>
        <w:t>国    籍: 中国</w:t>
      </w:r>
    </w:p>
    <w:p>
      <w:r>
        <w:t>职    业: 官员</w:t>
      </w:r>
    </w:p>
    <w:p>
      <w:r>
        <w:t>毕业院校: None</w:t>
      </w:r>
    </w:p>
    <w:p>
      <w:r>
        <w:t>民    族: 汉族</w:t>
      </w:r>
    </w:p>
    <w:p>
      <w:r>
        <w:t>简历：</w:t>
      </w:r>
      <w:r>
        <w:t>现任广东省委台办（省台办）主任。</w:t>
        <w:br/>
      </w:r>
      <w:r>
        <w:t xml:space="preserve">1980.09——1984.07，华南农学院农业机械专业读书，获工学学士学位；[1] </w:t>
        <w:br/>
        <w:br/>
      </w:r>
      <w:r>
        <w:t>1984.07——1986.10，饶平县海山镇委办公室资料员；</w:t>
        <w:br/>
      </w:r>
      <w:r>
        <w:t>1986.10——1988.01，饶平县农机局人秘股副股长、县团委学少部长；</w:t>
        <w:br/>
      </w:r>
      <w:r>
        <w:t>1988.01——1990.05，共青团饶平县委书记兼县青年联合会主席；</w:t>
        <w:br/>
      </w:r>
      <w:r>
        <w:t>1990.05——1992.04，共青团汕头市委常委、组织部长；</w:t>
        <w:br/>
      </w:r>
      <w:r>
        <w:t>1992.04——1993.12，共青团揭阳市委副书记；</w:t>
        <w:br/>
      </w:r>
      <w:r>
        <w:t>1993.12——1994.04，共青团揭阳市委副书记、揭阳市青年联合会主席；</w:t>
        <w:br/>
      </w:r>
      <w:r>
        <w:t>1994.04——1998.03，共青团揭阳市委书记、党组书记，市青年联合会主席；</w:t>
        <w:br/>
      </w:r>
      <w:r>
        <w:t>1998.03——1998.05，揭阳市榕城区委副书记（正处级）；</w:t>
        <w:br/>
      </w:r>
      <w:r>
        <w:t>1998.05——1999.01，揭阳市榕城区委副书记、宣传部长；</w:t>
        <w:br/>
      </w:r>
      <w:r>
        <w:t>1999.01——2001.08，揭阳市榕城区委副书记（正处级）；</w:t>
        <w:br/>
      </w:r>
      <w:r>
        <w:t>2001.08——2003.05，揭阳市榕城区委书记、区人民武装部党委第一书记；（其间：1999.09—2002.07 参加省委党校在职研究生班经济学专业学习）</w:t>
        <w:br/>
      </w:r>
      <w:r>
        <w:t>2003.05——2007.01，揭阳市榕城区委书记、区人大常委会主任、区人民武装部党委第一书记；</w:t>
        <w:br/>
      </w:r>
      <w:r>
        <w:t>2007.01——2008.07，揭阳市政协副主席、榕城区委书记、区人大常委会主任、区人民武装部党委第一书记；</w:t>
        <w:br/>
      </w:r>
      <w:r>
        <w:t>2008.07——2009.02，揭阳市政协副主席、揭阳市市长助理、市政府党组成员；</w:t>
        <w:br/>
      </w:r>
      <w:r>
        <w:t xml:space="preserve">2009.02——2011.12，揭阳市政府市长助理、党组成员；（其间： 2008.10—2010.12参加华南理工大学EMBA班学习，获高级管理人员工商管理硕士学位）[1] </w:t>
        <w:br/>
        <w:br/>
      </w:r>
      <w:r>
        <w:t>2011.12——2012.01，揭阳市委常委；</w:t>
        <w:br/>
      </w:r>
      <w:r>
        <w:t xml:space="preserve">2012.01——2015.04，揭阳市委常委、统战部部长；[1] </w:t>
        <w:br/>
        <w:br/>
      </w:r>
      <w:r>
        <w:t xml:space="preserve">2015.04——2016.09，揭阳市委常委、兼任普宁市委书记，市人民武装部党委第一书记，市人大常委会党组书记。[1] </w:t>
        <w:br/>
        <w:br/>
      </w:r>
      <w:r>
        <w:t xml:space="preserve">2016.09——广东省委台办（省台办）主任[2] </w:t>
        <w:br/>
        <w:br/>
      </w:r>
      <w:r>
        <w:t xml:space="preserve">揭阳市第二、三、四、五届委员会委员，揭阳市第一届人大常委会委员，第三、四届人大代表，揭阳市四届政协委员。[1] </w:t>
        <w:br/>
        <w:br/>
      </w:r>
      <w:r>
        <w:t xml:space="preserve">2015年4月24日，普宁市召开全体干部会议，宣布关于省委、揭阳市委的决定：黄耿城同志兼任中共普宁市委委员、常委、书记，市人民武装部党委第一书记，市人大常委会党组书记。[3] </w:t>
        <w:br/>
        <w:br/>
      </w:r>
      <w:r>
        <w:t xml:space="preserve">2016年9月27日，免去黄耿城同志的中共揭阳市委常委、委员和普宁市委书记、常委、委员职务。[4] </w:t>
        <w:br/>
        <w:br/>
      </w:r>
    </w:p>
    <w:p>
      <w:pPr>
        <w:pStyle w:val="Heading3"/>
      </w:pPr>
      <w:r>
        <w:t>四川  绵阳江油市</w:t>
      </w:r>
    </w:p>
    <w:p>
      <w:r>
        <w:rPr>
          <w:i/>
        </w:rPr>
        <w:t>左代富</w:t>
      </w:r>
    </w:p>
    <w:p>
      <w:r>
        <w:t>左代富，男，汉族，1952年10月生，四川绵阳人，1973年1月绵阳师范学校中师毕业，1982年7月绵阳地区教师进修学院高师函授大专毕业，1998年12月省委党校经管专业在职大学毕业，1998年7月中国社会科学院经济系市场经济专业研究生课程班毕业，1973年1月参加工作，1977年12月加入中国共产党。现任四川省人大教科文卫委副主任委员。</w:t>
      </w:r>
    </w:p>
    <w:p>
      <w:r>
        <w:t>出生日期: 1952年10月</w:t>
      </w:r>
    </w:p>
    <w:p>
      <w:r>
        <w:t>民    族: 汉族</w:t>
      </w:r>
    </w:p>
    <w:p>
      <w:r>
        <w:t>中文名: 左代富</w:t>
      </w:r>
    </w:p>
    <w:p>
      <w:r>
        <w:t>出生地: 四川绵阳</w:t>
      </w:r>
    </w:p>
    <w:p>
      <w:r>
        <w:t>简历：</w:t>
      </w:r>
      <w:r>
        <w:t>1970.09——1973.01 绵阳师范学校读书</w:t>
        <w:br/>
      </w:r>
      <w:r>
        <w:t>1973.01——1981.11 绵阳县(市)沉抗、瓦子乡小学教师、教导主任</w:t>
        <w:br/>
      </w:r>
      <w:r>
        <w:t>1981.11——1984.01 绵阳地委党校读书</w:t>
        <w:br/>
      </w:r>
      <w:r>
        <w:t>1984.01——1985.01 原绵阳市委政研室干事</w:t>
        <w:br/>
      </w:r>
      <w:r>
        <w:br/>
        <w:br/>
        <w:br/>
        <w:br/>
        <w:t>1985.01——1987.02 绵阳市中区刘家区区长、区委书记</w:t>
        <w:br/>
      </w:r>
      <w:r>
        <w:t>1987.02——1988.10 绵阳市中区副区长</w:t>
        <w:br/>
      </w:r>
      <w:r>
        <w:t>1988.10——1990.02 绵阳市中区委常委、组织部长</w:t>
        <w:br/>
      </w:r>
      <w:r>
        <w:t>1990.02——1992.11 绵阳市中区委副书记（其间：1992.08代理区长）</w:t>
        <w:br/>
      </w:r>
      <w:r>
        <w:t>1992.11——1995.03 绵阳市游仙区委书记</w:t>
        <w:br/>
      </w:r>
      <w:r>
        <w:t>1995.03——1997.02 绵阳市游仙区委书记、区政协主席</w:t>
        <w:br/>
      </w:r>
      <w:r>
        <w:t>1997.02——2000.03 江油市委书记(其间：1998.07中国社会科学院经济系市场经济专业研究生课程班毕业)</w:t>
        <w:br/>
      </w:r>
      <w:r>
        <w:t>2000.03——2004.04 绵阳市委常委、江油市委书记</w:t>
        <w:br/>
      </w:r>
      <w:r>
        <w:t>2004.04——2004.05 绵阳市委常委、副市长、江油市委书记</w:t>
        <w:br/>
      </w:r>
      <w:r>
        <w:t>2004.05——2009.05绵阳市委常委、副市长</w:t>
        <w:br/>
      </w:r>
      <w:r>
        <w:t>2009.05——2011.08绵阳市人大常委会副主任、绵阳市人大常委会党组书记</w:t>
        <w:br/>
      </w:r>
      <w:r>
        <w:t>2011.08——四川省人大教科文卫委副主任委员</w:t>
        <w:br/>
      </w:r>
      <w:r>
        <w:t xml:space="preserve">2014年，任四川省委第二批党的群众路线教育实践活动第十一督导组组长[1] </w:t>
        <w:br/>
        <w:br/>
      </w:r>
      <w:r>
        <w:t xml:space="preserve">省八次党代会代表，四、五届市委委员，市四、五届人大代表[2] </w:t>
        <w:br/>
        <w:br/>
      </w:r>
      <w:r>
        <w:t>负责市政府常务工作。负责财税、统计、人事、体制改革、政府采购、住房公积金、投资、政务服务、中介、应急管理、政务公开、目标督查、外事、接待、信访、保密、档案、法制、地方志、老龄和分管业务的招商引资工作。协助市长负责审计工作。分管市政府办公室、财政局、统计局、人事局、保密局、档案局、法制办、编委办、采购中心、公积金中心、方志办、政务服务中心（中介局）等单位。联系市人大、市政协、中物院、国税局、地税局、老龄办等单位。</w:t>
        <w:br/>
      </w:r>
    </w:p>
    <w:p>
      <w:pPr>
        <w:pStyle w:val="Heading3"/>
      </w:pPr>
      <w:r>
        <w:t>新疆  和田洛浦县</w:t>
      </w:r>
    </w:p>
    <w:p>
      <w:r>
        <w:rPr>
          <w:i/>
        </w:rPr>
        <w:t>陈远华</w:t>
      </w:r>
    </w:p>
    <w:p>
      <w:r>
        <w:t>陈远华，男，汉族，1965年11月生，四川三台人，1982年10月参加工作，1985年5月入党，兵团党校研究生学历（2004年7月新疆生产建设兵团党委党校国民经济学专业在职研究生班毕业）。曾任新疆和田市委书记。</w:t>
      </w:r>
    </w:p>
    <w:p>
      <w:r>
        <w:t>民    族: 汉族</w:t>
      </w:r>
    </w:p>
    <w:p>
      <w:r>
        <w:t>国    籍: 中国</w:t>
      </w:r>
    </w:p>
    <w:p>
      <w:r>
        <w:t>中文名: 陈远华</w:t>
      </w:r>
    </w:p>
    <w:p>
      <w:r>
        <w:t>出生地: 四川三台</w:t>
      </w:r>
    </w:p>
    <w:p>
      <w:r>
        <w:t>简历：</w:t>
      </w:r>
      <w:r>
        <w:t>2016年9月，因涉嫌受贿罪，陈远华被“双开”。</w:t>
        <w:br/>
      </w:r>
      <w:r>
        <w:t>1982.10-1988.05， 新疆36145部队服役（其间：1985.08-1986.09，参加中越自卫反击战）；</w:t>
        <w:br/>
      </w:r>
      <w:r>
        <w:t>1988.05-1988.11， 和田地委党校学习；</w:t>
        <w:br/>
      </w:r>
      <w:r>
        <w:t>1988.11-1989.04， 和田县巴格其镇党委秘书；</w:t>
        <w:br/>
      </w:r>
      <w:r>
        <w:t>1989.04-1992.03， 和田县委宣传部干部；</w:t>
        <w:br/>
      </w:r>
      <w:r>
        <w:t>1992.03-1994.01， 和田县委办公室秘书（其间1989.09-1992.07，新疆自治区党委党校函授经济管理专业学习）；</w:t>
        <w:br/>
      </w:r>
      <w:r>
        <w:t>1994.03-1996.04， 和田县委办公室副主任；</w:t>
        <w:br/>
      </w:r>
      <w:r>
        <w:t>1996.04-1999.05， 和田县委办公室主任（其间：1994.08-1996.12，中央党校函授经济管理专业学习</w:t>
        <w:br/>
      </w:r>
      <w:r>
        <w:t>1999.05-2004.11， 和田市委常委、宣传部部长；</w:t>
        <w:br/>
      </w:r>
      <w:r>
        <w:t>2004.11-2006.05， 和田市委常委、组织部部长；</w:t>
        <w:br/>
      </w:r>
      <w:r>
        <w:t>2006.05-2011.07， 和田地委组织部常务副部长（正县级）（其间：2009.09-2010.01，中央党校新疆班学习）；</w:t>
        <w:br/>
      </w:r>
      <w:r>
        <w:t>2011.07-2013.12， 洛浦县委书记</w:t>
        <w:br/>
      </w:r>
      <w:r>
        <w:t xml:space="preserve">2013.12-2016.05，和田市委书记[1-2] </w:t>
        <w:br/>
        <w:br/>
      </w:r>
      <w:r>
        <w:t xml:space="preserve">2015年5月为全国优秀县委书记初步推荐人选[3] </w:t>
        <w:br/>
        <w:br/>
      </w:r>
      <w:r>
        <w:t xml:space="preserve">2016年4月25日，新疆维吾尔自治区和田市市委书记陈远华涉嫌严重违纪，接受组织调查。[4] </w:t>
        <w:br/>
        <w:br/>
      </w:r>
      <w:r>
        <w:t xml:space="preserve">2016年5月26日，和田市召开干部大会，宣布和田地委调整和田市委主要领导的决定，免去陈远华和田市委书记、常委、委员职务。[2] </w:t>
        <w:br/>
        <w:br/>
      </w:r>
      <w:r>
        <w:t xml:space="preserve">2016年6月23日， 据最高检案件信息公开网消息，新疆维吾尔自治区人民检察院经审查决定，依法对新疆和田市原市委书记陈远华（正厅级）以涉嫌受贿罪立案侦查并采取强制措施。[5] </w:t>
        <w:br/>
        <w:br/>
      </w:r>
      <w:r>
        <w:t>2016年9月，因涉嫌受贿罪，陈远华被“双开”。</w:t>
        <w:br/>
      </w:r>
      <w:r>
        <w:t>经查，陈远华严重违反政治纪律，对抗组织审查；严重违反中央八项规定精神，让他人支付高档豪华酒店住宿及餐饮费用，违规私自占用扣押车辆并进行超标准装修；严重违反组织纪律，不按规定如实报告个人有关事项，在组织进行谈话时不如实向组织说明问题，利用职务上的便利在职务晋升等方面为他人提供帮助，收受现金和购物卡；严重违反廉洁纪律，违规从事营利性活动；严重违反群众纪律, 在政府专项资金分配中骗取侵吞公款，侵犯国家和群众利益；严重违反工作纪律, 违反规定干预和插手建设工程项目承发包、土地使用权出让、政府采购等活动；严重违反生活纪律，与他人长期保持不正当性关系；严重违反国家法律法规规定，利用职务上的便利在企业经营等方面为他人谋取利益，索取、收受巨额财物，涉嫌犯罪。</w:t>
        <w:br/>
      </w:r>
      <w:r>
        <w:t xml:space="preserve">陈远华身为党的领导干部，本应廉洁从政、遵纪守法，却理想信念丧失，严重违反党的纪律，且在党的十八大后仍不收敛、不收手，性质恶劣、情节特别严重。依据《中国共产党纪律处分条例》等相关规定，经自治区纪委常委会议研究并报自治区党委常委会议审议，决定给予陈远华开除党籍、公职处分；收缴其违纪所得；将其涉嫌违法犯罪问题及线索移送司法机关依法处理。[6] </w:t>
        <w:br/>
        <w:br/>
      </w:r>
    </w:p>
    <w:p>
      <w:pPr>
        <w:pStyle w:val="Heading3"/>
      </w:pPr>
      <w:r>
        <w:t>福建  宁德柘荣县</w:t>
      </w:r>
    </w:p>
    <w:p>
      <w:r>
        <w:rPr>
          <w:i/>
        </w:rPr>
        <w:t>薛理朝</w:t>
      </w:r>
    </w:p>
    <w:p>
      <w:r>
        <w:t>薛理朝，男，汉族，福建平潭人，1966年9月出生，中共党员，省委党校研究生学历，1989年8月参加工作。</w:t>
      </w:r>
    </w:p>
    <w:p>
      <w:r>
        <w:t>出生日期: 1966年9月</w:t>
      </w:r>
    </w:p>
    <w:p>
      <w:r>
        <w:t>民    族: 汉族</w:t>
      </w:r>
    </w:p>
    <w:p>
      <w:r>
        <w:t>国    籍: 中国</w:t>
      </w:r>
    </w:p>
    <w:p>
      <w:r>
        <w:t>中文名: 薛理朝</w:t>
      </w:r>
    </w:p>
    <w:p>
      <w:r>
        <w:t>简历：</w:t>
      </w:r>
      <w:r>
        <w:t>现任福建宁德市司法局局长。</w:t>
        <w:br/>
      </w:r>
      <w:r>
        <w:t>1986年9月至1989年7月在福建师大福清分校政教系学习；1989年8月参加工作；</w:t>
        <w:br/>
      </w:r>
      <w:r>
        <w:t>1996年5月起任福建师大福清分校党办副主任、正科级纪检员(1995年8月至1997年12月参加中央党校党政管理专业本科班函授学习)；</w:t>
        <w:br/>
      </w:r>
      <w:r>
        <w:t>1998年1月起任地区体改委综合改革试验科长；</w:t>
        <w:br/>
      </w:r>
      <w:r>
        <w:t>2000年3月起任地区（市）纪委正科级纪检员；</w:t>
        <w:br/>
      </w:r>
      <w:r>
        <w:t>2001年7月起任市纪委办公室副主任；</w:t>
        <w:br/>
        <w:br/>
        <w:br/>
        <w:br/>
        <w:t>2003年1月起任市纪委监察综合室主任；</w:t>
        <w:br/>
      </w:r>
      <w:r>
        <w:t>2003年10月起任柘荣县委常委；</w:t>
        <w:br/>
      </w:r>
      <w:r>
        <w:t>2003年11月起任柘荣县委常委、组织部部长(2000年9月至2004年1月参加省委党校公共管理专业在职研究生班学习)；</w:t>
        <w:br/>
      </w:r>
      <w:r>
        <w:t>2006年8月任宁德市委办公室主任；</w:t>
        <w:br/>
      </w:r>
      <w:r>
        <w:t>2010年8月柘荣县委副书记，代理县长，县长；</w:t>
        <w:br/>
      </w:r>
      <w:r>
        <w:t>2011年6月起任福建宁德市柘荣县委书记。</w:t>
        <w:br/>
      </w:r>
      <w:r>
        <w:t>2016年8月任宁德市司法局局长；</w:t>
        <w:br/>
      </w:r>
      <w:r>
        <w:t xml:space="preserve">2016年5月，拟提任副厅职人选差额考察对象。[1] </w:t>
        <w:br/>
        <w:br/>
      </w:r>
      <w:r>
        <w:t xml:space="preserve">2016年8月，任命薛理朝为宁德市司法局局长；[2] </w:t>
        <w:br/>
        <w:br/>
      </w:r>
    </w:p>
    <w:p>
      <w:pPr>
        <w:pStyle w:val="Heading3"/>
      </w:pPr>
      <w:r>
        <w:t>内蒙古  赤峰市宁城县</w:t>
      </w:r>
    </w:p>
    <w:p>
      <w:r>
        <w:rPr>
          <w:i/>
        </w:rPr>
        <w:t>赵富</w:t>
      </w:r>
    </w:p>
    <w:p>
      <w:r>
        <w:t>赵富，男，蒙古族，1958年10月出生于内蒙古翁牛特旗。大学文化，1977年8月参加工作，1982年9月加入中国共产党。</w:t>
      </w:r>
    </w:p>
    <w:p>
      <w:r>
        <w:t>出生日期: 1958年10月</w:t>
      </w:r>
    </w:p>
    <w:p>
      <w:r>
        <w:t>信    仰: 共产主义</w:t>
      </w:r>
    </w:p>
    <w:p>
      <w:r>
        <w:t>中文名: 赵富</w:t>
      </w:r>
    </w:p>
    <w:p>
      <w:r>
        <w:t>出生地: 内蒙古赤峰市翁牛特旗</w:t>
      </w:r>
    </w:p>
    <w:p>
      <w:r>
        <w:t>国    籍: 中国</w:t>
      </w:r>
    </w:p>
    <w:p>
      <w:r>
        <w:t>职    业: 赤峰市人大常委会副主任</w:t>
      </w:r>
    </w:p>
    <w:p>
      <w:r>
        <w:t>毕业院校: 内蒙古党校</w:t>
      </w:r>
    </w:p>
    <w:p>
      <w:r>
        <w:t>民    族: 蒙古族</w:t>
      </w:r>
    </w:p>
    <w:p>
      <w:r>
        <w:t>简历：</w:t>
      </w:r>
      <w:r>
        <w:t>现任赤峰市人大常委会副主任。</w:t>
        <w:br/>
      </w:r>
      <w:r>
        <w:t>1977.08-1979.09 翁牛特旗乌丹公社德日苏学校教师</w:t>
        <w:br/>
      </w:r>
      <w:r>
        <w:t>1979.09-1981.07 赤峰师范学校乌丹分校学习</w:t>
        <w:br/>
      </w:r>
      <w:r>
        <w:t>1981.07-1984.10 赤峰蒙古族小学教师</w:t>
        <w:br/>
      </w:r>
      <w:r>
        <w:t>1984.10-1989.08 赤峰市委组织部干事(其间：1985.09-1988.08辽宁大学函授汉语言文学专业大专班学习)</w:t>
        <w:br/>
      </w:r>
      <w:r>
        <w:t>1989.08-1992.07 赤峰市委组织部干部科副科长、企事业干部科副科长</w:t>
        <w:br/>
      </w:r>
      <w:r>
        <w:t>1992.07-1996.04 赤峰市委组织部企事业干部科科长</w:t>
        <w:br/>
      </w:r>
      <w:r>
        <w:t>1996.04-1997.05 赤峰市土地管理局局长助理</w:t>
        <w:br/>
      </w:r>
      <w:r>
        <w:t>1997.05-1997.08 赤峰市土地管理局副局长</w:t>
        <w:br/>
      </w:r>
      <w:r>
        <w:t>1997.08-2002.01 赤峰市政府副秘书长</w:t>
        <w:br/>
      </w:r>
      <w:r>
        <w:t>2002.01-2004.01 林西县委副书记、政府县长(2003.09-2005.12在内蒙古党校函授学院经济管理专业本科班学习)</w:t>
        <w:br/>
      </w:r>
      <w:r>
        <w:t>2004.01-2006.01 宁城县委副书记、政府县长</w:t>
        <w:br/>
      </w:r>
      <w:r>
        <w:t xml:space="preserve">2006.01-2013.01 宁城县委书记[1] </w:t>
        <w:br/>
        <w:br/>
      </w:r>
      <w:r>
        <w:t xml:space="preserve">2013.01-今      赤峰市人大常委会副主任[2] </w:t>
        <w:br/>
        <w:br/>
      </w:r>
      <w:r>
        <w:t xml:space="preserve">协助主任工作,负责市人大常委会城乡建设环境资源方面工作,联系市人大城乡建设环境资源委员会。[2] </w:t>
        <w:br/>
        <w:br/>
      </w:r>
    </w:p>
    <w:p>
      <w:pPr>
        <w:pStyle w:val="Heading3"/>
      </w:pPr>
      <w:r>
        <w:t>宁夏  吴忠市盐池县</w:t>
      </w:r>
    </w:p>
    <w:p>
      <w:r>
        <w:rPr>
          <w:i/>
        </w:rPr>
        <w:t>张柏森</w:t>
      </w:r>
    </w:p>
    <w:p>
      <w:r>
        <w:t>张柏森，男，汉族，1963年11月出生，山西平遥人，1985年4月加入中国共产党，1986年7月参加工作，大学学历。</w:t>
      </w:r>
    </w:p>
    <w:p>
      <w:r>
        <w:t>出生日期: 1963年11月</w:t>
      </w:r>
    </w:p>
    <w:p>
      <w:r>
        <w:t>民    族: 汉族</w:t>
      </w:r>
    </w:p>
    <w:p>
      <w:r>
        <w:t>国    籍: 中国</w:t>
      </w:r>
    </w:p>
    <w:p>
      <w:r>
        <w:t>中文名: 张柏森</w:t>
      </w:r>
    </w:p>
    <w:p>
      <w:r>
        <w:t>简历：</w:t>
      </w:r>
      <w:r>
        <w:t>现任宁夏回族自治区体育局局长、党组书记。</w:t>
        <w:br/>
      </w:r>
      <w:r>
        <w:t>1982.09——1986.07，西安冶金建筑学院冶金系学习</w:t>
        <w:br/>
      </w:r>
      <w:r>
        <w:t>1986.07——1987.10，宁夏冶金总公司工程技术咨询公司工作</w:t>
        <w:br/>
      </w:r>
      <w:r>
        <w:t>1987.10——1990.06，宁夏银新铁合金厂副厂长</w:t>
        <w:br/>
      </w:r>
      <w:r>
        <w:t>1990.06——1996.06，宁夏回族自治区党委组织部经济干部处主任科员</w:t>
        <w:br/>
      </w:r>
      <w:r>
        <w:t>1996.06——1997.07，宁夏回族自治区党委组织部经济干部处助理调研员</w:t>
        <w:br/>
      </w:r>
      <w:r>
        <w:t>1997.07——1999.09，宁夏回族自治区党委组织部经济干部处副处长</w:t>
        <w:br/>
      </w:r>
      <w:r>
        <w:t>1999.09——2001.11，吴忠市利通区委副书记（其间：1998.08—2000.03东北大学研究生院工商管理专业学习）</w:t>
        <w:br/>
      </w:r>
      <w:r>
        <w:t>2001.11——2002.01，盐池县委副书记、副县长、代县长</w:t>
        <w:br/>
      </w:r>
      <w:r>
        <w:t>2002.01——2004.04，盐池县委副书记、县长</w:t>
        <w:br/>
      </w:r>
      <w:r>
        <w:t>2004.04——2004.09，盐池县委书记、县长</w:t>
        <w:br/>
      </w:r>
      <w:r>
        <w:t>2004.09——2006.03，盐池县委书记</w:t>
        <w:br/>
      </w:r>
      <w:r>
        <w:t>2006.03——2011.12，石嘴山市人民政府副市长、党组成员</w:t>
        <w:br/>
      </w:r>
      <w:r>
        <w:t xml:space="preserve">2011.12——2012.03，石嘴山市委常委，市人民政府副市长、党组成员（其间：2010.08至今东北大学研究生院机械与电子工程专业攻读博士学位）[1] </w:t>
        <w:br/>
        <w:br/>
      </w:r>
      <w:r>
        <w:t>2012.03——2013.09，石嘴山市委常委、统战部部长、社会工作部部长、政法委副书记</w:t>
        <w:br/>
      </w:r>
      <w:r>
        <w:t>2013.09——2016.01，宁夏回族自治区政府副秘书长、办公厅党组成员，自治区政府机关事务管理局局长。</w:t>
        <w:br/>
      </w:r>
      <w:r>
        <w:t xml:space="preserve">2016.01——宁夏回族自治区体育局局长、党组书记[2] </w:t>
        <w:br/>
        <w:br/>
      </w:r>
      <w:r>
        <w:t xml:space="preserve">2016年1月拟任宁夏回族自治区体育局局长、党组书记。[3] </w:t>
        <w:br/>
        <w:br/>
      </w:r>
      <w:r>
        <w:t xml:space="preserve">2016年3月正式任自治区体育局局长，党组成员、书记，免去自治区政府办公厅党组成员，机关事务管理局局长职务。[4] </w:t>
        <w:br/>
        <w:br/>
      </w:r>
    </w:p>
    <w:p>
      <w:pPr>
        <w:pStyle w:val="Heading3"/>
      </w:pPr>
      <w:r>
        <w:t>广东  梅州梅县</w:t>
      </w:r>
    </w:p>
    <w:p>
      <w:r>
        <w:rPr>
          <w:i/>
        </w:rPr>
        <w:t>郑伟仪</w:t>
      </w:r>
    </w:p>
    <w:p>
      <w:r>
        <w:t xml:space="preserve">郑伟仪，男，汉族，1963年11月出生，籍贯广东蕉岭，1983年8月参加工作，1986年4月加入中国共产党，中山大学高级管理人员工商管理硕士专业，在职研究生学历，硕士学位。[1] </w:t>
        <w:br/>
        <w:t>曾任广东省林业局副局长、党组成员，广东省海洋与渔业局局长、党组书记。2012年10月15日起任广东省农业厅厅长。</w:t>
      </w:r>
    </w:p>
    <w:p>
      <w:r>
        <w:t>出生日期: 1963年11月</w:t>
      </w:r>
    </w:p>
    <w:p>
      <w:r>
        <w:t>信    仰: 共产主义</w:t>
      </w:r>
    </w:p>
    <w:p>
      <w:r>
        <w:t>中文名: 郑伟仪</w:t>
      </w:r>
    </w:p>
    <w:p>
      <w:r>
        <w:t>出生地: 广东蕉岭</w:t>
      </w:r>
    </w:p>
    <w:p>
      <w:r>
        <w:t>国    籍: 中国</w:t>
      </w:r>
    </w:p>
    <w:p>
      <w:r>
        <w:t>职    业: 公务员</w:t>
      </w:r>
    </w:p>
    <w:p>
      <w:r>
        <w:t>毕业院校: 中山大学</w:t>
      </w:r>
    </w:p>
    <w:p>
      <w:r>
        <w:t>主要成就: 在职研究生学历，工商管理硕士</w:t>
      </w:r>
    </w:p>
    <w:p>
      <w:r>
        <w:t>民    族: 汉族</w:t>
      </w:r>
    </w:p>
    <w:p>
      <w:r>
        <w:t>简历：</w:t>
      </w:r>
      <w:r>
        <w:t>1983.08——1986.07　蕉岭县经委环保局、建委、县委办等部门干部；</w:t>
        <w:br/>
      </w:r>
      <w:r>
        <w:t>1986.07——1996.04　蕉岭县委调研室副主任、办公室副主任、调研室主任、办公室主任；</w:t>
        <w:br/>
      </w:r>
      <w:r>
        <w:t>1996.04——1999.11　蕉岭县委常委、县委办主任、组织部长；</w:t>
        <w:br/>
      </w:r>
      <w:r>
        <w:t>1999.11——2000.06　梅县县委常委、县委副书记、组织部长；</w:t>
        <w:br/>
      </w:r>
      <w:r>
        <w:t>2000.06——2001.05　梅县县委副书记、副县长、代县长、县武委会主任；</w:t>
        <w:br/>
      </w:r>
      <w:r>
        <w:t>2001.05——2005.10　梅县县委书记、县武装部第一书记、县人大主任；</w:t>
        <w:br/>
      </w:r>
      <w:r>
        <w:t>2005.10——2009.09　广东省林业局副局长、党组成员；</w:t>
        <w:br/>
      </w:r>
      <w:r>
        <w:t>2009.09——2012.10　 广东省海洋与渔业局局长、党组书记。</w:t>
        <w:br/>
      </w:r>
      <w:r>
        <w:t xml:space="preserve">2012.10—— 广东省农业厅厅长[2] </w:t>
        <w:br/>
        <w:br/>
      </w:r>
      <w:r>
        <w:t xml:space="preserve">是中共广东省第十一届委员会候补委员[3] </w:t>
        <w:br/>
        <w:t>。</w:t>
        <w:br/>
      </w:r>
      <w:r>
        <w:t xml:space="preserve">主持局全面工作。[4] </w:t>
        <w:br/>
        <w:br/>
      </w:r>
    </w:p>
    <w:p>
      <w:pPr>
        <w:pStyle w:val="Heading3"/>
      </w:pPr>
      <w:r>
        <w:t>浙江  台州仙居县</w:t>
      </w:r>
    </w:p>
    <w:p>
      <w:r>
        <w:rPr>
          <w:i/>
        </w:rPr>
        <w:t>胡斯球</w:t>
      </w:r>
    </w:p>
    <w:p>
      <w:r>
        <w:t>胡斯球， 男，汉族，1956年7月生，浙江绍兴人，1973年8月参加工作，中共党员。</w:t>
      </w:r>
    </w:p>
    <w:p>
      <w:r>
        <w:t>出生日期: 1956年7月</w:t>
      </w:r>
    </w:p>
    <w:p>
      <w:r>
        <w:t>民    族: 汉族</w:t>
      </w:r>
    </w:p>
    <w:p>
      <w:r>
        <w:t>中文名: 胡斯球</w:t>
      </w:r>
    </w:p>
    <w:p>
      <w:r>
        <w:t>出生地: 浙江绍兴</w:t>
      </w:r>
    </w:p>
    <w:p>
      <w:r>
        <w:t>简历：</w:t>
      </w:r>
      <w:r>
        <w:t>胡斯球 男，汉族，1956年7月生，浙江绍兴人，1973年8月参加工作，中共党员，省委党校研究生学历。临海县钓鱼亭学校教师；浙江农业大学宁波分校农机系学生；临海县白水洋公社干部、双港区农机管理站负责人；省委整党试点驻黄岩联络组成员；省、地委机构改革驻温岭工作组成员；台州地委组织部干事，副科长；天台县委常委、组织部长；天台县委常委、纪委书记；台州市（地区）纪委副书记；仙居县委书记；台州市政府市长助理、党组成员；台州市政府副市长、党组成员；台州市委常委、宣传部部长。</w:t>
        <w:br/>
      </w:r>
    </w:p>
    <w:p>
      <w:pPr>
        <w:pStyle w:val="Heading3"/>
      </w:pPr>
      <w:r>
        <w:t>广西  桂林市秀峰区</w:t>
      </w:r>
    </w:p>
    <w:p>
      <w:r>
        <w:rPr>
          <w:i/>
        </w:rPr>
        <w:t>程权</w:t>
      </w:r>
    </w:p>
    <w:p>
      <w:r>
        <w:t>程权：男，汉族，1961年6月出生，籍贯北京市，1986年10月加入中国共产党，大学学历，工学学士，经济学学士。</w:t>
      </w:r>
    </w:p>
    <w:p>
      <w:r>
        <w:t>出生日期: 1961年6月</w:t>
      </w:r>
    </w:p>
    <w:p>
      <w:r>
        <w:t>民    族: 汉族</w:t>
      </w:r>
    </w:p>
    <w:p>
      <w:r>
        <w:t>国    籍: 中国</w:t>
      </w:r>
    </w:p>
    <w:p>
      <w:r>
        <w:t>中文名: 程权</w:t>
      </w:r>
    </w:p>
    <w:p>
      <w:r>
        <w:t>简历：</w:t>
      </w:r>
      <w:r>
        <w:t xml:space="preserve">现任广西壮族自治区梧州市人大常委会副主任[1] </w:t>
        <w:br/>
        <w:br/>
      </w:r>
      <w:r>
        <w:t>1979.09--1983.07，广西大学土木系学习</w:t>
        <w:br/>
      </w:r>
      <w:r>
        <w:t>1983.07--1986.07，广西桂林市计委基建科工作</w:t>
        <w:br/>
      </w:r>
      <w:r>
        <w:t>1986.07--1991.05，广西桂林市计委基建科科员（其间：1988.09--1990.09，在中国人民大学计划经济系国民经济计划专业学习）</w:t>
        <w:br/>
      </w:r>
      <w:r>
        <w:t>1991.05--1993.12，广西桂林市计委基建科副科长</w:t>
        <w:br/>
      </w:r>
      <w:r>
        <w:t>1993.12--1996.09，广西桂林市计委基建科科长（其间：1996.04，兼任桂林市经济建设投资公司总经理）</w:t>
        <w:br/>
      </w:r>
      <w:r>
        <w:t>1996.09--1996.10，广西桂林市计委主任助理</w:t>
        <w:br/>
      </w:r>
      <w:r>
        <w:t>1996.10--1998.11，广西桂林市计委委员、主任助理</w:t>
        <w:br/>
      </w:r>
      <w:r>
        <w:t>1998.11--1999.11，广西桂林市计委委员（其间：1998.02，兼任桂林中海基建投资有限公司、桂林中海交通发展有限公司董事、总经理）</w:t>
        <w:br/>
      </w:r>
      <w:r>
        <w:t>1999.11--2001.12，广西桂林市计委党组成员、副主任</w:t>
        <w:br/>
      </w:r>
      <w:r>
        <w:t>2001.12--2003.03，广西桂林市发展计划委员会副主任</w:t>
        <w:br/>
      </w:r>
      <w:r>
        <w:t>2003.03--2003.05，广西桂林市发展计划委员会副主任、党组成员</w:t>
        <w:br/>
      </w:r>
      <w:r>
        <w:t>2003.05--2003.06，广西桂林市科学技术局党组书记</w:t>
        <w:br/>
      </w:r>
      <w:r>
        <w:t>2003.06--2005.11，广西桂林市科学技术局局长、党组书记</w:t>
        <w:br/>
      </w:r>
      <w:r>
        <w:t>2005.11--2006.01，广西桂林市秀峰区委副书记、代区长</w:t>
        <w:br/>
      </w:r>
      <w:r>
        <w:t>2006.01--2009.01，广西桂林市秀峰区委副书记、区长</w:t>
        <w:br/>
      </w:r>
      <w:r>
        <w:t>2009.01--2011.01，广西桂林市秀峰区委书记</w:t>
        <w:br/>
      </w:r>
      <w:r>
        <w:t>2011.01--2015.12广西恭城瑶族自治县县委书记</w:t>
        <w:br/>
      </w:r>
      <w:r>
        <w:t>2015.12--2016.02 提名为广西梧州市人大常委会副主任、党组成员</w:t>
        <w:br/>
      </w:r>
      <w:r>
        <w:t xml:space="preserve">2016.02-- 广西梧州市人大常委会副主任、党组成员[1] </w:t>
        <w:br/>
        <w:br/>
      </w:r>
    </w:p>
    <w:p>
      <w:pPr>
        <w:pStyle w:val="Heading3"/>
      </w:pPr>
      <w:r>
        <w:t>江苏  南通如东县</w:t>
      </w:r>
    </w:p>
    <w:p>
      <w:r>
        <w:rPr>
          <w:i/>
        </w:rPr>
        <w:t>詹立风</w:t>
      </w:r>
    </w:p>
    <w:p>
      <w:r>
        <w:t>詹立风，男，汉族，1966年5月生，江苏东台人，省委党校研究生学历，1987年6月加入中国共产党，1985年8月参加工作。</w:t>
      </w:r>
    </w:p>
    <w:p>
      <w:r>
        <w:t>出生日期: 1966年5月</w:t>
      </w:r>
    </w:p>
    <w:p>
      <w:r>
        <w:t>中文名: 詹立风</w:t>
      </w:r>
    </w:p>
    <w:p>
      <w:r>
        <w:t>出生地: 江苏东台</w:t>
      </w:r>
    </w:p>
    <w:p>
      <w:r>
        <w:t>国    籍: 中国</w:t>
      </w:r>
    </w:p>
    <w:p>
      <w:r>
        <w:t>毕业院校: 省委党校</w:t>
      </w:r>
    </w:p>
    <w:p>
      <w:r>
        <w:t>民    族: 汉族</w:t>
      </w:r>
    </w:p>
    <w:p>
      <w:r>
        <w:t>简历：</w:t>
      </w:r>
      <w:r>
        <w:t>现任江苏省镇江市人民政府副市长。</w:t>
        <w:br/>
      </w:r>
      <w:r>
        <w:t>1985年07月，东台县少年宫教师；</w:t>
        <w:br/>
      </w:r>
      <w:r>
        <w:t>1986年05月，共青团东台县委办事员；</w:t>
        <w:br/>
      </w:r>
      <w:r>
        <w:t>1986年09月，共青团东台县委学少部副部长；</w:t>
        <w:br/>
      </w:r>
      <w:r>
        <w:t>1988年04月，共青团东台市委经济工作部部长；</w:t>
        <w:br/>
      </w:r>
      <w:r>
        <w:t>1989年10月，共青团东台市委副书记；</w:t>
        <w:br/>
      </w:r>
      <w:r>
        <w:t>1991年11月，共青团东台市委书记；</w:t>
        <w:br/>
      </w:r>
      <w:r>
        <w:t>1993年01月，盐都县伍佑镇党委副书记、镇长；</w:t>
        <w:br/>
      </w:r>
      <w:r>
        <w:t>1994年01月，盐都县便仓乡党委书记、人大主席；</w:t>
        <w:br/>
      </w:r>
      <w:r>
        <w:t>1996年01月，共青团盐城市委副书记、党组成员；</w:t>
        <w:br/>
      </w:r>
      <w:r>
        <w:t>1997年08月，共青团江苏省委统战部副部长（正处级）；</w:t>
        <w:br/>
      </w:r>
      <w:r>
        <w:t>1997年11月，共青团江苏省委统战部部长、省青联秘书长；</w:t>
        <w:br/>
      </w:r>
      <w:r>
        <w:t>1999年01月，如东县委副书记（正处级）；</w:t>
        <w:br/>
      </w:r>
      <w:r>
        <w:t>2002年05月，如东县委副书记，如东县人民政府代县长、党组书记；</w:t>
        <w:br/>
      </w:r>
      <w:r>
        <w:t>2003年01月，如东县委副书记，如东县人民政府县长、党组书记；</w:t>
        <w:br/>
      </w:r>
      <w:r>
        <w:t>2011年06月，如东县委书记；</w:t>
        <w:br/>
      </w:r>
      <w:r>
        <w:t>2011年07月，如东县委书记、县人大常委会党组书记；</w:t>
        <w:br/>
      </w:r>
      <w:r>
        <w:t>2012年03月，如东县委书记，县人大常委会主任、党组书记；</w:t>
        <w:br/>
      </w:r>
      <w:r>
        <w:t xml:space="preserve">2016年01月，镇江市人民政府副市长。[1] </w:t>
        <w:br/>
        <w:br/>
      </w:r>
      <w:r>
        <w:t xml:space="preserve">全国八届青联委员，省十二次党代会代表，省十届、十一届人大代表，省八届政协委员，十一届市委委员，市十三届人大代表。[2] </w:t>
        <w:br/>
        <w:br/>
      </w:r>
      <w:r>
        <w:t xml:space="preserve">2016年1月15日，镇江市第七届人民代表大会第五次会议闭幕。詹立风当选镇江市人民政府副市长。[3] </w:t>
        <w:br/>
        <w:br/>
      </w:r>
    </w:p>
    <w:p>
      <w:pPr>
        <w:pStyle w:val="Heading3"/>
      </w:pPr>
      <w:r>
        <w:t>浙江  衢州开化县</w:t>
      </w:r>
    </w:p>
    <w:p>
      <w:r>
        <w:rPr>
          <w:i/>
        </w:rPr>
        <w:t>徐鸣华</w:t>
      </w:r>
    </w:p>
    <w:p>
      <w:r>
        <w:t>徐鸣华浙江衢州人。1960年8月出生，1981年6月入党，1978年3月参加工作，在职研究生学历。</w:t>
      </w:r>
    </w:p>
    <w:p>
      <w:r>
        <w:t>现任职务: 浙江省第十三届纪委常务委员</w:t>
      </w:r>
    </w:p>
    <w:p>
      <w:r>
        <w:t>出生日期: 1960年8月出生</w:t>
      </w:r>
    </w:p>
    <w:p>
      <w:r>
        <w:t>政治面貌: 党员</w:t>
      </w:r>
    </w:p>
    <w:p>
      <w:r>
        <w:t>中文名: 徐鸣华</w:t>
      </w:r>
    </w:p>
    <w:p>
      <w:r>
        <w:t>籍    贯: None</w:t>
      </w:r>
    </w:p>
    <w:p>
      <w:r>
        <w:t>简历：</w:t>
      </w:r>
      <w:r>
        <w:t xml:space="preserve">现任中共浙江省第十三届纪委常务委员。[1-2] </w:t>
        <w:br/>
        <w:br/>
      </w:r>
      <w:r>
        <w:t>徐鸣华男</w:t>
        <w:br/>
      </w:r>
      <w:r>
        <w:t>开化县委副书记、县长，开化县委书记</w:t>
        <w:br/>
      </w:r>
      <w:r>
        <w:t>2006年7月任天台县委书记</w:t>
        <w:br/>
      </w:r>
      <w:r>
        <w:t xml:space="preserve">2010年10月调任浙江省科学技术厅党组成员[3] </w:t>
        <w:br/>
        <w:br/>
      </w:r>
      <w:r>
        <w:t>2011年7月任浙江省嘉兴市委常委、纪委书记。</w:t>
        <w:br/>
      </w:r>
      <w:r>
        <w:t xml:space="preserve">2012年6月9日当选中共浙江省第十三届纪律检查委员会常务委员会委员。[1-2] </w:t>
        <w:br/>
        <w:br/>
      </w:r>
    </w:p>
    <w:p>
      <w:pPr>
        <w:pStyle w:val="Heading3"/>
      </w:pPr>
      <w:r>
        <w:t>山西  临汾尧都区</w:t>
      </w:r>
    </w:p>
    <w:p>
      <w:r>
        <w:rPr>
          <w:i/>
        </w:rPr>
        <w:t>乔成家</w:t>
      </w:r>
    </w:p>
    <w:p>
      <w:r>
        <w:t>乔成家，男，汉族，1957年10月生，山西省临汾市尧都区人，硕士研究生学历。1982年1月参加工作，1985年5月加入中国共产党。</w:t>
      </w:r>
    </w:p>
    <w:p>
      <w:r>
        <w:t>性    别: 男</w:t>
      </w:r>
    </w:p>
    <w:p>
      <w:r>
        <w:t>出生日期: 1957年10月生</w:t>
      </w:r>
    </w:p>
    <w:p>
      <w:r>
        <w:t>民    族: 汉族</w:t>
      </w:r>
    </w:p>
    <w:p>
      <w:r>
        <w:t>中文名: 乔成家</w:t>
      </w:r>
    </w:p>
    <w:p>
      <w:r>
        <w:t>简历：</w:t>
      </w:r>
      <w:r>
        <w:t>参加工作后任山西省农科院实习研究员</w:t>
        <w:br/>
      </w:r>
      <w:r>
        <w:t>1983年9月任中国农科院研究生院学生会主席</w:t>
        <w:br/>
      </w:r>
      <w:r>
        <w:t>1986年10月任中国农研室主任科员</w:t>
        <w:br/>
      </w:r>
      <w:r>
        <w:t>1987年10月任山西省委农工部综合处副处长</w:t>
        <w:br/>
      </w:r>
      <w:r>
        <w:t>1991年6月任翼城县委副书记(挂职)</w:t>
        <w:br/>
      </w:r>
      <w:r>
        <w:t>1993年6月任临汾行署副秘书长</w:t>
        <w:br/>
      </w:r>
      <w:r>
        <w:t>1996年3月任曲沃县委副书记、县长</w:t>
        <w:br/>
      </w:r>
      <w:r>
        <w:t>2000年4月任曲沃县委书记</w:t>
        <w:br/>
      </w:r>
      <w:r>
        <w:t>2003年6月任临汾市委常委、统战部部长（2006年6月至2008年3月兼任尧都区委书记）</w:t>
        <w:br/>
      </w:r>
      <w:r>
        <w:t>2009年5月任临汾市委常委、政法委书记</w:t>
        <w:br/>
      </w:r>
      <w:r>
        <w:t xml:space="preserve">2011年8月任临汾市政协主席。[1] </w:t>
        <w:br/>
        <w:br/>
      </w:r>
      <w:r>
        <w:t>山西省临汾市政协主席。</w:t>
        <w:br/>
      </w:r>
    </w:p>
    <w:p>
      <w:pPr>
        <w:pStyle w:val="Heading3"/>
      </w:pPr>
      <w:r>
        <w:t>江苏  南通通州区</w:t>
      </w:r>
    </w:p>
    <w:p>
      <w:r>
        <w:rPr>
          <w:i/>
        </w:rPr>
        <w:t>陈照煌</w:t>
      </w:r>
    </w:p>
    <w:p>
      <w:r>
        <w:t>陈照煌，男，1955年10月生，汉族，江苏泰兴人，省委党校研究生学历，高级政工师，1974年12月加入中国共产党，1973年7月参加工作。</w:t>
      </w:r>
    </w:p>
    <w:p>
      <w:r>
        <w:t>出生日期: 1955年10月</w:t>
      </w:r>
    </w:p>
    <w:p>
      <w:r>
        <w:t>中文名: 陈照煌</w:t>
      </w:r>
    </w:p>
    <w:p>
      <w:r>
        <w:t>出生地: 江苏泰兴</w:t>
      </w:r>
    </w:p>
    <w:p>
      <w:r>
        <w:t>国    籍: 中国</w:t>
      </w:r>
    </w:p>
    <w:p>
      <w:r>
        <w:t>毕业院校: 南京农业大学</w:t>
      </w:r>
    </w:p>
    <w:p>
      <w:r>
        <w:t>民    族: 汉族</w:t>
      </w:r>
    </w:p>
    <w:p>
      <w:r>
        <w:t>简历：</w:t>
      </w:r>
      <w:r>
        <w:t>现任南通市委常委。</w:t>
        <w:br/>
      </w:r>
      <w:r>
        <w:t>1973.07——1975.09，江苏省如皋县夏堡公社插队；</w:t>
        <w:br/>
      </w:r>
      <w:r>
        <w:t>1975.09——1977.08，江苏省如皋师范学校学习；</w:t>
        <w:br/>
      </w:r>
      <w:r>
        <w:t>1977.08——1978.04，江苏省如皋县委宣传部工作人员；</w:t>
        <w:br/>
      </w:r>
      <w:r>
        <w:t>1978.04——1979.01，江苏省如皋县工作队办公室秘书；</w:t>
        <w:br/>
      </w:r>
      <w:r>
        <w:t>1979.01——1982.09，江苏省如皋县委办公室工作人员、秘书；</w:t>
        <w:br/>
      </w:r>
      <w:r>
        <w:t>1982.09——1985.09，江苏省南京农业大学农经系学习；</w:t>
        <w:br/>
      </w:r>
      <w:r>
        <w:t>1985.09——1986.07，江苏省如皋县委农工部副部长；</w:t>
        <w:br/>
      </w:r>
      <w:r>
        <w:t>1986.07——1987.08，江苏省如皋县丁西乡党委书记；</w:t>
        <w:br/>
      </w:r>
      <w:r>
        <w:t>1987.08——1989.10，江苏省如皋县委宣传部部长；</w:t>
        <w:br/>
      </w:r>
      <w:r>
        <w:t>1989.10——1991.05，江苏省如皋县委常委、宣传部部长；</w:t>
        <w:br/>
      </w:r>
      <w:r>
        <w:t>1991.05——1993.07，江苏省如皋市委常委、宣传部部长；（其间：1988.09—1991.09，江苏省委党校外经专业函授本科学习并毕业）；</w:t>
        <w:br/>
      </w:r>
      <w:r>
        <w:t>1993.07——1995.12，江苏省如皋市委常委、市政府副市长；</w:t>
        <w:br/>
      </w:r>
      <w:r>
        <w:t>1995.12——1997.11，江苏省通州市委副书记；（其间：1995.10—1997.10，东南大学科技经济与行政管理专业研究生学习）；</w:t>
        <w:br/>
      </w:r>
      <w:r>
        <w:t>1997.11——1998.01，江苏省通州市委副书记、市政府代市长；</w:t>
        <w:br/>
      </w:r>
      <w:r>
        <w:t>1998.01——2000.12，江苏省通州市委副书记、市政府市长；</w:t>
        <w:br/>
      </w:r>
      <w:r>
        <w:t>2000.12——2006.02，江苏省通州市委书记（其间：2001.09—2002.01，中央党校进修三班学习；2001.09—2002.12，江苏省委党校政治经济学专业研究生学习并毕业）；</w:t>
        <w:br/>
      </w:r>
      <w:r>
        <w:t>2006.02——2006.09，江苏省通州市委书记、市政协主席；</w:t>
        <w:br/>
      </w:r>
      <w:r>
        <w:t>2006.09——2008.06，江苏省南通市委常委，通州市委书记、市政协主席；</w:t>
        <w:br/>
      </w:r>
      <w:r>
        <w:t>2008.06——2011.06，江苏省镇江市委常委、常务副市长；</w:t>
        <w:br/>
      </w:r>
      <w:r>
        <w:t>2011.06——2011.07，江苏省南通市委常委；</w:t>
        <w:br/>
      </w:r>
      <w:r>
        <w:t>2011.07——2011.08，江苏省南通市委常委、市政府党组副书记；</w:t>
        <w:br/>
      </w:r>
      <w:r>
        <w:t>2011.08——2012.06，江苏省南通市委常委、市政府党组副书记、常务副市长；</w:t>
        <w:br/>
      </w:r>
      <w:r>
        <w:t>2012.07——      ，江苏省南通市委常委。</w:t>
        <w:br/>
      </w:r>
      <w:r>
        <w:t xml:space="preserve">江苏省第十、十一次党代会代表；九、十、十一届南通市委委员，南通市第九、十、十一次党代会代表，南通市第十二、十四届人大代表[1] </w:t>
        <w:br/>
        <w:t>。</w:t>
        <w:br/>
      </w:r>
      <w:r>
        <w:t xml:space="preserve">2015年6月，拟任江苏省委巡视组组长。[2] </w:t>
        <w:br/>
        <w:br/>
      </w:r>
    </w:p>
    <w:p>
      <w:pPr>
        <w:pStyle w:val="Heading3"/>
      </w:pPr>
      <w:r>
        <w:t>江苏  泰州泰兴市</w:t>
      </w:r>
    </w:p>
    <w:p>
      <w:r>
        <w:rPr>
          <w:i/>
        </w:rPr>
        <w:t>曹苏民</w:t>
      </w:r>
    </w:p>
    <w:p>
      <w:r>
        <w:t>曹苏民，男，汉族，1955年11月出生于江苏扬州，江苏宿迁人，1973年11月加入中国共产党，1969年12月参加工作，在职研究生学历，硕士学位，副教授。</w:t>
      </w:r>
    </w:p>
    <w:p>
      <w:r>
        <w:t>出生日期: 1955年11月</w:t>
      </w:r>
    </w:p>
    <w:p>
      <w:r>
        <w:t>入党时间: 1973年11月</w:t>
      </w:r>
    </w:p>
    <w:p>
      <w:r>
        <w:t>中文名: 曹苏民</w:t>
      </w:r>
    </w:p>
    <w:p>
      <w:r>
        <w:t>出生地: 江苏扬州</w:t>
      </w:r>
    </w:p>
    <w:p>
      <w:r>
        <w:t>参加工作时间: 1969年12月</w:t>
      </w:r>
    </w:p>
    <w:p>
      <w:r>
        <w:t>国    籍: 中国</w:t>
      </w:r>
    </w:p>
    <w:p>
      <w:r>
        <w:t>毕业院校: 浙江大学</w:t>
      </w:r>
    </w:p>
    <w:p>
      <w:r>
        <w:t>民    族: 汉族</w:t>
      </w:r>
    </w:p>
    <w:p>
      <w:r>
        <w:t>简历：</w:t>
      </w:r>
      <w:r>
        <w:t>曾任江苏省科学技术厅副厅长、党组副书记。</w:t>
        <w:br/>
      </w:r>
      <w:r>
        <w:t>1969.12——1976.04，解放军52826部队96分队战士、文书、班长；</w:t>
        <w:br/>
      </w:r>
      <w:r>
        <w:t>1976.04——1978.09，江苏省扬州地区卫生局秘书；</w:t>
        <w:br/>
      </w:r>
      <w:r>
        <w:t>1978.09——1982.09，浙江大学机械系液压传动及控制专业学习；</w:t>
        <w:br/>
      </w:r>
      <w:r>
        <w:t>1982.09——1988.09，江苏工学院液压研究所助教（其间：1985.09—1988.09浙江大学机械系流体传动及控制专业在职硕士研究生）；</w:t>
        <w:br/>
      </w:r>
      <w:r>
        <w:t>1988.09——1989.08，江苏工学院机械系讲师、实验室主任；</w:t>
        <w:br/>
      </w:r>
      <w:r>
        <w:t>1989.08——1992.07，江苏省靖江县科技副县长，江苏工学院机械系副教授、科研处副处长；</w:t>
        <w:br/>
      </w:r>
      <w:r>
        <w:t>1992.07——1996.11，江苏省靖江县（市）副县（市）长；</w:t>
        <w:br/>
      </w:r>
      <w:r>
        <w:t>1996.11——1997.07，江苏省泰州市外事办公室副主任、党组副书记；</w:t>
        <w:br/>
      </w:r>
      <w:r>
        <w:t>1997.07——2001.07，江苏省泰州市外事办公室主任、党组书记；</w:t>
        <w:br/>
      </w:r>
      <w:r>
        <w:t>2001.07——2002.01，江苏省泰州市对外贸易经济合作局局长、党组书记，泰州市外事办公室党组书记；</w:t>
        <w:br/>
      </w:r>
      <w:r>
        <w:t>2002.01——2006.03，江苏省泰兴市委副书记，代市长、市长；</w:t>
        <w:br/>
      </w:r>
      <w:r>
        <w:t>2006.03——2007.12，江苏省泰兴市委书记；</w:t>
        <w:br/>
      </w:r>
      <w:r>
        <w:t>2007.12——2008.03，江苏省泰兴市委书记、市人大常委会主任；</w:t>
        <w:br/>
      </w:r>
      <w:r>
        <w:t xml:space="preserve">2008.03——2016.02，江苏省科学技术厅副厅长、党组副书记。[1] </w:t>
        <w:br/>
        <w:br/>
      </w:r>
      <w:r>
        <w:t xml:space="preserve">2016年2月，免去曹苏民同志的江苏省科学技术厅副厅长职务。[2] </w:t>
        <w:br/>
        <w:br/>
      </w:r>
    </w:p>
    <w:p>
      <w:pPr>
        <w:pStyle w:val="Heading3"/>
      </w:pPr>
      <w:r>
        <w:t>江西  九江永修县</w:t>
      </w:r>
    </w:p>
    <w:p>
      <w:r>
        <w:rPr>
          <w:i/>
        </w:rPr>
        <w:t>史文斌</w:t>
      </w:r>
    </w:p>
    <w:p>
      <w:r>
        <w:t>史文斌，男，汉族，1966年7月出生于江西彭泽，本科毕业于江西师范大学；研究生毕业于华中科技大学。</w:t>
      </w:r>
    </w:p>
    <w:p>
      <w:r>
        <w:t>出生日期: 1966年7月</w:t>
      </w:r>
    </w:p>
    <w:p>
      <w:r>
        <w:t>中文名: 史文斌</w:t>
      </w:r>
    </w:p>
    <w:p>
      <w:r>
        <w:t>出生地: 江西彭泽</w:t>
      </w:r>
    </w:p>
    <w:p>
      <w:r>
        <w:t>国    籍: 中华人民共和国</w:t>
      </w:r>
    </w:p>
    <w:p>
      <w:r>
        <w:t>毕业院校: 江西师范大学、华中科技大学</w:t>
      </w:r>
    </w:p>
    <w:p>
      <w:r>
        <w:t>民    族: 汉</w:t>
      </w:r>
    </w:p>
    <w:p>
      <w:r>
        <w:t>简历：</w:t>
      </w:r>
      <w:r>
        <w:t>现任江西省景德镇市委常委、常务副市长、市委副书记。</w:t>
        <w:br/>
      </w:r>
      <w:r>
        <w:t>1985.09-1989.06 江西师范大学学生</w:t>
        <w:br/>
      </w:r>
      <w:r>
        <w:t>1989.07-1993.02 九江商业职工中专干部、团委书记</w:t>
        <w:br/>
      </w:r>
      <w:r>
        <w:t>1993.02-2002.01 共青团九江市委干部，办公室副主任、主任，副书记、书记（正处级）</w:t>
        <w:br/>
      </w:r>
      <w:r>
        <w:t>（1996.09-1998.12 在华中理工大学管理科学与工程专业就读研究生</w:t>
        <w:br/>
      </w:r>
      <w:r>
        <w:t>1999.09－2007.12 华中科技大学工商管理专业管理学博士）</w:t>
        <w:br/>
      </w:r>
      <w:r>
        <w:t>2002.01-2006.06 湖口县委副书记、县政府县长</w:t>
        <w:br/>
      </w:r>
      <w:r>
        <w:t>2006.06- 2008.08 中共永修县委书记</w:t>
        <w:br/>
      </w:r>
      <w:r>
        <w:t>2008.08-2011.08，江西省文物管理局局长</w:t>
        <w:br/>
      </w:r>
      <w:r>
        <w:t>2011.8月，任景德镇市委常委、组织部长</w:t>
        <w:br/>
      </w:r>
      <w:r>
        <w:t xml:space="preserve">2014年5月，任景德镇市副市长[1] </w:t>
        <w:br/>
        <w:br/>
      </w:r>
      <w:r>
        <w:t>2016年5月，任景德镇市委常委、常务副市长、市委副书记。</w:t>
        <w:br/>
      </w:r>
      <w:r>
        <w:t xml:space="preserve">2014.05，提名为景德镇市政府副市长人选，[2] </w:t>
        <w:br/>
        <w:br/>
      </w:r>
      <w:r>
        <w:t xml:space="preserve">2014.05.29，景德镇市第十四届人民代表大会常务委员会第二十一次会议，会议决定任命史文斌为景德镇市副市长。[1] </w:t>
        <w:br/>
        <w:br/>
      </w:r>
      <w:r>
        <w:t xml:space="preserve">2016年5月30日上午，景德镇市十四届人大常委会举行第三十五次会议。市委常委、常务副市长史文斌等列席了会议。上述报道显示，史文斌已任景德镇市委常委、常务副市长。[3] </w:t>
        <w:br/>
        <w:br/>
      </w:r>
      <w:r>
        <w:t xml:space="preserve">2016年9月，中国共产党景德镇市第十一次代表大会胜利闭幕，史文斌当选市委副书记。[4] </w:t>
        <w:br/>
        <w:br/>
      </w:r>
    </w:p>
    <w:p>
      <w:pPr>
        <w:pStyle w:val="Heading3"/>
      </w:pPr>
      <w:r>
        <w:t>内蒙古  锡林郭勒盟阿巴嘎旗</w:t>
      </w:r>
    </w:p>
    <w:p>
      <w:r>
        <w:rPr>
          <w:i/>
        </w:rPr>
        <w:t>阿格旺</w:t>
      </w:r>
    </w:p>
    <w:p>
      <w:r>
        <w:t>阿格旺，男，蒙古族，1950年10月出生，籍贯内蒙古正蓝旗，1968年8月参加工作，1989年11月加入中国共产党，大专文化，现任锡林郭勒盟政协副主席。</w:t>
      </w:r>
    </w:p>
    <w:p>
      <w:r>
        <w:t>出生日期: 1950年10月</w:t>
      </w:r>
    </w:p>
    <w:p>
      <w:r>
        <w:t>民    族: 蒙古族</w:t>
      </w:r>
    </w:p>
    <w:p>
      <w:r>
        <w:t>政治面貌: 中共党员</w:t>
      </w:r>
    </w:p>
    <w:p>
      <w:r>
        <w:t>中文名: 阿格旺</w:t>
      </w:r>
    </w:p>
    <w:p>
      <w:r>
        <w:t>国    籍: 中国</w:t>
      </w:r>
    </w:p>
    <w:p>
      <w:r>
        <w:t>性    别: 男</w:t>
      </w:r>
    </w:p>
    <w:p>
      <w:r>
        <w:t>籍    贯: 内蒙古正蓝旗</w:t>
      </w:r>
    </w:p>
    <w:p>
      <w:r>
        <w:t>简历：</w:t>
      </w:r>
      <w:r>
        <w:br/>
        <w:br/>
        <w:br/>
        <w:br/>
        <w:br/>
      </w:r>
      <w:r>
        <w:t>1968年8月—1976年10月正蓝旗扎格斯台苏木知青</w:t>
        <w:br/>
      </w:r>
      <w:r>
        <w:t>1976年10月－1978年11月正蓝旗修理厂工人</w:t>
        <w:br/>
      </w:r>
      <w:r>
        <w:t>1978年11月－1985年10月正蓝旗劳动人事局干部、副局长</w:t>
        <w:br/>
      </w:r>
      <w:r>
        <w:t>1985年10月－1988年7月正蓝旗计委副主任、主任</w:t>
        <w:br/>
      </w:r>
      <w:r>
        <w:t>1988年7月－1990年12月正蓝旗畜牧局局长</w:t>
        <w:br/>
      </w:r>
      <w:r>
        <w:t>1990年12月－1993年4月正蓝旗人民政府副旗长</w:t>
        <w:br/>
      </w:r>
      <w:r>
        <w:t>1993年4月－1997年8月阿旗人民政府旗长</w:t>
        <w:br/>
      </w:r>
      <w:r>
        <w:t>1997年8月－2000年5月阿旗党委书记</w:t>
        <w:br/>
      </w:r>
      <w:r>
        <w:t>2000年5月－2002年2月锡盟民政局局长</w:t>
        <w:br/>
      </w:r>
      <w:r>
        <w:t>2002年2月至今任锡盟政协副主席。</w:t>
        <w:br/>
      </w:r>
      <w:r>
        <w:t>协助其木格主席工作，分管办公室、经济委员会、文史资料委员会、教科文卫体委员会工作。</w:t>
        <w:br/>
      </w:r>
    </w:p>
    <w:p>
      <w:pPr>
        <w:pStyle w:val="Heading3"/>
      </w:pPr>
      <w:r>
        <w:t>河南  三门峡渑池县</w:t>
      </w:r>
    </w:p>
    <w:p>
      <w:r>
        <w:rPr>
          <w:i/>
        </w:rPr>
        <w:t>薛蒙林</w:t>
      </w:r>
    </w:p>
    <w:p>
      <w:r>
        <w:t>薛蒙林，男，汉族，1968年8月生，河南省泌阳人，研究生，1987年3月加入中国共产党，1987年8月参加工作。现任安阳市委常委。</w:t>
      </w:r>
    </w:p>
    <w:p>
      <w:r>
        <w:t>出生日期: 1968年8月</w:t>
      </w:r>
    </w:p>
    <w:p>
      <w:r>
        <w:t>参加工作: 1987年8月</w:t>
      </w:r>
    </w:p>
    <w:p>
      <w:r>
        <w:t>中文名: 薛蒙林</w:t>
      </w:r>
    </w:p>
    <w:p>
      <w:r>
        <w:t>出生地: 河南省泌阳</w:t>
      </w:r>
    </w:p>
    <w:p>
      <w:r>
        <w:t>国    籍: 中国</w:t>
      </w:r>
    </w:p>
    <w:p>
      <w:r>
        <w:t>民    族: 汉族</w:t>
      </w:r>
    </w:p>
    <w:p>
      <w:r>
        <w:t>简历：</w:t>
      </w:r>
      <w:r>
        <w:t>2015年4月9日，因涉嫌严重违纪，接受组织调查。</w:t>
        <w:br/>
      </w:r>
      <w:r>
        <w:t>1987—1989.04平舆县团县委干事；</w:t>
        <w:br/>
      </w:r>
      <w:r>
        <w:t>1989.04—1991.10团河南省省委工作；</w:t>
        <w:br/>
      </w:r>
      <w:r>
        <w:t>1991.10—2007.04河南省委组织部副主任干事、主任干事、副处级秘书、省直干部处副处长、调研员（其间2005.01—2005.05渑池县副县长，2005.05—2007.04渑池县委副书记、副县长）；</w:t>
        <w:br/>
      </w:r>
      <w:r>
        <w:t>2007.04—2009.08渑池县委副书记、县长；</w:t>
        <w:br/>
      </w:r>
      <w:r>
        <w:t>2009.08—2011.08渑池县委书记；</w:t>
        <w:br/>
      </w:r>
      <w:r>
        <w:t>2011.08—2014.02三门峡市委常委、市委宣传部长；</w:t>
        <w:br/>
      </w:r>
      <w:r>
        <w:t xml:space="preserve">2014.02—安阳市委常委。[1] </w:t>
        <w:br/>
        <w:br/>
      </w:r>
      <w:r>
        <w:t xml:space="preserve">2015年4月9日，经河南省委批准，河南省安阳市市委常委薛蒙林涉嫌严重违纪，接受组织调查。[2] </w:t>
        <w:br/>
        <w:br/>
      </w:r>
    </w:p>
    <w:p>
      <w:pPr>
        <w:pStyle w:val="Heading3"/>
      </w:pPr>
      <w:r>
        <w:t>新疆  喀什英吉沙县</w:t>
      </w:r>
    </w:p>
    <w:p>
      <w:r>
        <w:rPr>
          <w:i/>
        </w:rPr>
        <w:t>高新春</w:t>
      </w:r>
    </w:p>
    <w:p>
      <w:r>
        <w:t>高新春：新疆英吉沙县委书记</w:t>
      </w:r>
    </w:p>
    <w:p>
      <w:r>
        <w:t>简历：</w:t>
      </w:r>
      <w:r>
        <w:t>高新春：山西吕梁市安全生产应急救援指挥中心主任</w:t>
        <w:br/>
      </w:r>
    </w:p>
    <w:p>
      <w:pPr>
        <w:pStyle w:val="Heading3"/>
      </w:pPr>
      <w:r>
        <w:t>黑龙江  佳木斯桦川县</w:t>
      </w:r>
    </w:p>
    <w:p>
      <w:r>
        <w:rPr>
          <w:i/>
        </w:rPr>
        <w:t>刘多兵</w:t>
      </w:r>
    </w:p>
    <w:p>
      <w:r>
        <w:t>刘多兵，佳木斯市政协副主席，男，汉族，1955年8月出生，黑龙江省桦南县人，中央委党校经管专业大学学历，1983年加入中国共产党， 1971年9月参加工作。现任职务：佳木斯市政协副主席。</w:t>
      </w:r>
    </w:p>
    <w:p>
      <w:r>
        <w:t>民    族: 汉族</w:t>
      </w:r>
    </w:p>
    <w:p>
      <w:r>
        <w:t>国    籍: 中国</w:t>
      </w:r>
    </w:p>
    <w:p>
      <w:r>
        <w:t>中文名: 刘多兵</w:t>
      </w:r>
    </w:p>
    <w:p>
      <w:r>
        <w:t>出生地: 中国</w:t>
      </w:r>
    </w:p>
    <w:p>
      <w:r>
        <w:t>简历：</w:t>
      </w:r>
      <w:r>
        <w:t>1971年9月－1979年12月桦南县林业局修造厂车间技术员。</w:t>
        <w:br/>
      </w:r>
      <w:r>
        <w:t>1979年12月－1985年3月桦南县农机修造厂厂长、劳服公司经理。</w:t>
        <w:br/>
      </w:r>
      <w:r>
        <w:t>1985年3月－1990年8月桦南县大八浪乡党委副书记、乡长、党委书记。</w:t>
        <w:br/>
      </w:r>
      <w:r>
        <w:t>：1986年8月—1986年11月市委党校培训班学习；</w:t>
        <w:br/>
      </w:r>
      <w:r>
        <w:t>1988年8月—1990年6月哈尔滨科技大学行政与公共关系专业学习；</w:t>
        <w:br/>
      </w:r>
      <w:r>
        <w:t>1988年7月—1990年6月中国军地两用人才大学公共关系专业学习；</w:t>
        <w:br/>
      </w:r>
      <w:r>
        <w:t>1990年8月－1992年11月桦南县土龙镇党委书记。</w:t>
        <w:br/>
      </w:r>
      <w:r>
        <w:t>（期间：1989年7月—1992年5月省电大企业管理专业学习）</w:t>
        <w:br/>
      </w:r>
      <w:r>
        <w:t>1992年11月－1996年3月富锦市委常委、组织部部长。</w:t>
        <w:br/>
      </w:r>
      <w:r>
        <w:t>1996年3月－1998年6月富锦市委副书记。</w:t>
        <w:br/>
      </w:r>
      <w:r>
        <w:t>（期间：1996年9月—1996年11月省委党校培训班学习）</w:t>
        <w:br/>
      </w:r>
      <w:r>
        <w:t>1998年6月－2001年11月汤原县委副书记、政府县长、主持县委工作。</w:t>
        <w:br/>
      </w:r>
      <w:r>
        <w:t>（期间：2000年8月—2002年12月中央党校经济管理专业学习）</w:t>
        <w:br/>
      </w:r>
      <w:r>
        <w:t>2001年11月－2002年10月汤原县委书记。</w:t>
        <w:br/>
      </w:r>
      <w:r>
        <w:t>2002年10月－2005年7月汤原县委书记、县人大常委主任。</w:t>
        <w:br/>
      </w:r>
      <w:r>
        <w:t>2005年7月－2006年11月汤原县委书记。</w:t>
        <w:br/>
      </w:r>
      <w:r>
        <w:t>（期间：2005年10月—2005年12月省委党校县（市）区委书记培训班学习）</w:t>
        <w:br/>
      </w:r>
      <w:r>
        <w:t>2006年11月－2009年12月桦川县委书记。</w:t>
        <w:br/>
      </w:r>
      <w:r>
        <w:t xml:space="preserve">2009年12月　 佳木斯市政协副主席。 [1] </w:t>
        <w:br/>
        <w:br/>
      </w:r>
    </w:p>
    <w:p>
      <w:pPr>
        <w:pStyle w:val="Heading3"/>
      </w:pPr>
      <w:r>
        <w:t>黑龙江  黑河五大连池市</w:t>
      </w:r>
    </w:p>
    <w:p>
      <w:r>
        <w:rPr>
          <w:i/>
        </w:rPr>
        <w:t>姚龙</w:t>
      </w:r>
    </w:p>
    <w:p>
      <w:r>
        <w:t>现任讷河市政协副主席。</w:t>
      </w:r>
    </w:p>
    <w:p>
      <w:r>
        <w:t>出生日期: 1963年</w:t>
      </w:r>
    </w:p>
    <w:p>
      <w:r>
        <w:t>中文名: 姚龙</w:t>
      </w:r>
    </w:p>
    <w:p>
      <w:r>
        <w:t>出生地: None</w:t>
      </w:r>
    </w:p>
    <w:p>
      <w:r>
        <w:t>国    籍: 中国</w:t>
      </w:r>
    </w:p>
    <w:p>
      <w:r>
        <w:t>职    业: 政协副主席</w:t>
      </w:r>
    </w:p>
    <w:p>
      <w:r>
        <w:t xml:space="preserve">民    族: 汉族 </w:t>
      </w:r>
    </w:p>
    <w:p>
      <w:r>
        <w:t>简历：</w:t>
      </w:r>
      <w:r>
        <w:t xml:space="preserve">1978年8月参加工作，大学学历。现任讷河市政协副主席。[1] </w:t>
        <w:br/>
        <w:br/>
      </w:r>
      <w:r>
        <w:t>1978—1985年 克山良种场村任民办教师；</w:t>
        <w:br/>
      </w:r>
      <w:r>
        <w:t>1983—1985年 依安师范内招、顶岗；</w:t>
        <w:br/>
      </w:r>
      <w:r>
        <w:t>1985—1989年 讷河市第三中学教师；</w:t>
        <w:br/>
      </w:r>
      <w:r>
        <w:t>1989—1991年 讷河县政府办法制秘书；</w:t>
        <w:br/>
      </w:r>
      <w:r>
        <w:t>1991—1994年 讷河市政府办外事、侨务办副主任，无委办副主任，小车定编办副主任；</w:t>
        <w:br/>
      </w:r>
      <w:r>
        <w:t>1994—1996年 市政府办秘书组副组长，法制组组长，人事、政工、市长电话负责人；</w:t>
        <w:br/>
      </w:r>
      <w:r>
        <w:t>1996—1999年 市政府宗教办主任；</w:t>
        <w:br/>
      </w:r>
      <w:r>
        <w:t>1999—2003年 讷河市政府房改办副主任；</w:t>
        <w:br/>
      </w:r>
      <w:r>
        <w:t>2003—2006年 讷河市政协社会法制委副主任，经济和科教文卫体委副主任；</w:t>
        <w:br/>
      </w:r>
      <w:r>
        <w:t>2006— 讷河市政协副主席。</w:t>
        <w:br/>
      </w:r>
    </w:p>
    <w:p>
      <w:pPr>
        <w:pStyle w:val="Heading3"/>
      </w:pPr>
      <w:r>
        <w:t>江苏  宿迁宿城区</w:t>
      </w:r>
    </w:p>
    <w:p>
      <w:r>
        <w:rPr>
          <w:i/>
        </w:rPr>
        <w:t>李健</w:t>
      </w:r>
    </w:p>
    <w:p>
      <w:r>
        <w:t>李健（1931~ ）笔名墨牛。江苏阜宁人。现为世界书画家协会会员、国际当代书画艺术学会研究员、中国书画电视艺术学会理事、中国书法家协会江苏省分会会员、江苏省诗词协会会员。</w:t>
      </w:r>
    </w:p>
    <w:p>
      <w:r>
        <w:t>简历：</w:t>
      </w:r>
      <w:r>
        <w:t xml:space="preserve">主编《书法美术论集》一书。作品多次参加国内外书画展，入选多种选集，碑林和有关博物馆、纪念馆收藏刻石，报刊杂志亦时有发表，辑入《当代书画篆刻家辞典》、《中国当代书法家名录大全》、《当代书画艺术家精品集》、《国际现代书法集》、《中国当代书法家电脑数据库》、《中国当代艺术界名人录》等。作品曾赴日本、新加坡、加拿大、台湾、香港等国家和地区展览，并获得好评。在国际和全国书画艺术大赛中多次获奖。被毛泽东纪念堂、邓小平旧居纪念馆等多家博物馆收藏，为河南郑州黄河碑林、巩县神墨碑林、开封翰园碑林刻石成碑。[1] </w:t>
        <w:br/>
        <w:br/>
      </w:r>
    </w:p>
    <w:p>
      <w:pPr>
        <w:pStyle w:val="Heading3"/>
      </w:pPr>
      <w:r>
        <w:t>新疆  塔城塔城市</w:t>
      </w:r>
    </w:p>
    <w:p>
      <w:r>
        <w:rPr>
          <w:i/>
        </w:rPr>
        <w:t>徐静远</w:t>
      </w:r>
    </w:p>
    <w:p>
      <w:r>
        <w:t>曾任新疆伊犁州农业机械管理局党组书记。</w:t>
      </w:r>
    </w:p>
    <w:p>
      <w:r>
        <w:t>简历：</w:t>
      </w:r>
      <w:r>
        <w:t xml:space="preserve">2015年8月，免去徐静远新疆伊犁州农业机械管理局党组书记职务。[1] </w:t>
        <w:br/>
        <w:br/>
      </w:r>
    </w:p>
    <w:p>
      <w:pPr>
        <w:pStyle w:val="Heading3"/>
      </w:pPr>
      <w:r>
        <w:t>江西  赣州石城县</w:t>
      </w:r>
    </w:p>
    <w:p>
      <w:r>
        <w:rPr>
          <w:i/>
        </w:rPr>
        <w:t>黄建平</w:t>
      </w:r>
    </w:p>
    <w:p>
      <w:r>
        <w:t>黄建平，男，汉族，1963年12月出生，江西樟树人，大专学历。</w:t>
      </w:r>
    </w:p>
    <w:p>
      <w:r>
        <w:t>出生日期: 1963年12月</w:t>
      </w:r>
    </w:p>
    <w:p>
      <w:r>
        <w:t>民    族: 汉族</w:t>
      </w:r>
    </w:p>
    <w:p>
      <w:r>
        <w:t>中文名: 黄建平</w:t>
      </w:r>
    </w:p>
    <w:p>
      <w:r>
        <w:t>出生地: 江西樟树</w:t>
      </w:r>
    </w:p>
    <w:p>
      <w:r>
        <w:t>简历：</w:t>
      </w:r>
      <w:r>
        <w:t>现任江西省赣州市扶贫和移民办公室（赣州市革命老根据地建设委员会办公室）主任。</w:t>
        <w:br/>
      </w:r>
      <w:r>
        <w:t>1980.12—1984.09，信丰县虎山公社团委干事、副书记</w:t>
        <w:br/>
      </w:r>
      <w:r>
        <w:t>1984.10—1987.03，信丰县安西镇团委书记（其间：1984.12吸收为国家干部）</w:t>
        <w:br/>
      </w:r>
      <w:r>
        <w:t>1987.03—1987.10，信丰县安西镇党委组织委员（1985.09－1987.07在信丰县委党校电大班学习）</w:t>
        <w:br/>
      </w:r>
      <w:r>
        <w:t>1987.11—1990.03，共青团信丰县委副书记</w:t>
        <w:br/>
      </w:r>
      <w:r>
        <w:t>1990.03—1992.10，共青团信丰县委书记</w:t>
        <w:br/>
      </w:r>
      <w:r>
        <w:t>1992.11—1994.12，信丰县大阿镇党委书记</w:t>
        <w:br/>
      </w:r>
      <w:r>
        <w:t>1994.12—1995.03，信丰县委常委、宣传部部长　　1995.03—1997.11，宁都县委常委、组织部部长</w:t>
        <w:br/>
      </w:r>
      <w:r>
        <w:t>1997.11—1999.06，赣州市委常委、组织部部长（1996.09－1998.07在中央党校函授学院经济管理专业本科班学习）</w:t>
        <w:br/>
      </w:r>
      <w:r>
        <w:t>1999.06—2000.12，赣州市章贡区委常委、组织部部长</w:t>
        <w:br/>
      </w:r>
      <w:r>
        <w:t>2000．12—2005.05，赣州市章贡区委副书记（1999.5－2000.10在南昌大学马列主义教研部研究生课程学习并结业）　　2005.05—2009.03，石城县委书记　　2009.03—2010.01，安远县委书记</w:t>
        <w:br/>
      </w:r>
      <w:r>
        <w:t>2010.01—2011.05，安远县委书记、县人大主任</w:t>
        <w:br/>
      </w:r>
      <w:r>
        <w:t xml:space="preserve">2011.05— ，赣州市委农工部（市政府农办）副部长（主任，正处级）[1] </w:t>
        <w:br/>
        <w:br/>
      </w:r>
      <w:r>
        <w:t>2015年5月—，赣州市扶贫和移民办公室（赣州市革命老根据地建设委员会办公室）主任</w:t>
        <w:br/>
      </w:r>
      <w:r>
        <w:t xml:space="preserve">赣州市第四届人民代表大会常务委员会第二十六次会议，于2015年5月22日决定：任命：黄建平同志为赣州市扶贫和移民办公室（赣州市革命老根据地建设委员会办公室）主任。[2] </w:t>
        <w:br/>
        <w:br/>
      </w:r>
    </w:p>
    <w:p>
      <w:pPr>
        <w:pStyle w:val="Heading3"/>
      </w:pPr>
      <w:r>
        <w:t>内蒙古  赤峰市巴林左旗</w:t>
      </w:r>
    </w:p>
    <w:p>
      <w:r>
        <w:rPr>
          <w:i/>
        </w:rPr>
        <w:t>王玉树</w:t>
      </w:r>
    </w:p>
    <w:p>
      <w:r>
        <w:t>王玉树，男，汉族，1960年7月出生于内蒙古翁牛特旗。大学学历，1983年8月参加工作，1985年7月加入中国共产党。</w:t>
      </w:r>
    </w:p>
    <w:p>
      <w:r>
        <w:t>出生日期: 1960年7月</w:t>
      </w:r>
    </w:p>
    <w:p>
      <w:r>
        <w:t>民    族: 汉族</w:t>
      </w:r>
    </w:p>
    <w:p>
      <w:r>
        <w:t>中文名: 王玉树</w:t>
      </w:r>
    </w:p>
    <w:p>
      <w:r>
        <w:t>出生地: 内蒙古翁牛特旗</w:t>
      </w:r>
    </w:p>
    <w:p>
      <w:r>
        <w:t>简历：</w:t>
      </w:r>
      <w:r>
        <w:t>现任内蒙古自治区赤峰市委员会常委、秘书长。</w:t>
        <w:br/>
      </w:r>
      <w:r>
        <w:t>1979.09——1983.07，辽宁大学汉语言文学专业学习；</w:t>
        <w:br/>
      </w:r>
      <w:r>
        <w:t>1983.08——1988.06，赤峰市委党校教师；</w:t>
        <w:br/>
      </w:r>
      <w:r>
        <w:t>1988.06——1996.05，赤峰市委员会组织部干教科科员、旗县干部科副主任科员、主任科员；</w:t>
        <w:br/>
      </w:r>
      <w:r>
        <w:t>1996.05——1998.11，赤峰市委员会组织部办公室副主任、研究室主任；</w:t>
        <w:br/>
      </w:r>
      <w:r>
        <w:t>1998.11——2000.12，赤峰市委员会组织部企事业干部科科长；</w:t>
        <w:br/>
      </w:r>
      <w:r>
        <w:t>2000.12——2002.01，赤峰市委员会组织部市直干部科科长；</w:t>
        <w:br/>
      </w:r>
      <w:r>
        <w:t>2002.01——2006.06，赤峰市松山区委员会常委、组织部长；</w:t>
        <w:br/>
      </w:r>
      <w:r>
        <w:t>2006.06——2008.07，赤峰市委员会组织部副部长；</w:t>
        <w:br/>
      </w:r>
      <w:r>
        <w:t>2008.07——2014.12，巴林左旗委员会书记；</w:t>
        <w:br/>
      </w:r>
      <w:r>
        <w:t xml:space="preserve">2014.12——今，赤峰市委员会常委、秘书长。[1] </w:t>
        <w:br/>
        <w:br/>
      </w:r>
      <w:r>
        <w:t>中共赤峰市第六届委员会委员。</w:t>
        <w:br/>
      </w:r>
      <w:r>
        <w:t xml:space="preserve">2016年10月15日，中国共产党赤峰市第七届委员会第一次全体会议召开，王玉树当选为市委常委。[2] </w:t>
        <w:br/>
        <w:br/>
      </w:r>
    </w:p>
    <w:p>
      <w:pPr>
        <w:pStyle w:val="Heading3"/>
      </w:pPr>
      <w:r>
        <w:t>湖南  怀化洪江市</w:t>
      </w:r>
    </w:p>
    <w:p>
      <w:r>
        <w:rPr>
          <w:i/>
        </w:rPr>
        <w:t>王志群</w:t>
      </w:r>
    </w:p>
    <w:p>
      <w:r>
        <w:t>王志群，湖南省扶贫办党组书记、主任，分管规划财务处，开发指导处，少数民族高寒山区脱贫解困项目办公室。</w:t>
      </w:r>
    </w:p>
    <w:p>
      <w:r>
        <w:t>参加工作时间: 1983年7月</w:t>
      </w:r>
    </w:p>
    <w:p>
      <w:r>
        <w:t>出生日期: 1962年6月</w:t>
      </w:r>
    </w:p>
    <w:p>
      <w:r>
        <w:t>入党时间: 1982年4月</w:t>
      </w:r>
    </w:p>
    <w:p>
      <w:r>
        <w:t>中文名: 王志群</w:t>
      </w:r>
    </w:p>
    <w:p>
      <w:r>
        <w:t>职    业: 湖南省扶贫办党组书记、主任</w:t>
      </w:r>
    </w:p>
    <w:p>
      <w:r>
        <w:t>简历：</w:t>
      </w:r>
      <w:r>
        <w:t>姓名：王志群</w:t>
        <w:br/>
      </w:r>
      <w:r>
        <w:t>性别：男</w:t>
        <w:br/>
      </w:r>
      <w:r>
        <w:t>学历：大学文化</w:t>
        <w:br/>
      </w:r>
      <w:r>
        <w:t>王志群1980年9月至1983年7月在湖南省农学院常德分院（现湖南文理学院）农学专业学习；</w:t>
        <w:br/>
      </w:r>
      <w:r>
        <w:t>1983年7月至1984年1月任沅陵县乌宿乡组织干部；</w:t>
        <w:br/>
      </w:r>
      <w:r>
        <w:t>1984年1月至1986年2月任共青团沅陵县委副书记；</w:t>
        <w:br/>
      </w:r>
      <w:r>
        <w:t>1986年2月至1</w:t>
        <w:br/>
        <w:br/>
        <w:br/>
        <w:br/>
        <w:br/>
        <w:t>怀化市常务副市长王志群</w:t>
        <w:br/>
        <w:br/>
        <w:t>989年8月任共青团沅陵县委书记(期间1987年9月至1989年7月在湖南省党校党政管理专业脱产学习)；</w:t>
        <w:br/>
      </w:r>
      <w:r>
        <w:t>1989年8月至1992年2月任沅陵县委组织副部长；</w:t>
        <w:br/>
      </w:r>
      <w:r>
        <w:t>1992年2月至1995年8月任中共沅陵县县委常委、组织部长；</w:t>
        <w:br/>
      </w:r>
      <w:r>
        <w:t>1995年8月至1996年4月任中共沅陵县委副书记；</w:t>
        <w:br/>
      </w:r>
      <w:r>
        <w:t>1996年4月至1998年1月任中共沅陵县委副书记兼常务副县长；</w:t>
        <w:br/>
      </w:r>
      <w:r>
        <w:t>1998年1月至2001年12月任中共靖州苗族侗族自治县委书记；</w:t>
        <w:br/>
      </w:r>
      <w:r>
        <w:t>2001年12月至2002年9月任中共洪江市委书记；</w:t>
        <w:br/>
      </w:r>
      <w:r>
        <w:t>2002年9月至2003年3月任中共怀化市委常委、洪江市委书记；</w:t>
        <w:br/>
      </w:r>
      <w:r>
        <w:t>2003年3月至2006年5月任中共怀化市委常委、鹤城区委书记；</w:t>
        <w:br/>
      </w:r>
      <w:r>
        <w:t>2006年5月至2007年11月任中共怀化市委常委、副市长；</w:t>
        <w:br/>
      </w:r>
      <w:r>
        <w:t>2007年11月至2012年11月任中共怀化市委常委、常务副市长。</w:t>
        <w:br/>
      </w:r>
      <w:r>
        <w:t xml:space="preserve">曾任湖南省扶贫开发办公室党组副书记、副主任。[1] </w:t>
        <w:br/>
        <w:br/>
      </w:r>
      <w:r>
        <w:t xml:space="preserve">2014年1月任湖南省扶贫开发办公室主任、党组书记[2] </w:t>
        <w:br/>
        <w:br/>
      </w:r>
    </w:p>
    <w:p>
      <w:pPr>
        <w:pStyle w:val="Heading3"/>
      </w:pPr>
      <w:r>
        <w:t>贵州  遵义习水县</w:t>
      </w:r>
    </w:p>
    <w:p>
      <w:r>
        <w:rPr>
          <w:i/>
        </w:rPr>
        <w:t>余泠</w:t>
      </w:r>
    </w:p>
    <w:p>
      <w:r>
        <w:t>余泠，男，汉族，1962年12月出生，贵州赤水人，1983年8月参加工作，1986年1月加入中国共产党，贵州工学院电机系发电厂及电力系统专业毕业，中央党校在职研究生学历。</w:t>
      </w:r>
    </w:p>
    <w:p>
      <w:r>
        <w:t>出生日期: 1962年12月</w:t>
      </w:r>
    </w:p>
    <w:p>
      <w:r>
        <w:t>民    族: 汉族</w:t>
      </w:r>
    </w:p>
    <w:p>
      <w:r>
        <w:t>中文名: 余泠</w:t>
      </w:r>
    </w:p>
    <w:p>
      <w:r>
        <w:t>出生地: 贵州赤水</w:t>
      </w:r>
    </w:p>
    <w:p>
      <w:r>
        <w:t>简历：</w:t>
      </w:r>
      <w:r>
        <w:t>现任任贵州旅游投资控股(集团)有限责任公司董事、董事长。</w:t>
        <w:br/>
      </w:r>
      <w:r>
        <w:t>1979.09——1983.08，贵州工学院电机系发电厂及电力系统专业学习；</w:t>
        <w:br/>
      </w:r>
      <w:r>
        <w:t>1983.08——1988.03，贵州省赤水县政府办秘书；</w:t>
        <w:br/>
      </w:r>
      <w:r>
        <w:t>1988.03——1990.12，贵州省赤水县政府办副科长；</w:t>
        <w:br/>
      </w:r>
      <w:r>
        <w:t>1990.12——1992.04，贵州省赤水市委办副主任；</w:t>
        <w:br/>
      </w:r>
      <w:r>
        <w:t>1992.04——1993.08，贵州省遵义地委政研室副区级研究员；</w:t>
        <w:br/>
      </w:r>
      <w:r>
        <w:t>1993.08——1996.05，贵州省遵义地委办综合科科长；</w:t>
        <w:br/>
      </w:r>
      <w:r>
        <w:t>1996.05——1998.04，贵州省遵义地委副秘书长；</w:t>
        <w:br/>
      </w:r>
      <w:r>
        <w:t>1998.04——2000.10，共青团贵州省遵义市委书记、党组书记（其间：1999.09—1999.11在贵州省委党校进修三班学习）；</w:t>
        <w:br/>
      </w:r>
      <w:r>
        <w:t>2000.10——2001.11，贵州省习水县委副书记（正县级）；</w:t>
        <w:br/>
      </w:r>
      <w:r>
        <w:t>2001.11——2006.12，贵州省习水县委书记（其间：2004.09—2006.07在中央党校在职研究生班法学理论专业学习）；</w:t>
        <w:br/>
      </w:r>
      <w:r>
        <w:t>2006.12——2007.01，贵州省遵义市委常委、统战部部长，习水县委书记；</w:t>
        <w:br/>
      </w:r>
      <w:r>
        <w:t>2007.01——2009.02，贵州省遵义市委常委、统战部部长；</w:t>
        <w:br/>
      </w:r>
      <w:r>
        <w:t>2009.02——2012.02，贵州省遵义市委常委、市委秘书长。</w:t>
        <w:br/>
      </w:r>
      <w:r>
        <w:t xml:space="preserve">2012.02——2014.05，任贵州省遵义市委常委、市委秘书长、市人民政府副市长。[1] </w:t>
        <w:br/>
        <w:br/>
      </w:r>
      <w:r>
        <w:t xml:space="preserve">2014.05——2015.12，贵州省旅游局副局长；[2] </w:t>
        <w:br/>
        <w:br/>
      </w:r>
      <w:r>
        <w:t xml:space="preserve">2015.12——贵州旅游投资控股(集团)有限责任公司董事、董事长[3] </w:t>
        <w:br/>
        <w:br/>
      </w:r>
      <w:r>
        <w:t xml:space="preserve">2015年12月，余泠不再担任贵州省旅游局副局长职务[4] </w:t>
        <w:br/>
        <w:br/>
      </w:r>
    </w:p>
    <w:p>
      <w:pPr>
        <w:pStyle w:val="Heading3"/>
      </w:pPr>
      <w:r>
        <w:t>四川  达州渠县</w:t>
      </w:r>
    </w:p>
    <w:p>
      <w:r>
        <w:rPr>
          <w:i/>
        </w:rPr>
        <w:t>杨建</w:t>
      </w:r>
    </w:p>
    <w:p>
      <w:r>
        <w:br/>
        <w:br/>
        <w:br/>
        <w:br/>
        <w:t xml:space="preserve">领导分工： </w:t>
      </w:r>
    </w:p>
    <w:p>
      <w:r>
        <w:t>简历：</w:t>
      </w:r>
      <w:r>
        <w:t xml:space="preserve">主抓统战工作，协助分管财政税收、会计代理、计划生育、城乡环境综合治理等工作。 </w:t>
        <w:br/>
      </w:r>
      <w:r>
        <w:t xml:space="preserve">领导简历： </w:t>
        <w:br/>
      </w:r>
      <w:r>
        <w:t>1996.9至今：崇州市三江镇政府任办事员、科员；1999.4任财政所副所长，2001.6任财政所所长</w:t>
        <w:br/>
      </w:r>
    </w:p>
    <w:p>
      <w:pPr>
        <w:pStyle w:val="Heading3"/>
      </w:pPr>
      <w:r>
        <w:t>湖南  岳阳岳阳楼区</w:t>
      </w:r>
    </w:p>
    <w:p>
      <w:r>
        <w:rPr>
          <w:i/>
        </w:rPr>
        <w:t>李可波</w:t>
      </w:r>
    </w:p>
    <w:p>
      <w:r>
        <w:t>李可波，男，汉族，湖南临湘人，1960年1月生，中共党员，中央党校函授本科。现任岳阳市七届政协副主席。</w:t>
      </w:r>
    </w:p>
    <w:p>
      <w:r>
        <w:t>出生日期: 1960年1月</w:t>
      </w:r>
    </w:p>
    <w:p>
      <w:r>
        <w:t>民    族: 汉</w:t>
      </w:r>
    </w:p>
    <w:p>
      <w:r>
        <w:t>中文名: 李可波</w:t>
      </w:r>
    </w:p>
    <w:p>
      <w:r>
        <w:t>国    籍: 中国</w:t>
      </w:r>
    </w:p>
    <w:p>
      <w:r>
        <w:t>职    业: 公务员</w:t>
      </w:r>
    </w:p>
    <w:p>
      <w:r>
        <w:t>性    别: 男</w:t>
      </w:r>
    </w:p>
    <w:p>
      <w:r>
        <w:t>籍    贯: 湖南临湘</w:t>
      </w:r>
    </w:p>
    <w:p>
      <w:r>
        <w:t>简历：</w:t>
      </w:r>
      <w:r>
        <w:t>1978.08－1984.07 临湘县占桥中学教师</w:t>
        <w:br/>
      </w:r>
      <w:r>
        <w:t>1984.08－1986.12 临湘县壁山乡党委秘书、宣传委员</w:t>
        <w:br/>
      </w:r>
      <w:r>
        <w:t>1986.12－1989.11 临湘县壁山乡党委副书记、乡长</w:t>
        <w:br/>
      </w:r>
      <w:r>
        <w:t>1989.11－1991.10 临湘县乘风乡党委副书记、乡长</w:t>
        <w:br/>
      </w:r>
      <w:r>
        <w:t>1991.10－1993.02 临湘县乘风乡党委书记</w:t>
        <w:br/>
      </w:r>
      <w:r>
        <w:t>1993.02－1995.12 临湘县忠防镇党委书记</w:t>
        <w:br/>
      </w:r>
      <w:r>
        <w:t>1995.12－1997.12 临湘市羊楼司镇党委书记、镇长</w:t>
        <w:br/>
      </w:r>
      <w:r>
        <w:t>1997.12－2000.06 临湘市委常委、兼羊楼司镇党委书记、镇长</w:t>
        <w:br/>
      </w:r>
      <w:r>
        <w:t>2000.06--2005.06 岳阳市南湖风景区管委会副主任、党组成员，2004.12任党组副书记</w:t>
        <w:br/>
      </w:r>
      <w:r>
        <w:t>2005.06--2006.04 岳阳市岳阳楼区委常委、常务副区长</w:t>
        <w:br/>
      </w:r>
      <w:r>
        <w:t>2006.04--2006.08 岳阳市岳阳楼区委副书记、代区长</w:t>
        <w:br/>
      </w:r>
      <w:r>
        <w:t>2006.08--2010.11 岳阳市岳阳楼区委副书记、区长</w:t>
        <w:br/>
      </w:r>
      <w:r>
        <w:t>2010.11--2010.12 岳阳市岳阳楼区委书记、区长</w:t>
        <w:br/>
      </w:r>
      <w:r>
        <w:t>2010.12--2012.12 岳阳市岳阳楼区委书记</w:t>
        <w:br/>
      </w:r>
      <w:r>
        <w:t xml:space="preserve">2012.12-- 政协岳阳市第七届委员会副主席。[1] </w:t>
        <w:br/>
        <w:br/>
      </w:r>
    </w:p>
    <w:p>
      <w:pPr>
        <w:pStyle w:val="Heading3"/>
      </w:pPr>
      <w:r>
        <w:t>福建  泉州鲤城区</w:t>
      </w:r>
    </w:p>
    <w:p>
      <w:r>
        <w:rPr>
          <w:i/>
        </w:rPr>
        <w:t>王亚君</w:t>
      </w:r>
    </w:p>
    <w:p>
      <w:r>
        <w:t>王亚君，女，汉族，1956年1月14日出生，祖籍浙江省余姚市，中共党员，1973年4月参加工作，大学学历，工商管理硕士。</w:t>
      </w:r>
    </w:p>
    <w:p>
      <w:r>
        <w:t>性    别: 女</w:t>
      </w:r>
    </w:p>
    <w:p>
      <w:r>
        <w:t>民    族: 汉族</w:t>
      </w:r>
    </w:p>
    <w:p>
      <w:r>
        <w:t>国    籍: 中国</w:t>
      </w:r>
    </w:p>
    <w:p>
      <w:r>
        <w:t>中文名: 王亚君</w:t>
      </w:r>
    </w:p>
    <w:p>
      <w:r>
        <w:t>政治面貌: 中共党员</w:t>
      </w:r>
    </w:p>
    <w:p>
      <w:r>
        <w:t>简历：</w:t>
      </w:r>
      <w:r>
        <w:t>1977.12——1979.02，福建省安溪县官桥公社妇联、共青团干事；</w:t>
        <w:br/>
      </w:r>
      <w:r>
        <w:t>1979.02——1980.01，福建省安溪县龙门公社妇联主任；</w:t>
        <w:br/>
      </w:r>
      <w:r>
        <w:t>1980.01——1980.07，福建省安溪县龙门公社党委委员、管委会副主任；</w:t>
        <w:br/>
      </w:r>
      <w:r>
        <w:t>1983.07——1983.11，共青团福建省安溪县委副书记、书记；</w:t>
        <w:br/>
      </w:r>
      <w:r>
        <w:t>1983.11——1989.11，中共福建省安溪县委常委（其间：1987.09—1989.11参加福建省委党校第六期中青干部培训班学习）；</w:t>
        <w:br/>
      </w:r>
      <w:r>
        <w:t>1989.11——1994.12，泉州市计生委副主任；</w:t>
        <w:br/>
      </w:r>
      <w:r>
        <w:t>1994.12——1997.08，中共福建省安溪县委副书记；</w:t>
        <w:br/>
      </w:r>
      <w:r>
        <w:t>1997.08——2002.11，中共泉州市鲤城区委副书记、区长；</w:t>
        <w:br/>
      </w:r>
      <w:r>
        <w:t>2002.11——2005.12，中共泉州市鲤城区委书记；</w:t>
        <w:br/>
      </w:r>
      <w:r>
        <w:t>2005.12——2006.10，泉州市人民政府副市长；</w:t>
        <w:br/>
      </w:r>
      <w:r>
        <w:t xml:space="preserve">2006.10——2007.01，中共泉州市委常委[1] </w:t>
        <w:br/>
        <w:t>、副市长；</w:t>
        <w:br/>
      </w:r>
      <w:r>
        <w:t>2007.01——2007.04，中共泉州市委常委；</w:t>
        <w:br/>
      </w:r>
      <w:r>
        <w:t>2007.04——2007.09，中共泉州市委常委、市委统战部部长；</w:t>
        <w:br/>
      </w:r>
      <w:r>
        <w:t xml:space="preserve">2007.09——2012.08，中共泉州市委常委、市委统战部部长、市海外联谊会会长[2] </w:t>
        <w:br/>
        <w:t>。</w:t>
        <w:br/>
      </w:r>
      <w:r>
        <w:t xml:space="preserve">2012.09，福建省侨联第九届委员会主席。[3] </w:t>
        <w:br/>
        <w:br/>
      </w:r>
      <w:r>
        <w:t xml:space="preserve">2013.12  当选中国侨联第九届委员会副主席（兼职）。[4] </w:t>
        <w:br/>
        <w:br/>
      </w:r>
    </w:p>
    <w:p>
      <w:pPr>
        <w:pStyle w:val="Heading3"/>
      </w:pPr>
      <w:r>
        <w:t>黑龙江  双鸭山岭东区</w:t>
      </w:r>
    </w:p>
    <w:p>
      <w:r>
        <w:rPr>
          <w:i/>
        </w:rPr>
        <w:t>蔡洪生</w:t>
      </w:r>
    </w:p>
    <w:p>
      <w:r>
        <w:t>蔡洪生，1962年9月出生，汉族，原籍黑龙江省望奎县，中共党员，1983年7月参加工作，工商管理硕士。黑龙江省纪委副秘书长、办公厅主任。</w:t>
      </w:r>
    </w:p>
    <w:p>
      <w:r>
        <w:t>出生日期: 1962年9月</w:t>
      </w:r>
    </w:p>
    <w:p>
      <w:r>
        <w:t>职    位: 黑龙江省纪委副秘书长</w:t>
      </w:r>
    </w:p>
    <w:p>
      <w:r>
        <w:t>中文名: 蔡洪生</w:t>
      </w:r>
    </w:p>
    <w:p>
      <w:r>
        <w:t>出生地: None</w:t>
      </w:r>
    </w:p>
    <w:p>
      <w:r>
        <w:t>毕业院校: 哈尔滨师范大学</w:t>
      </w:r>
    </w:p>
    <w:p>
      <w:r>
        <w:t>简历：</w:t>
      </w:r>
      <w:r>
        <w:t>1979.09-1983.07 哈尔滨师范大学政教系学生，中共党员，工商管理硕士。</w:t>
        <w:br/>
      </w:r>
      <w:r>
        <w:t>1983.07-1986.09 双鸭山市第二高级中学教师、团委书记</w:t>
        <w:br/>
      </w:r>
      <w:r>
        <w:t>1986.09-1996.10 双鸭山市委组织部干事（其间：1994.12-1996.07 哈师大研究生班科技经济管理专业学习）</w:t>
        <w:br/>
      </w:r>
      <w:r>
        <w:t>1996.10-1997.02 双鸭山市委组织部干部教育科副科长</w:t>
        <w:br/>
      </w:r>
      <w:r>
        <w:t>1997.02-1997.03 双鸭山市委组织部干部教育科科长</w:t>
        <w:br/>
      </w:r>
      <w:r>
        <w:t>1997.03-1998.04 双鸭山市委办常委秘书</w:t>
        <w:br/>
      </w:r>
      <w:r>
        <w:t>1998.04-2000.08 双鸭山市委办公室助理调研员、常委秘书</w:t>
        <w:br/>
      </w:r>
      <w:r>
        <w:t>2000.08-2002.09 饶河县委副书记</w:t>
        <w:br/>
      </w:r>
      <w:r>
        <w:t>2002.09-2005.02 双鸭山市岭东区委副书记、政府区长</w:t>
        <w:br/>
      </w:r>
      <w:r>
        <w:t>2005.02-2006.12 双鸭山市岭东区委书记（其间：2004.04-2005.10 在职读研 工商管理专业）</w:t>
        <w:br/>
      </w:r>
      <w:r>
        <w:t xml:space="preserve">2006年12月至-2011年10 中共黑龙江省饶河县委书记。主持县委全面工作，分管纪检、组织、宣传、政法、军事工作。[1] </w:t>
        <w:br/>
        <w:br/>
      </w:r>
      <w:r>
        <w:t xml:space="preserve">2011年11月至今任黑龙江省纪委副秘书长、办公厅主任。[2-3] </w:t>
        <w:br/>
        <w:br/>
      </w:r>
    </w:p>
    <w:p>
      <w:pPr>
        <w:pStyle w:val="Heading3"/>
      </w:pPr>
      <w:r>
        <w:t>山西  长治市黎城县</w:t>
      </w:r>
    </w:p>
    <w:p>
      <w:r>
        <w:rPr>
          <w:i/>
        </w:rPr>
        <w:t>李俊敏</w:t>
      </w:r>
    </w:p>
    <w:p>
      <w:r>
        <w:t>李俊敏，男，汉族，1964年2月生，山西绛县人，中央党校函授本科学历，农业推广硕士学位，1989年11月加入中国共产党，1982年11月参加工作。</w:t>
      </w:r>
    </w:p>
    <w:p>
      <w:r>
        <w:t>出生日期: 1964年2月</w:t>
      </w:r>
    </w:p>
    <w:p>
      <w:r>
        <w:t>中文名: 李俊敏</w:t>
      </w:r>
    </w:p>
    <w:p>
      <w:r>
        <w:t>出生地: 山西长治</w:t>
      </w:r>
    </w:p>
    <w:p>
      <w:r>
        <w:t>国    籍: 中国</w:t>
      </w:r>
    </w:p>
    <w:p>
      <w:r>
        <w:t>毕业院校: 山西农业大学</w:t>
      </w:r>
    </w:p>
    <w:p>
      <w:r>
        <w:t>民    族: 汉族</w:t>
      </w:r>
    </w:p>
    <w:p>
      <w:r>
        <w:t>简历：</w:t>
      </w:r>
      <w:r>
        <w:t>现任山西省地质勘查局党委副书记。</w:t>
        <w:br/>
      </w:r>
      <w:r>
        <w:t>1980.07——1982.07，山西省财贸学校企业管理专业学习；</w:t>
        <w:br/>
      </w:r>
      <w:r>
        <w:t>1982.11——1985.04，晋东南地区财政局科员；</w:t>
        <w:br/>
      </w:r>
      <w:r>
        <w:t>1985.04——1988.07，长治市财政局科员；</w:t>
        <w:br/>
      </w:r>
      <w:r>
        <w:t>1988.07——1992.11，长治市财政局市直企业科副科长；</w:t>
        <w:br/>
      </w:r>
      <w:r>
        <w:t>1992.11——1997.04，长治市财政局工交企业科科长（期间：1991.08—1993.12，中央党校函授经济专业学习）；</w:t>
        <w:br/>
      </w:r>
      <w:r>
        <w:t>1997.04——2000.12，长治市财政局副局长、党组成员；</w:t>
        <w:br/>
      </w:r>
      <w:r>
        <w:t>2000.12——2001.03，屯留县委副书记、代县长；</w:t>
        <w:br/>
      </w:r>
      <w:r>
        <w:t>2001.03——2005.03，屯留县委副书记、县长；</w:t>
        <w:br/>
      </w:r>
      <w:r>
        <w:t>2005.03——2006.09，黎城县委书记；</w:t>
        <w:br/>
      </w:r>
      <w:r>
        <w:t>2006.09——2006.11，长治市委常委、秘书长，黎城县委书记；</w:t>
        <w:br/>
      </w:r>
      <w:r>
        <w:t>2006.11——2008.03，长治市委常委、秘书长；</w:t>
        <w:br/>
      </w:r>
      <w:r>
        <w:t>2008.03——2013.05，大同市委常委、组织部部长（期间：2006.08—2008.12，山西农业大学农业推广专业学习，获农业推广硕士学位）；</w:t>
        <w:br/>
      </w:r>
      <w:r>
        <w:t>2013.05——2016.01，晋城市委副书记；</w:t>
        <w:br/>
      </w:r>
      <w:r>
        <w:t xml:space="preserve">2016.01——，山西省地质勘查局党委副书记。[1-2] </w:t>
        <w:br/>
        <w:br/>
      </w:r>
      <w:r>
        <w:t xml:space="preserve">山西省第九、十次党代会代表，省第十一（2011年11月补选[3] </w:t>
        <w:br/>
        <w:t xml:space="preserve">）、十二[4] </w:t>
        <w:br/>
        <w:t xml:space="preserve">届人大代表。[5] </w:t>
        <w:br/>
        <w:br/>
      </w:r>
      <w:r>
        <w:t xml:space="preserve">2016年1月，经山西省委常委会议研究决定：免去李俊敏同志的晋城市委副书记、常委、委员职务。[6] </w:t>
        <w:br/>
        <w:br/>
      </w:r>
    </w:p>
    <w:p>
      <w:pPr>
        <w:pStyle w:val="Heading3"/>
      </w:pPr>
      <w:r>
        <w:t>安徽  滁州全椒县</w:t>
      </w:r>
    </w:p>
    <w:p>
      <w:r>
        <w:rPr>
          <w:i/>
        </w:rPr>
        <w:t>张尽忠</w:t>
      </w:r>
    </w:p>
    <w:p>
      <w:r>
        <w:t xml:space="preserve">曾任安徽省滁州市人大常委会党组副书记、副主任，分管城乡建设环境与资源保护工作委员会、农业与农村工作委员会工作。[1] </w:t>
        <w:br/>
      </w:r>
    </w:p>
    <w:p>
      <w:r>
        <w:t>简历：</w:t>
      </w:r>
      <w:r>
        <w:t xml:space="preserve">曾任安徽省滁州市人大常委会党组副书记、副主任。[1] </w:t>
        <w:br/>
        <w:br/>
      </w:r>
      <w:r>
        <w:t xml:space="preserve">2015年12月30日滁州市第五届人民代表大会常务委员会第二十二次会议接受张尽忠提请辞去滁州市第五届人民代表大会常务委员会副主任职务的请求。[2] </w:t>
        <w:br/>
        <w:br/>
      </w:r>
    </w:p>
    <w:p>
      <w:pPr>
        <w:pStyle w:val="Heading3"/>
      </w:pPr>
      <w:r>
        <w:t>江苏  南京鼓楼区</w:t>
      </w:r>
    </w:p>
    <w:p>
      <w:r>
        <w:rPr>
          <w:i/>
        </w:rPr>
        <w:t>鲍永安</w:t>
      </w:r>
    </w:p>
    <w:p>
      <w:r>
        <w:t>鲍永安，男，回族，1954年1月生，江苏泗阳人，1974年4 月加入中国共产党，1970年12月参加工作，在职研究生学历，河海大学博士学位，高级工程师。曾任南京市政协副主席。</w:t>
      </w:r>
    </w:p>
    <w:p>
      <w:r>
        <w:t>出生日期: 1954年1月</w:t>
      </w:r>
    </w:p>
    <w:p>
      <w:r>
        <w:t>民    族: 回族</w:t>
      </w:r>
    </w:p>
    <w:p>
      <w:r>
        <w:t>国    籍: 中国</w:t>
      </w:r>
    </w:p>
    <w:p>
      <w:r>
        <w:t>中文名: 鲍永安</w:t>
      </w:r>
    </w:p>
    <w:p>
      <w:r>
        <w:t>简历：</w:t>
      </w:r>
      <w:r>
        <w:t>1970.12——1974.09，南京大桥机器厂六车间工人；</w:t>
        <w:br/>
      </w:r>
      <w:r>
        <w:t>1974.09——1978.01，清华大学无线电系雷达专业学习；</w:t>
        <w:br/>
      </w:r>
      <w:r>
        <w:t>1978.01——1981.03，南京大桥机器厂技术科雷达电讯设计师；</w:t>
        <w:br/>
      </w:r>
      <w:r>
        <w:t>1981.03——1985.01，南京大桥机器厂三车间技术组长、党支部副书记、书记；</w:t>
        <w:br/>
      </w:r>
      <w:r>
        <w:t>1985.01——1987.09，南京大桥机器厂二部、五车间党支部书记；</w:t>
        <w:br/>
      </w:r>
      <w:r>
        <w:t>1987.09——1989.07，南京大桥机器厂党委副书记、纪委书记；</w:t>
        <w:br/>
      </w:r>
      <w:r>
        <w:t>1989.07——1991.11，南京大桥机器厂党委副书记、副厂长兼深圳大丰电子企业公司总经理；</w:t>
        <w:br/>
      </w:r>
      <w:r>
        <w:t>1991.11——1992.03，南京大桥机器厂厂长；</w:t>
        <w:br/>
      </w:r>
      <w:r>
        <w:t>1992.03——1994.12，南京大桥机器厂厂长、党委书记；</w:t>
        <w:br/>
      </w:r>
      <w:r>
        <w:t>1994.12——1996.08，南京市电子工业局副局长、党委委员；</w:t>
        <w:br/>
      </w:r>
      <w:r>
        <w:t>1996.08——1996.10，南京市电子工业局副局长、党委委员（主持市电子工业局党政全面工作）；</w:t>
        <w:br/>
      </w:r>
      <w:r>
        <w:t>1996.10——1999.04，南京市电子工业局局长、党委书记；</w:t>
        <w:br/>
      </w:r>
      <w:r>
        <w:t>1999.04——2000.03，南京市电子工业局局长、党委书记，南京电子控股（集团）有限公司董事长、党委书记、总经理；</w:t>
        <w:br/>
      </w:r>
      <w:r>
        <w:t>2000.03——2000.12，南京市鼓楼区委副书记（正局）；</w:t>
        <w:br/>
      </w:r>
      <w:r>
        <w:t>2000.12——2004.10，南京市鼓楼区委副书记、代区长、区长；</w:t>
        <w:br/>
      </w:r>
      <w:r>
        <w:t>2004.10——2011.01，南京市鼓楼区委书记、南京大学—鼓楼高校国家大学科技园管委会主任（其间：2002.09—2006.03，河海大学商学院技术经济及管理专业博士研究生学习）；</w:t>
        <w:br/>
      </w:r>
      <w:r>
        <w:t>2011.01——2016.01，南京市政协副主席。</w:t>
        <w:br/>
      </w:r>
      <w:r>
        <w:t xml:space="preserve">近年来，围绕区域创新与产业创新，出版专著2部，发表10多篇系列文章，参与研究的课题通过验收，成果被政府相关部门采纳。[1] </w:t>
        <w:br/>
        <w:br/>
      </w:r>
      <w:r>
        <w:t xml:space="preserve">一是倡导推动“南京大学—鼓楼高校国家大学科技园”建设实施，取得显著成效。十年前，率先提出“政产学研金”五元推动的理念。作为“南京大学—鼓楼高校国家大学科技园”主要领导之一，在技术经济与管理的体制、机制上进行创新，促进产学研合作，推动地方经济发展，取得较大成效。科技部《2006年国家大学科技园发展分析报告》中，“南京大学—鼓楼高校国家大学科技园”在全国62所国家大学科技园中，多项指标名列前茅。目前正在打造“江南中关村”，使科技与经济更加紧密的结合，促进经济健康可持续发展。[1] </w:t>
        <w:br/>
        <w:br/>
      </w:r>
      <w:r>
        <w:t xml:space="preserve">二是出版了专著《中国从这里走向世界》。通过南京宝船厂遗址、郑和航海图、郑和航海中科技技术的运用等课题研究，展示六百年前中国人民自强不息、爱好和平、勤劳勇敢、尊重科学的伟大民族精神，以史为鉴、开创未来，牢记中国“向海而兴，背海而衰”的历史教训，展示当代中国“开海则强”的现实意义。[1] </w:t>
        <w:br/>
        <w:br/>
      </w:r>
      <w:r>
        <w:t xml:space="preserve">三是在《江海学刊》等一流期刊、《求是》等权威杂志发表系列文章。《区域核心竞争力研究综述》从竞争优势理论变迁中找寻区域核心竞争力研究的逻辑起点，对区域核心竞争力及相关内涵进行了解析；《论自主创新的体系与环境》中，提出自主创新是在区域政府的主导作用下，立足于对本区域资源的挖掘、整合，以实现资源合理配置，提出自主创新必须从市场、人才、政策、金融等方面营造鼓励和支持自主创新的良好环境。《社会和谐度评价指标体系研究》从定量角度构建了和谐社会和谐度的评价指标体系，为区域和区域不同阶段的和谐度比较提供了方法。《落实科学发展观，拓宽城区发展空间》中，提出了“区域空间有限，科学发展无限”的理念，倡导要不断深化科学发展理念，找准发展突破点；积极塑造优势品牌，增强竞争合力；优化产业布局，实现集约发展；营造一流环境，激发创造活力，努力探索具有自身特色的科学发展道路。[1] </w:t>
        <w:br/>
        <w:br/>
      </w:r>
      <w:r>
        <w:t>1）区域创新与科技经济</w:t>
        <w:br/>
      </w:r>
      <w:r>
        <w:t xml:space="preserve">研究区域创新理论与方法，与科技经济与管理相结合，具体研究区域经济创新的模式与战略、区域科技创新的模式与战略、区域经济与科技创新机制与手段、政府在区域经济与科技创新中作用、区域经济与科技的创新体系推进制度等。[1] </w:t>
        <w:br/>
        <w:br/>
      </w:r>
      <w:r>
        <w:t>2）产业集群与科技经济</w:t>
        <w:br/>
      </w:r>
      <w:r>
        <w:t xml:space="preserve">从产业结构和产业创新的角度，研究在科技发展中产业结构的调整和优化升级，与区域自主创新结合，研究创新载体、创新企业、创新人才集聚、创新文化以及发展创新型经济等。[1] </w:t>
        <w:br/>
        <w:br/>
      </w:r>
      <w:r>
        <w:t>2003-2004年度被科技部表彰为全国科技进步工作先进个人</w:t>
        <w:br/>
      </w:r>
      <w:r>
        <w:t>2005-2006年度被科技部表彰为全国科技进步工作先进个人</w:t>
        <w:br/>
      </w:r>
      <w:r>
        <w:t>2007-2008年度被科技部表彰为全国科技进步工作先进个人</w:t>
        <w:br/>
      </w:r>
      <w:r>
        <w:t>2009-2010年度被科技部表彰为全国科技进步工作先进个人</w:t>
        <w:br/>
      </w:r>
      <w:r>
        <w:t>2005年全国经济普查工作国家级先进个人</w:t>
        <w:br/>
      </w:r>
      <w:r>
        <w:t>2007年全国国防后备力量建设新闻人物</w:t>
        <w:br/>
      </w:r>
      <w:r>
        <w:t xml:space="preserve">2006年省委、省政府嘉奖[1] </w:t>
        <w:br/>
        <w:br/>
      </w:r>
      <w:r>
        <w:t xml:space="preserve">2016年1月14日，政协南京市第十三届委员会常务委员会第十四次会议协商通过，决定：鲍永安同志因年龄原因不再担任市政协十三届委员会副主席。[2] </w:t>
        <w:br/>
        <w:br/>
      </w:r>
    </w:p>
    <w:p>
      <w:pPr>
        <w:pStyle w:val="Heading3"/>
      </w:pPr>
      <w:r>
        <w:t>浙江  台州玉环县</w:t>
      </w:r>
    </w:p>
    <w:p>
      <w:r>
        <w:rPr>
          <w:i/>
        </w:rPr>
        <w:t>诸葛彩华</w:t>
      </w:r>
    </w:p>
    <w:p>
      <w:r>
        <w:t>诸葛彩华，女，汉族，1956年9月出生，浙江温岭市人。1974年3月参加工作，1976年10月加入中国共产党，中央党校成人教育学院在职研究生班经济学专业毕业，研究生学历。</w:t>
      </w:r>
    </w:p>
    <w:p>
      <w:r>
        <w:t>出生日期: 1956年9月</w:t>
      </w:r>
    </w:p>
    <w:p>
      <w:r>
        <w:t>信    仰: 共产主义</w:t>
      </w:r>
    </w:p>
    <w:p>
      <w:r>
        <w:t>中文名: 诸葛彩华</w:t>
      </w:r>
    </w:p>
    <w:p>
      <w:r>
        <w:t>出生地: 浙江温岭市</w:t>
      </w:r>
    </w:p>
    <w:p>
      <w:r>
        <w:t>国    籍: 中国</w:t>
      </w:r>
    </w:p>
    <w:p>
      <w:r>
        <w:t>职    业: 政府官员</w:t>
      </w:r>
    </w:p>
    <w:p>
      <w:r>
        <w:t>主要成就: 中华全国供销合作总社监事会主任</w:t>
      </w:r>
    </w:p>
    <w:p>
      <w:r>
        <w:t>民    族: 汉族</w:t>
      </w:r>
    </w:p>
    <w:p>
      <w:r>
        <w:t>简历：</w:t>
      </w:r>
      <w:r>
        <w:t>现任中华全国供销合作总社监事会主任。</w:t>
        <w:br/>
      </w:r>
      <w:r>
        <w:t>1974.03——1976.11，在浙江省温岭县石桥头镇西岙村插队务农（知青）；</w:t>
        <w:br/>
      </w:r>
      <w:r>
        <w:t>1976.11——1982.09，浙江省温岭县城南区知青办公室办事员、共青团区委书记；</w:t>
        <w:br/>
      </w:r>
      <w:r>
        <w:t>1982.09——1983.08，在中共浙江省委党校政治经济学专业学习；</w:t>
        <w:br/>
      </w:r>
      <w:r>
        <w:t>1983.08——1984.09，浙江省温岭县妇女联合会副主任、主任；</w:t>
        <w:br/>
      </w:r>
      <w:r>
        <w:t>1984.09——1986.10，在全国妇联管理干部学院学习；</w:t>
        <w:br/>
      </w:r>
      <w:r>
        <w:t>1986.10——1990.03，浙江省温岭县文化局局长；</w:t>
        <w:br/>
      </w:r>
      <w:r>
        <w:t>1990.03——1992.12，浙江省三门县副县长；</w:t>
        <w:br/>
      </w:r>
      <w:r>
        <w:t>1992.12——1995.05，浙江省玉环县副县长；</w:t>
        <w:br/>
      </w:r>
      <w:r>
        <w:t>1995.05——1995.10，中共浙江省玉环县委副书记；</w:t>
        <w:br/>
      </w:r>
      <w:r>
        <w:t>1995.10——1997.09，中共浙江省玉环县委副书记、县长；</w:t>
        <w:br/>
      </w:r>
      <w:r>
        <w:t>1997.09——2000.04，中共浙江省玉环县委书记；</w:t>
        <w:br/>
      </w:r>
      <w:r>
        <w:t>2000.04——2001.12，中共浙江省台州市委常委、市纪委书记（期间：1998.09—2001.07 接受中央党校成人教育学院在职研究生班经济学专业教育）；</w:t>
        <w:br/>
      </w:r>
      <w:r>
        <w:t>2001.12——2002.03，中共浙江省台州市委副书记、市纪委书记；</w:t>
        <w:br/>
      </w:r>
      <w:r>
        <w:t>2002.03——2002.05，中共浙江省舟山市委副书记；</w:t>
        <w:br/>
      </w:r>
      <w:r>
        <w:t>2002.05——2004.11，中共浙江省舟山市委副书记、市委政法委书记；</w:t>
        <w:br/>
      </w:r>
      <w:r>
        <w:t>2004.11——2006.12，浙江省供销合作社联合社主任、党委书记（2006.06起兼兴合集团公司董事长）；</w:t>
        <w:br/>
      </w:r>
      <w:r>
        <w:t>2006.12——2010.03，浙江省供销合作社联合社理事会主任、党委书记；</w:t>
        <w:br/>
      </w:r>
      <w:r>
        <w:t xml:space="preserve">2010.03——2010.06，中华全国供销合作总社监事会副主任，浙江省供销合作社联合社理事会主任、党委书记[1] </w:t>
        <w:br/>
        <w:t>；</w:t>
        <w:br/>
      </w:r>
      <w:r>
        <w:t>2010.06——2013.07，中华全国供销合作总社监事会副主任；</w:t>
        <w:br/>
      </w:r>
      <w:r>
        <w:t>2013.07——中华全国供销合作总社监事会主任；</w:t>
        <w:br/>
      </w:r>
      <w:r>
        <w:t xml:space="preserve">2013年7月29日当选为中华全国供销合作总社监事会主任[2] </w:t>
        <w:br/>
        <w:t>。</w:t>
        <w:br/>
      </w:r>
      <w:r>
        <w:t xml:space="preserve">2015年7月，诸葛彩华当选为总社第六届监事会主任。[3] </w:t>
        <w:br/>
        <w:br/>
      </w:r>
    </w:p>
    <w:p>
      <w:pPr>
        <w:pStyle w:val="Heading3"/>
      </w:pPr>
      <w:r>
        <w:t>山东  临沂兰山区</w:t>
      </w:r>
    </w:p>
    <w:p>
      <w:r>
        <w:rPr>
          <w:i/>
        </w:rPr>
        <w:t>左沛廷</w:t>
      </w:r>
    </w:p>
    <w:p>
      <w:r>
        <w:t>左沛廷，男，汉，山东郯城人，在职大学学历，1957年6月出生，1982年加入中国共产党，1975年参加工作。现任中共临沂市委常委、常务副市长。</w:t>
      </w:r>
    </w:p>
    <w:p>
      <w:r>
        <w:t>出生日期: 1957年6月</w:t>
      </w:r>
    </w:p>
    <w:p>
      <w:r>
        <w:t>民    族: 汉族</w:t>
      </w:r>
    </w:p>
    <w:p>
      <w:r>
        <w:t>政治面貌: 中共党员</w:t>
      </w:r>
    </w:p>
    <w:p>
      <w:r>
        <w:t>中文名: 左沛廷</w:t>
      </w:r>
    </w:p>
    <w:p>
      <w:r>
        <w:t>出生地: 山东郯城</w:t>
      </w:r>
    </w:p>
    <w:p>
      <w:r>
        <w:t>国    籍: 中国</w:t>
      </w:r>
    </w:p>
    <w:p>
      <w:r>
        <w:t>性    别: 男</w:t>
      </w:r>
    </w:p>
    <w:p>
      <w:r>
        <w:t>简历：</w:t>
      </w:r>
      <w:r>
        <w:br/>
        <w:br/>
        <w:br/>
        <w:br/>
        <w:t>1982年加入中国共产党,1975年参加工作。现任中共临沂市委常委、常务副市长。</w:t>
        <w:br/>
      </w:r>
      <w:r>
        <w:t>1975.9-1978.10郯城县归义联中民师 (计算连续工龄)；</w:t>
        <w:br/>
      </w:r>
      <w:r>
        <w:t>1978.10-1980.7临沂师专政治系专业学习；</w:t>
        <w:br/>
      </w:r>
      <w:r>
        <w:t>1978.10—1980.07临沂师专政治系政治专业学习；</w:t>
        <w:br/>
      </w:r>
      <w:r>
        <w:t>1980.07—1981.06莒南县许口公社团委干事；</w:t>
        <w:br/>
      </w:r>
      <w:r>
        <w:t>1981.06—1982.03莒南县许口公社团委副书记；</w:t>
        <w:br/>
      </w:r>
      <w:r>
        <w:t>1982.03—1982.11莒南县直机关团委书记；1982.11—1984.09共青团临沂地委科员；</w:t>
        <w:br/>
      </w:r>
      <w:r>
        <w:t>1984.09—1988.04共青团临沂地委组宣部部长；</w:t>
        <w:br/>
      </w:r>
      <w:r>
        <w:t>1988.04—1992.04共青团临沂地委副书记(其间：1989.03—1990.02挂职临沭县委副书记)；</w:t>
        <w:br/>
      </w:r>
      <w:r>
        <w:t>1992.04—1995.03共青团临沂地委书记(1989.01—1992.06在山东教育学院自学考试汉语言文学专业本科班学习)；</w:t>
        <w:br/>
      </w:r>
      <w:r>
        <w:t>1995.03—1998.01共青团临沂市委书记；</w:t>
        <w:br/>
      </w:r>
      <w:r>
        <w:t>1998.01—2001.09临沂市委宣传部副部长(正县级；1998.07兼市社联主席；其间：1998.03—2000.02在南京理工大学管理工程专业研究生课程进修班学习)；</w:t>
        <w:br/>
      </w:r>
      <w:r>
        <w:t>2001.09—2004.04临沂市委宣传部常务副部长；</w:t>
        <w:br/>
      </w:r>
      <w:r>
        <w:t>2004.04—2006.12临沂市兰山区委书记、区委党校校长；</w:t>
        <w:br/>
      </w:r>
      <w:r>
        <w:t>2006.12—2007.01临沂市副市长候选人;2007.01—2008.01临沂市副市长;</w:t>
        <w:br/>
      </w:r>
      <w:r>
        <w:t>2008.01—2011.12临沂市副市长、市政府党组成员；</w:t>
        <w:br/>
      </w:r>
      <w:r>
        <w:t>2011.12—中共临沂市委常委、常务副市长、市政府党组副书记、临沂大学建设指挥部总指挥。</w:t>
        <w:br/>
      </w:r>
      <w:r>
        <w:t>2012.02-2012.03 临沂市委常委、市政府副市长、市政府党组副书记</w:t>
        <w:br/>
      </w:r>
      <w:r>
        <w:t xml:space="preserve">2012.03- 临沂市委常委、市政府常务副市长、市政府党组副书记[1] </w:t>
        <w:br/>
        <w:br/>
      </w:r>
      <w:r>
        <w:t>负责环境保护、教育、人力资源和社会保障、科技、文化、广播电视、新闻出版、军民关系、民政、高新区建设等方面的工作。</w:t>
        <w:br/>
      </w:r>
      <w:r>
        <w:t>分管市环境保护局、市教育局、市人力资源和社会保障局、市科学技术局、市文化广电新闻出版局、市文化市场管理执法局、市民政局、市科学技术合作与应用研究院、市广播电视台、临沂高新技术产业开发区管委会、临沂市技术学院、临沂职业学院、临沂市高级技工学校。</w:t>
        <w:br/>
      </w:r>
      <w:r>
        <w:t>联系市科协、市残疾人联合会、临沂师范学院、山东医学高等专科学校、山东省交通技术学院。</w:t>
        <w:br/>
      </w:r>
    </w:p>
    <w:p>
      <w:pPr>
        <w:pStyle w:val="Heading3"/>
      </w:pPr>
      <w:r>
        <w:t>四川  甘孜色达县</w:t>
      </w:r>
    </w:p>
    <w:p>
      <w:r>
        <w:rPr>
          <w:i/>
        </w:rPr>
        <w:t>李凯</w:t>
      </w:r>
    </w:p>
    <w:p>
      <w:r>
        <w:t>姓名：李凯</w:t>
        <w:br/>
        <w:br/>
        <w:br/>
        <w:br/>
      </w:r>
    </w:p>
    <w:p>
      <w:r>
        <w:t>简历：</w:t>
      </w:r>
      <w:r>
        <w:t xml:space="preserve">生日：5.16 </w:t>
        <w:br/>
      </w:r>
      <w:r>
        <w:t>体重：70KG</w:t>
        <w:br/>
      </w:r>
      <w:r>
        <w:t>身高：178cm</w:t>
        <w:br/>
      </w:r>
      <w:r>
        <w:t>年龄：25</w:t>
        <w:br/>
      </w:r>
      <w:r>
        <w:t xml:space="preserve">单位：四川人民艺术剧院[1] </w:t>
        <w:br/>
        <w:br/>
      </w:r>
      <w:r>
        <w:t>话剧 《童言无忌》</w:t>
        <w:br/>
      </w:r>
      <w:r>
        <w:t>《红叶旅途》</w:t>
        <w:br/>
      </w:r>
      <w:r>
        <w:t xml:space="preserve">《天生一对》 </w:t>
        <w:br/>
      </w:r>
      <w:r>
        <w:t xml:space="preserve">《初恋ing》 </w:t>
        <w:br/>
      </w:r>
      <w:r>
        <w:t>《大川之灵》</w:t>
        <w:br/>
      </w:r>
      <w:r>
        <w:t>《未来组合2008》</w:t>
        <w:br/>
      </w:r>
      <w:r>
        <w:t>《课本总动员》</w:t>
        <w:br/>
      </w:r>
      <w:r>
        <w:t xml:space="preserve">电视剧 《薇拉的夏天》 </w:t>
        <w:br/>
      </w:r>
      <w:r>
        <w:t>《天使在人间》</w:t>
        <w:br/>
      </w:r>
      <w:r>
        <w:t xml:space="preserve">《美丽新天地》 </w:t>
        <w:br/>
      </w:r>
      <w:r>
        <w:t>《汶川故事》</w:t>
        <w:br/>
      </w:r>
      <w:r>
        <w:t>《林师傅在首尔》</w:t>
        <w:br/>
      </w:r>
      <w:r>
        <w:t>《女人的选择》</w:t>
        <w:br/>
      </w:r>
    </w:p>
    <w:p>
      <w:pPr>
        <w:pStyle w:val="Heading3"/>
      </w:pPr>
      <w:r>
        <w:t>河北  唐山市丰南区</w:t>
      </w:r>
    </w:p>
    <w:p>
      <w:r>
        <w:rPr>
          <w:i/>
        </w:rPr>
        <w:t>齐景峰</w:t>
      </w:r>
    </w:p>
    <w:p>
      <w:r>
        <w:t xml:space="preserve">齐景峰[1] </w:t>
        <w:br/>
        <w:t>，男，汉族，1949年3月生，河北玉田人。1969年3月入党，1973年12月参加工作，大专学历。</w:t>
      </w:r>
    </w:p>
    <w:p>
      <w:r>
        <w:t>出生日期: 1949年3月生</w:t>
      </w:r>
    </w:p>
    <w:p>
      <w:r>
        <w:t>信    仰: 共产主义</w:t>
      </w:r>
    </w:p>
    <w:p>
      <w:r>
        <w:t>学    历: 大专</w:t>
      </w:r>
    </w:p>
    <w:p>
      <w:r>
        <w:t>中文名: 齐景峰</w:t>
      </w:r>
    </w:p>
    <w:p>
      <w:r>
        <w:t>出生地: 河北玉田</w:t>
      </w:r>
    </w:p>
    <w:p>
      <w:r>
        <w:t>国    籍: 中华人民共和国</w:t>
      </w:r>
    </w:p>
    <w:p>
      <w:r>
        <w:t>职    业: 唐山市人大常委会副主任、党组成员</w:t>
      </w:r>
    </w:p>
    <w:p>
      <w:r>
        <w:t>民    族: 汉族</w:t>
      </w:r>
    </w:p>
    <w:p>
      <w:r>
        <w:t>简历：</w:t>
      </w:r>
      <w:r>
        <w:t xml:space="preserve">齐景峰[1] </w:t>
        <w:br/>
        <w:t xml:space="preserve">，男，汉族，1949年3月生，河北玉田人，1969年3月入党，1973年12月参加工作，大专学历。　　1973.12 玉田县霞港公社副书记、革委会副主任　　1975.02 玉田县霞港公社党委书记、革委会主任　　1979.03 玉田县流涧头公社革委会主任　　1979.04 玉田县流涧头公社党委副书记、革委会主任　　1983.09 玉田县流涧头乡党委书记　　1984.04 玉田县林南仓镇党委书记（期间：1989.09—1991.07玉田县委党校中专班党政专业学习）　　1985.12 玉田县委委员、林南仓镇党委书记　　1992.06 玉田县委常委、常务副县长（期间：1995.09—1997.12唐山市委党校经济管理专业学习）　　1996.02 丰南市委副书记、常务副市长　　1996.09 丰南市委副书记、代市长　　1997.01 丰南市委副书记、市长　　1998.01 丰南市委书记　　2002.05 唐山市丰南区委书记　　2003.03至今唐山市人大常委会副主任、党组成员[1] </w:t>
        <w:br/>
        <w:br/>
      </w:r>
    </w:p>
    <w:p>
      <w:pPr>
        <w:pStyle w:val="Heading3"/>
      </w:pPr>
      <w:r>
        <w:t>山东  临沂莒南县</w:t>
      </w:r>
    </w:p>
    <w:p>
      <w:r>
        <w:rPr>
          <w:i/>
        </w:rPr>
        <w:t>张凯</w:t>
      </w:r>
    </w:p>
    <w:p>
      <w:r>
        <w:t>张凯，男，汉族，1962年8月出生，山东莒县人。1982年6月加入中国共产党，1982年7月参加工作，大学文化。</w:t>
      </w:r>
    </w:p>
    <w:p>
      <w:r>
        <w:t>出生日期: 1962年8月</w:t>
      </w:r>
    </w:p>
    <w:p>
      <w:r>
        <w:t>信    仰: 共产主义</w:t>
      </w:r>
    </w:p>
    <w:p>
      <w:r>
        <w:t>中文名: 张凯</w:t>
      </w:r>
    </w:p>
    <w:p>
      <w:r>
        <w:t>国    籍: 中国</w:t>
      </w:r>
    </w:p>
    <w:p>
      <w:r>
        <w:t>毕业院校: 山东大学</w:t>
      </w:r>
    </w:p>
    <w:p>
      <w:r>
        <w:t>民    族: 汉族</w:t>
      </w:r>
    </w:p>
    <w:p>
      <w:r>
        <w:t>简历：</w:t>
      </w:r>
      <w:r>
        <w:t>现任滨州市委常委、常务副市长、市政府党组副书记。</w:t>
        <w:br/>
      </w:r>
      <w:r>
        <w:t>1980.09—1982.07临沂师范专科学校数学系数学专业学习</w:t>
        <w:br/>
      </w:r>
      <w:r>
        <w:t>1982.07—1984.10临沂师范专科学校团委干事</w:t>
        <w:br/>
      </w:r>
      <w:r>
        <w:t>1984.10—1989.11临沂地委组织部青年干部科干事（其间：1985.09—1988.07在临沂师范专科学校政治专业函授学习）</w:t>
        <w:br/>
      </w:r>
      <w:r>
        <w:t>1989.11—1990.11临沂地委组织部青年干部科干事，挂职任费县员外乡党委副书记</w:t>
        <w:br/>
      </w:r>
      <w:r>
        <w:t>1990.11—1993.03临沂地委组织部副科级组织员（1989.09—1992.07在山东教育学院自学考试中文专业本科班学习）</w:t>
        <w:br/>
      </w:r>
      <w:r>
        <w:t>1993.03—1997.03临沂市（地）委组织部干部科副科长</w:t>
        <w:br/>
      </w:r>
      <w:r>
        <w:t>1997.03—2001.12临沂市委组织部干部管理一科科长</w:t>
        <w:br/>
      </w:r>
      <w:r>
        <w:t>2001.12—2004.05临沂市委组织部助理调研员、干部管理一科科长（2000.11—2002.12在山东大学经济学院政治经济学专业研修班学习）</w:t>
        <w:br/>
      </w:r>
      <w:r>
        <w:t>2004.05—2005.11临沂市委组织部副部长、干部管理一科科长</w:t>
        <w:br/>
      </w:r>
      <w:r>
        <w:t>2005.11—2006.01临沂市委组织部副部长</w:t>
        <w:br/>
      </w:r>
      <w:r>
        <w:t>2006.01—2006.02临沭县委副书记，县长候选人</w:t>
        <w:br/>
      </w:r>
      <w:r>
        <w:t>2006.02—2008.11临沭县委副书记、县长</w:t>
        <w:br/>
      </w:r>
      <w:r>
        <w:t>2008.11—2009.01莒南县委书记、党校校长，县人大常委会主任候选人</w:t>
        <w:br/>
      </w:r>
      <w:r>
        <w:t>2009.01—2011.12莒南县委书记、党校校长，县人大常委会主任</w:t>
        <w:br/>
      </w:r>
      <w:r>
        <w:t xml:space="preserve">2011.12—2015.08滨州市委常委、组织部部长[1] </w:t>
        <w:br/>
        <w:br/>
      </w:r>
      <w:r>
        <w:t xml:space="preserve">2015.08—滨州市委常委、常务副市长、市政府党组副书记[2] </w:t>
        <w:br/>
        <w:br/>
      </w:r>
      <w:r>
        <w:t>省十次党代会代表；省十一届人大代表</w:t>
        <w:br/>
      </w:r>
      <w:r>
        <w:t xml:space="preserve">2015年8月31日，滨州市第十届人民代表大会常务委员会第31次会议决定任命：张凯为滨州市副市长。[3] </w:t>
        <w:br/>
        <w:br/>
      </w:r>
      <w:r>
        <w:t>负责市政府常务工作,协助崔洪刚同志负责财政、税务、审计工作,负责市政府机关、发展改革、交通运输、环境保护、粮食、物价、统计、应急管理、驻外机构以及公路、铁路、港口等重大基础设施建设等方面的工作。</w:t>
        <w:br/>
      </w:r>
      <w:r>
        <w:t>分管市政府办公室、市发展和改革委员会、市交通运输局、市环保局、市统计局、市物价局、市粮食局、市公路局、市铁路局、市港航局、市机关事务局、市区域发展战略推进办公室、市驻京办、市驻济办。</w:t>
        <w:br/>
      </w:r>
      <w:r>
        <w:t xml:space="preserve">联系各民主党派、滨州海事处、国家统计局滨州调查队、市邮政管理局。[4] </w:t>
        <w:br/>
        <w:br/>
      </w:r>
    </w:p>
    <w:p>
      <w:pPr>
        <w:pStyle w:val="Heading3"/>
      </w:pPr>
      <w:r>
        <w:t>江苏  连云港灌云县</w:t>
      </w:r>
    </w:p>
    <w:p>
      <w:r>
        <w:rPr>
          <w:i/>
        </w:rPr>
        <w:t>秦凯华</w:t>
      </w:r>
    </w:p>
    <w:p>
      <w:r>
        <w:t>秦凯华，男，汉族，1957年8月出生，江苏涟水人，1976年12月加入中国共产党，1975年3月参加工作，大学学历，农业推广硕士。</w:t>
      </w:r>
    </w:p>
    <w:p>
      <w:r>
        <w:t>出生日期: 1957年8月</w:t>
      </w:r>
    </w:p>
    <w:p>
      <w:r>
        <w:t>民    族: 汉族</w:t>
      </w:r>
    </w:p>
    <w:p>
      <w:r>
        <w:t>政治面貌: 中共党员</w:t>
      </w:r>
    </w:p>
    <w:p>
      <w:r>
        <w:t>中文名: 秦凯华</w:t>
      </w:r>
    </w:p>
    <w:p>
      <w:r>
        <w:t>出生地: 江苏涟水</w:t>
      </w:r>
    </w:p>
    <w:p>
      <w:r>
        <w:t>国    籍: 中国</w:t>
      </w:r>
    </w:p>
    <w:p>
      <w:r>
        <w:t>性    别: 男</w:t>
      </w:r>
    </w:p>
    <w:p>
      <w:r>
        <w:t>简历：</w:t>
      </w:r>
      <w:r>
        <w:t>现任江苏省信访局巡视员。</w:t>
        <w:br/>
      </w:r>
      <w:r>
        <w:t>曾任灌南县五队乡副乡长、副书记，淮阴市委组织部组织科干事，淮阴市团委副书记；</w:t>
        <w:br/>
      </w:r>
      <w:r>
        <w:t>1992年12月任灌南县委常委、宣传部部长；</w:t>
        <w:br/>
      </w:r>
      <w:r>
        <w:t>1995年12月任灌南县委常委、副书记、宣传部部长；</w:t>
        <w:br/>
      </w:r>
      <w:r>
        <w:t>1996年11月任灌南县委常委、副书记；</w:t>
        <w:br/>
      </w:r>
      <w:r>
        <w:t>2001年7月任灌云县委书记；</w:t>
        <w:br/>
      </w:r>
      <w:r>
        <w:t>2005年12月至2016年8月任江苏省信访局副局长、党组成员；</w:t>
        <w:br/>
      </w:r>
      <w:r>
        <w:t>2016年8月任江苏省信访局巡视员。</w:t>
        <w:br/>
      </w:r>
      <w:r>
        <w:t xml:space="preserve">2016年8月，任命秦凯华同志为江苏省信访局巡视员，免去其省信访局副局长职务。[1] </w:t>
        <w:br/>
        <w:br/>
      </w:r>
    </w:p>
    <w:p>
      <w:pPr>
        <w:pStyle w:val="Heading3"/>
      </w:pPr>
      <w:r>
        <w:t>江西  抚州南城县</w:t>
      </w:r>
    </w:p>
    <w:p>
      <w:r>
        <w:rPr>
          <w:i/>
        </w:rPr>
        <w:t>黄耀波</w:t>
      </w:r>
    </w:p>
    <w:p>
      <w:r>
        <w:t>黄耀波，男，汉族，1961年12月出生，江西进贤人，1982年8月参加工作，1986年12月加入中国共产党，大学本科学历。</w:t>
      </w:r>
    </w:p>
    <w:p>
      <w:r>
        <w:t>出生日期: 1961年12月</w:t>
      </w:r>
    </w:p>
    <w:p>
      <w:r>
        <w:t>民    族: 汉族</w:t>
      </w:r>
    </w:p>
    <w:p>
      <w:r>
        <w:t>中文名: 黄耀波</w:t>
      </w:r>
    </w:p>
    <w:p>
      <w:r>
        <w:t>出生地: 江西进贤</w:t>
      </w:r>
    </w:p>
    <w:p>
      <w:r>
        <w:t>简历：</w:t>
      </w:r>
      <w:r>
        <w:t>现任江西抚州市政协党组成员、副主席。</w:t>
        <w:br/>
      </w:r>
      <w:r>
        <w:t>1978.07--1982.07 江西大学中文系汉语言文学专业学习</w:t>
        <w:br/>
      </w:r>
      <w:r>
        <w:t>1982.07--1985.01 抚州地委讲师团干部</w:t>
        <w:br/>
      </w:r>
      <w:r>
        <w:t>1985.01--1992.10 抚州地委宣传部副科长、科长</w:t>
        <w:br/>
      </w:r>
      <w:r>
        <w:t>1992.10--1997.11 东乡县委常委、宣传部部长、组织部部长</w:t>
        <w:br/>
      </w:r>
      <w:r>
        <w:t>1997.11--2001.02 抚州地区物资局（物资集团公司）局长、总经理、党委书记</w:t>
        <w:br/>
      </w:r>
      <w:r>
        <w:t>2001.02--2002.08 乐安县委副书记、县长</w:t>
        <w:br/>
      </w:r>
      <w:r>
        <w:t>2002.08--2002.09 南城县委副书记</w:t>
        <w:br/>
      </w:r>
      <w:r>
        <w:t>2002.09--2003.01 南城县委副书记、代县长</w:t>
        <w:br/>
      </w:r>
      <w:r>
        <w:t>2003.01--2005.11 南城县委副书记、县长</w:t>
        <w:br/>
      </w:r>
      <w:r>
        <w:t>2005.11--2009.12 南城县委书记</w:t>
        <w:br/>
      </w:r>
      <w:r>
        <w:t xml:space="preserve">2010.01-- 江西抚州市政协党组成员、副主席[1] </w:t>
        <w:br/>
        <w:br/>
      </w:r>
      <w:r>
        <w:t xml:space="preserve">2016年11月2日，抚州市市政协四届一次会议，黄耀波当选为江西抚州市政协副主席。[2] </w:t>
        <w:br/>
        <w:br/>
      </w:r>
    </w:p>
    <w:p>
      <w:pPr>
        <w:pStyle w:val="Heading3"/>
      </w:pPr>
      <w:r>
        <w:t>江西  赣州龙南县</w:t>
      </w:r>
    </w:p>
    <w:p>
      <w:r>
        <w:rPr>
          <w:i/>
        </w:rPr>
        <w:t>曾凡</w:t>
      </w:r>
    </w:p>
    <w:p>
      <w:r>
        <w:t>曾凡，男，汉族，1962年6月出生，广东梅州人，1987年1月加入中国共产党，1980年7月参加工作，中央党校大学学历。</w:t>
      </w:r>
    </w:p>
    <w:p>
      <w:r>
        <w:t>出生日期: 1962年6月</w:t>
      </w:r>
    </w:p>
    <w:p>
      <w:r>
        <w:t>中文名: 曾凡</w:t>
      </w:r>
    </w:p>
    <w:p>
      <w:r>
        <w:t>出生地: 广东梅州</w:t>
      </w:r>
    </w:p>
    <w:p>
      <w:r>
        <w:t>国    籍: 中国</w:t>
      </w:r>
    </w:p>
    <w:p>
      <w:r>
        <w:t>毕业院校: 中央党校</w:t>
      </w:r>
    </w:p>
    <w:p>
      <w:r>
        <w:t>民    族: 汉族</w:t>
      </w:r>
    </w:p>
    <w:p>
      <w:r>
        <w:t>简历：</w:t>
      </w:r>
      <w:r>
        <w:t>现任五届赣州市政协副主席，赣州市政协党组成员。</w:t>
        <w:br/>
      </w:r>
      <w:r>
        <w:t>1980.07——1985.09，南康县土产公司营业员、出纳(1984.12转为国家干部)</w:t>
        <w:br/>
      </w:r>
      <w:r>
        <w:t>1985.09——1987.08，南康县委党校马列主义基础理论中专班学习</w:t>
        <w:br/>
      </w:r>
      <w:r>
        <w:t>1987.08——1987.10，南康县土产公司文书</w:t>
        <w:br/>
      </w:r>
      <w:r>
        <w:t>1987.10——1988.03，南康县供销社文书</w:t>
        <w:br/>
      </w:r>
      <w:r>
        <w:t>1988.03——1989.06，南康县委办公室秘书</w:t>
        <w:br/>
      </w:r>
      <w:r>
        <w:t>1989.06——1991.10，南康县委办公室副科级秘书(其间:1989.09—1991.07，江西行政管理干部学院行政系秘书专业学习)</w:t>
        <w:br/>
      </w:r>
      <w:r>
        <w:t>1991.10——1992.04，南康县平田乡党委副书记</w:t>
        <w:br/>
      </w:r>
      <w:r>
        <w:t>1992.04——1994.02，南康县平田乡党委副书记、乡长</w:t>
        <w:br/>
      </w:r>
      <w:r>
        <w:t>1994.02——1997.01，南康市政府办公室主任</w:t>
        <w:br/>
      </w:r>
      <w:r>
        <w:t>1997.01——1997.11，赣县人民政府副县长</w:t>
        <w:br/>
      </w:r>
      <w:r>
        <w:t>1997.11——2000.12，崇义县委常委、副县长(1995.08—1997.12，中央党校函授学院经济管理专业学习)</w:t>
        <w:br/>
      </w:r>
      <w:r>
        <w:t>2000.12——2003.06，崇义县委副书记(其间:2001.05—2001.07，赣州市委党校第2期县级干部理论培训班学习；2002.10—2003.01，江西省委组织部选派在浙江省嘉兴市海宁市挂职锻炼)</w:t>
        <w:br/>
      </w:r>
      <w:r>
        <w:t>2003.06——2006.05，崇义县委副书记、县长</w:t>
        <w:br/>
      </w:r>
      <w:r>
        <w:t>2006.05——2007.01，龙南县委书记</w:t>
        <w:br/>
      </w:r>
      <w:r>
        <w:t>2007.01——2011.06，龙南县委书记、县人大常委会主任</w:t>
        <w:br/>
      </w:r>
      <w:r>
        <w:t>2011.06——2011.09，赣州开发区管委会副主任(正处级)、党委委员</w:t>
        <w:br/>
      </w:r>
      <w:r>
        <w:t>2011.09——2012.04，四届赣州市政协副主席，赣州市政协党组成员，赣州开发区管委会副主任、党委委员</w:t>
        <w:br/>
      </w:r>
      <w:r>
        <w:t>2012.04——2016.11，四届赣州市政协副主席，赣州市政协党组成员(其间:，2014.03—2015.02，挂职任民政部区划地名司副司长)</w:t>
        <w:br/>
      </w:r>
      <w:r>
        <w:t xml:space="preserve">2016.11——，五届赣州市政协副主席，赣州市政协党组成员[1] </w:t>
        <w:br/>
        <w:br/>
      </w:r>
      <w:r>
        <w:t xml:space="preserve">2016年11月1日，赣州市政协五届一次会议举行选举大会，曾凡当选为政协赣州市第五届委员会副主席。[2] </w:t>
        <w:br/>
        <w:br/>
      </w:r>
    </w:p>
    <w:p>
      <w:pPr>
        <w:pStyle w:val="Heading3"/>
      </w:pPr>
      <w:r>
        <w:t>广东  揭阳揭西县</w:t>
      </w:r>
    </w:p>
    <w:p>
      <w:r>
        <w:rPr>
          <w:i/>
        </w:rPr>
        <w:t>黄陇章</w:t>
      </w:r>
    </w:p>
    <w:p>
      <w:r>
        <w:t xml:space="preserve">黄陇章[1] </w:t>
        <w:br/>
        <w:t>，男，广东揭东人，汉族，1952年 4月生，学历省委党校在职大学，1976年10月参加工作，1974年 6月加入中国共产党，现任市政协副主席，揭西县委书记、县人大常委会主任。</w:t>
      </w:r>
    </w:p>
    <w:p>
      <w:r>
        <w:t>出生日期: 1952年 4月</w:t>
      </w:r>
    </w:p>
    <w:p>
      <w:r>
        <w:t>国    籍: 中国</w:t>
      </w:r>
    </w:p>
    <w:p>
      <w:r>
        <w:t>中文名: 黄陇章</w:t>
      </w:r>
    </w:p>
    <w:p>
      <w:r>
        <w:t>出生地: 广东揭东</w:t>
      </w:r>
    </w:p>
    <w:p>
      <w:r>
        <w:t>简历：</w:t>
      </w:r>
      <w:r>
        <w:t>个人生平</w:t>
        <w:br/>
      </w:r>
      <w:r>
        <w:t>1974.08--1976.10 参加揭阳县路线教育工作队(其间：1975.10--1976.10任揭阳县龙尾公社东湖大队党支部副书记）</w:t>
        <w:br/>
      </w:r>
      <w:r>
        <w:t>1976.10--1978.12 揭阳县龙尾公社党委副书记</w:t>
        <w:br/>
      </w:r>
      <w:r>
        <w:t>1978.12--1980.05 揭阳县委办公室资料员</w:t>
        <w:br/>
      </w:r>
      <w:r>
        <w:t>1980.05--1986.07 揭阳县玉湖公社党委副书记（其间：1984.09--1986.07参加华南农业大学干部专修科农业经济管理专业学习）</w:t>
        <w:br/>
      </w:r>
      <w:r>
        <w:t>1986.07--1988.08 揭阳县玉湖区（镇）党委副书记、区（镇）长</w:t>
        <w:br/>
      </w:r>
      <w:r>
        <w:t>1988.08--1990.08 揭阳县月城镇党委书记</w:t>
        <w:br/>
      </w:r>
      <w:r>
        <w:t>1990.08--1992.04 揭阳县渔湖镇党委书记</w:t>
        <w:br/>
      </w:r>
      <w:r>
        <w:t>1992.04--1993.11 揭阳市榕城区委常委、区纪委书记</w:t>
        <w:br/>
      </w:r>
      <w:r>
        <w:t>1993.11--1994.05 揭阳市榕城区委副书记</w:t>
        <w:br/>
      </w:r>
      <w:r>
        <w:t>1994.05--1996.04 揭阳市榕城区委副书记、区政协主席</w:t>
        <w:br/>
      </w:r>
      <w:r>
        <w:t>（1994.09起兼任区委党校校长）</w:t>
        <w:br/>
      </w:r>
      <w:r>
        <w:t>1996.04--1996.08 揭阳市榕城区委副书记（正处级）、区委党校校长</w:t>
        <w:br/>
      </w:r>
      <w:r>
        <w:t>1996.08--2001.06 揭阳市人民政府侨务办、外事办主任、党组书记, 市政协港澳台侨宗教专委副主任(其间：1995.09 --1997.12 参加省委党校本科行政管理专业学习)</w:t>
        <w:br/>
      </w:r>
      <w:r>
        <w:t>2001.06--2002.02 揭西县委副书记，县人民政府副县长、代县长、县政府党组书记</w:t>
        <w:br/>
      </w:r>
      <w:r>
        <w:t>2002.02--2005.04 揭西县委副书记、县政府县长、县政府党组书记</w:t>
        <w:br/>
      </w:r>
      <w:r>
        <w:t>2005.04--2009.02 揭西县委书记、县人大常委会主任、县人武部党委第一书记</w:t>
        <w:br/>
      </w:r>
      <w:r>
        <w:t>2009.02--  揭阳市政协副主席，揭西县委书记、县人大常委会主任、县人武部党委第一书记</w:t>
        <w:br/>
      </w:r>
      <w:r>
        <w:t>中共广东省第十届党代表，广东省十一届人大代表，中共揭阳市第四 届委员会委员，揭阳市三、四届人大代表，揭阳市第四届政协委员。</w:t>
        <w:br/>
      </w:r>
    </w:p>
    <w:p>
      <w:pPr>
        <w:pStyle w:val="Heading3"/>
      </w:pPr>
      <w:r>
        <w:t>河南  漯河郾城区</w:t>
      </w:r>
    </w:p>
    <w:p>
      <w:r>
        <w:rPr>
          <w:i/>
        </w:rPr>
        <w:t>邵成山</w:t>
      </w:r>
    </w:p>
    <w:p>
      <w:r>
        <w:t>邵成山，男，汉族，1962年6月出生，河南襄城人，1983年6月加入中国共产党，1983年7月参加工作，许昌师专中文专业毕业，中央党校经济学专业研究生。现任漯河市委常委。</w:t>
      </w:r>
    </w:p>
    <w:p>
      <w:r>
        <w:t>出生日期: 1962年6月出生</w:t>
      </w:r>
    </w:p>
    <w:p>
      <w:r>
        <w:t>中文名: 邵成山</w:t>
      </w:r>
    </w:p>
    <w:p>
      <w:r>
        <w:t>出生地: 河南襄城人</w:t>
      </w:r>
    </w:p>
    <w:p>
      <w:r>
        <w:t>国    籍: 中国</w:t>
      </w:r>
    </w:p>
    <w:p>
      <w:r>
        <w:t>毕业院校: 许昌师专中文专业毕业</w:t>
      </w:r>
    </w:p>
    <w:p>
      <w:r>
        <w:t>民    族: 汉族</w:t>
      </w:r>
    </w:p>
    <w:p>
      <w:r>
        <w:t>简历：</w:t>
      </w:r>
      <w:r>
        <w:t>1980.08——1983.07，许昌师专中文科中文专业学习；</w:t>
        <w:br/>
        <w:br/>
        <w:br/>
        <w:br/>
        <w:br/>
        <w:t>邵成山同志</w:t>
        <w:br/>
        <w:br/>
        <w:br/>
      </w:r>
      <w:r>
        <w:t>1983.07——1984.11，河南省临颍县繁城乡干部；</w:t>
        <w:br/>
      </w:r>
      <w:r>
        <w:t>1984.11——1985.12，河南省临颍县繁城乡党委秘书、党委副书记；</w:t>
        <w:br/>
      </w:r>
      <w:r>
        <w:t>1985.12——1987.02，河南省临颍县繁城乡党委副书记、乡政府乡长；</w:t>
        <w:br/>
      </w:r>
      <w:r>
        <w:t>1987.02——1995.05，河南省漯河市委组织部正科级组织员、干部科副科长、干部一科科长（期间：1993.09—1994.01在中国人民大学培训）；</w:t>
        <w:br/>
      </w:r>
      <w:r>
        <w:t>1995.05——1996.05，河南省漯河市政府副秘书长；</w:t>
        <w:br/>
      </w:r>
      <w:r>
        <w:t>1996.05——1997.08，河南省漯河市政府副秘书长，市建设委员会主任、党委书记；</w:t>
        <w:br/>
      </w:r>
      <w:r>
        <w:t>1997.08——2001.03，河南省郾城县委副书记、县长，漯河市纪委委员（期间：1997.03—1999.01在郑州大学科学社会主义专业研究生课程进修班学习，1998.09—1998.12在河南省委党校培训）；</w:t>
        <w:br/>
      </w:r>
      <w:r>
        <w:t>2001.03——2002.07，中共河南省郾城县委书记（期间：2002.03—2002.07在河南省委党校第30期中青年干部培训班学习）；</w:t>
        <w:br/>
      </w:r>
      <w:r>
        <w:t>2002.07——2006.12，河南省漯河市副市长、市政府党组成员（期间：2004.09—2005.01在中央党校第3期选调生班学习，2005.01—2006.12在中央党校研究生院经济学专业在职研究生班学习）；</w:t>
        <w:br/>
      </w:r>
      <w:r>
        <w:t>2006.12——，河南省漯河市委常委、市政府党组副书记、常务副市长。</w:t>
        <w:br/>
      </w:r>
      <w:r>
        <w:t>漯河市人民政府副市长邵成山，因工作变动，请求辞去漯河市人民政府副市长职务。根据《中华人民共和国地方各级人民代表大会和地方各级人民政府组织法》第二十七条之规定，2011年4月29日漯河市第五届人民代表大会常务委员会第29次会议决定：接受邵成山辞去漯河市人民政府副市长职务的请求。</w:t>
        <w:br/>
      </w:r>
    </w:p>
    <w:p>
      <w:pPr>
        <w:pStyle w:val="Heading3"/>
      </w:pPr>
      <w:r>
        <w:t>甘肃  定西通渭县</w:t>
      </w:r>
    </w:p>
    <w:p>
      <w:r>
        <w:rPr>
          <w:i/>
        </w:rPr>
        <w:t>燕胜三</w:t>
      </w:r>
    </w:p>
    <w:p>
      <w:r>
        <w:t>燕胜三，男，汉族，1961年9月出生于甘肃省定西县，党校在职研究生，1977年1月参加工作，1984年12月加入中国共产党。甘肃省委党校专门史专业在职研究生毕业。</w:t>
      </w:r>
    </w:p>
    <w:p>
      <w:r>
        <w:t>出生日期: 1961年9月</w:t>
      </w:r>
    </w:p>
    <w:p>
      <w:r>
        <w:t>中文名: 燕胜三</w:t>
      </w:r>
    </w:p>
    <w:p>
      <w:r>
        <w:t>出生地: None</w:t>
      </w:r>
    </w:p>
    <w:p>
      <w:r>
        <w:t>毕业院校: 甘肃省委党校</w:t>
      </w:r>
    </w:p>
    <w:p>
      <w:r>
        <w:t>民    族: 汉族</w:t>
      </w:r>
    </w:p>
    <w:p>
      <w:r>
        <w:t>1984年12月: 加入中国共产党</w:t>
      </w:r>
    </w:p>
    <w:p>
      <w:r>
        <w:t>简历：</w:t>
      </w:r>
      <w:r>
        <w:t xml:space="preserve">现任酒泉市委常委、组织部长。[1] </w:t>
        <w:br/>
        <w:br/>
      </w:r>
      <w:r>
        <w:t>1977年1月至1982年8月任定西县鲁家沟乡小岔民办小学社请教师；</w:t>
        <w:br/>
      </w:r>
      <w:r>
        <w:t>1982年9月至1984年7月在靖远师范学校读书；</w:t>
        <w:br/>
      </w:r>
      <w:r>
        <w:t>1984年7月至1986年2月任定西县巉口乡政府经委主任；</w:t>
        <w:br/>
      </w:r>
      <w:r>
        <w:t>1986年3月至1989年6月任共青团定西县委书记；</w:t>
        <w:br/>
      </w:r>
      <w:r>
        <w:t>1989年6月至1993年10月任定西地区农委科长；</w:t>
        <w:br/>
      </w:r>
      <w:r>
        <w:t>1993年10月至1994年1月任中共定西地委宣传部干部，主持宣传科工作；</w:t>
        <w:br/>
      </w:r>
      <w:r>
        <w:t>1994年1月至1995年11月任中共定西县委办公室主任、县委机要室主任；</w:t>
        <w:br/>
      </w:r>
      <w:r>
        <w:t>1995年12月至2004年1月任中共安定区委副书记（1997年8月至1999年12月在中共中央党校领导干部函授本科经济管理专业学习；2000年9月至2003年6月在甘肃省委党校研究生班专门史[区域经济开发]专业学习；2000年7月至2000年12月，在甘肃省发展计划委员会挂职、任农村经济处副处长）；</w:t>
        <w:br/>
      </w:r>
      <w:r>
        <w:t>2004年2月至2005年2月任中共漳县县委副书记、漳县人民政府县长。</w:t>
        <w:br/>
      </w:r>
      <w:r>
        <w:t>2005年2月至2006年4月任中共漳县委书记；</w:t>
        <w:br/>
      </w:r>
      <w:r>
        <w:t>2006年4月至2010年12月任中共通渭县委书记；</w:t>
        <w:br/>
      </w:r>
      <w:r>
        <w:t>2011年2月至2013年12月任定西市发展和改革委员会主任、党组书记。</w:t>
        <w:br/>
      </w:r>
      <w:r>
        <w:t xml:space="preserve">2013年12月至2016年5月任中共嘉峪关市委常委[2] </w:t>
        <w:br/>
        <w:t>。</w:t>
        <w:br/>
      </w:r>
      <w:r>
        <w:t>2016年5月任酒泉市委常委、组织部长。</w:t>
        <w:br/>
      </w:r>
      <w:r>
        <w:t xml:space="preserve">2016年5月23日，酒泉市委副书记朱涛主持召开市委组织部全体干部职工会议，宣读了中共甘肃省委和中共甘肃省委组织部关于燕胜三等同志的任免通知，宣布新任酒泉市委常委、组织部长燕胜三就职。[3] </w:t>
        <w:br/>
        <w:br/>
      </w:r>
      <w:r>
        <w:t xml:space="preserve">2016年11月11日中国共产党酒泉市第四届委员会第一次全体会议选举，燕胜三当选为中国共产党酒泉市第四届委员会常务委员会委员。[1] </w:t>
        <w:br/>
        <w:br/>
      </w:r>
    </w:p>
    <w:p>
      <w:pPr>
        <w:pStyle w:val="Heading3"/>
      </w:pPr>
      <w:r>
        <w:t>黑龙江  牡丹江林口县</w:t>
      </w:r>
    </w:p>
    <w:p>
      <w:r>
        <w:rPr>
          <w:i/>
        </w:rPr>
        <w:t>王育伟</w:t>
      </w:r>
    </w:p>
    <w:p>
      <w:r>
        <w:t>王育伟，男，汉族，1959年8月生，江苏省泗阳县人。1976年7月参加工作，1979年1月加入中国共产党，黑龙江省委党校经济管理专业毕业，研究生学历。</w:t>
      </w:r>
    </w:p>
    <w:p>
      <w:r>
        <w:t>出生日期: 1959年8月</w:t>
      </w:r>
    </w:p>
    <w:p>
      <w:r>
        <w:t>中文名: 王育伟</w:t>
      </w:r>
    </w:p>
    <w:p>
      <w:r>
        <w:t>出生地: 江苏省泗阳县</w:t>
      </w:r>
    </w:p>
    <w:p>
      <w:r>
        <w:t>国    籍: 中国</w:t>
      </w:r>
    </w:p>
    <w:p>
      <w:r>
        <w:t>毕业院校: 黑龙江省委党校</w:t>
      </w:r>
    </w:p>
    <w:p>
      <w:r>
        <w:t>民    族: 汉族</w:t>
      </w:r>
    </w:p>
    <w:p>
      <w:r>
        <w:t>简历：</w:t>
      </w:r>
      <w:r>
        <w:t>现任牡丹江师范学院党委书记。</w:t>
        <w:br/>
      </w:r>
      <w:r>
        <w:t>1976年07月，虎林县供销青年农场知青；</w:t>
        <w:br/>
      </w:r>
      <w:r>
        <w:t>1979年11月，鸡西师范学校大专班学生、校学生会主席；</w:t>
        <w:br/>
      </w:r>
      <w:r>
        <w:t>1981年09月，鸡西师范学校团委负责人、副书记；</w:t>
        <w:br/>
      </w:r>
      <w:r>
        <w:t>1984年05月，中共鸡西市委组织部科教科副科级干事；</w:t>
        <w:br/>
      </w:r>
      <w:r>
        <w:t>1984年11月，中共牡丹江市纪委副科级检查员、常委秘书、调研室副主任；</w:t>
        <w:br/>
      </w:r>
      <w:r>
        <w:t>1990年12月，中共牡丹江市纪委调研室主任；</w:t>
        <w:br/>
      </w:r>
      <w:r>
        <w:t>1992年06月，共青团牡丹江市委副书记；</w:t>
        <w:br/>
      </w:r>
      <w:r>
        <w:t>1994年09月，共青团牡丹江市委书记（期间：1996年09月——1997年01月在清华大学经济管理学院进修班学习；1996年03月——1999年01月在黑龙江省委党校经济管理专业在职学习）；</w:t>
        <w:br/>
      </w:r>
      <w:r>
        <w:t>1997年1月，牡丹江爱民区委副书记、政府区长；</w:t>
        <w:br/>
      </w:r>
      <w:r>
        <w:t>1998年3月，林口县副书记、政府县长；</w:t>
        <w:br/>
      </w:r>
      <w:r>
        <w:t>2001年1月，林口县委书记；</w:t>
        <w:br/>
      </w:r>
      <w:r>
        <w:t>2002年8月——2011年04月，牡丹江市人民政府党组成员、副市长（期间：2003年03月——2006年01月黑龙江省委党校经济管理专业研究生班在职学习）；</w:t>
        <w:br/>
      </w:r>
      <w:r>
        <w:t xml:space="preserve">2011年04月——2015年05月，牡丹江市委常委、政法委书记；[1] </w:t>
        <w:br/>
        <w:br/>
      </w:r>
      <w:r>
        <w:t>2015年05月——，牡丹江师范学院党委书记。</w:t>
        <w:br/>
      </w:r>
      <w:r>
        <w:t xml:space="preserve">2015年5月14日，牡丹江师范学院召开全校干部会议，宣布省委决定：任命王育伟同志为牡丹江师范学院党委书记。[2] </w:t>
        <w:br/>
        <w:br/>
      </w:r>
    </w:p>
    <w:p>
      <w:pPr>
        <w:pStyle w:val="Heading3"/>
      </w:pPr>
      <w:r>
        <w:t>甘肃  陇南西和县</w:t>
      </w:r>
    </w:p>
    <w:p>
      <w:r>
        <w:rPr>
          <w:i/>
        </w:rPr>
        <w:t>马效功</w:t>
      </w:r>
    </w:p>
    <w:p>
      <w:r>
        <w:t>马效功，男，汉族，1957年11月出生，甘肃会宁人，中央党校大学学历，经济管理专业，1986年10月加入中国共产党。现任陇南市政协副主席。</w:t>
      </w:r>
    </w:p>
    <w:p>
      <w:r>
        <w:t>出生日期: 1957年11月</w:t>
      </w:r>
    </w:p>
    <w:p>
      <w:r>
        <w:t>民    族: 汉族</w:t>
      </w:r>
    </w:p>
    <w:p>
      <w:r>
        <w:t>中文名: 马效功</w:t>
      </w:r>
    </w:p>
    <w:p>
      <w:r>
        <w:t>出生地: 甘肃会宁</w:t>
      </w:r>
    </w:p>
    <w:p>
      <w:r>
        <w:t>简历：</w:t>
      </w:r>
      <w:r>
        <w:t>1975年02月酒泉地区酒泉县泉湖公社文书。</w:t>
        <w:br/>
      </w:r>
      <w:r>
        <w:t>1978年09月甘肃省农业机械化学校农机管理专业学习。</w:t>
        <w:br/>
      </w:r>
      <w:r>
        <w:t>1981年08月武都县计委、城建局秘书。</w:t>
        <w:br/>
      </w:r>
      <w:r>
        <w:t>1989年11月武都县委组织部干事。</w:t>
        <w:br/>
      </w:r>
      <w:r>
        <w:t>1990年02月陇南地委组织部干事。</w:t>
        <w:br/>
      </w:r>
      <w:r>
        <w:t>1991年01月陇南地委组织部副科级组织员。</w:t>
        <w:br/>
      </w:r>
      <w:r>
        <w:t>1993年03月陇南地委组织部干部科副科长(正科级)。</w:t>
        <w:br/>
      </w:r>
      <w:r>
        <w:t>1996年06月陇南地委组织部干部科科长(期间：1995年08月至1997年12月在中央党校函授学院经济管理专业本科班学习)。</w:t>
        <w:br/>
      </w:r>
      <w:r>
        <w:t>1998年06月西和县委副书记。</w:t>
        <w:br/>
      </w:r>
      <w:r>
        <w:t>2002年10月西和县委副书记、政府县长。</w:t>
        <w:br/>
      </w:r>
      <w:r>
        <w:t>2005年08月西和县委书记。</w:t>
        <w:br/>
      </w:r>
      <w:r>
        <w:t>2008年03月陇南市财政局党组书记、局长，会计核算中心主任。</w:t>
        <w:br/>
      </w:r>
      <w:r>
        <w:t xml:space="preserve">2010年01月陇南市政协副主席。 [1] </w:t>
        <w:br/>
        <w:br/>
      </w:r>
    </w:p>
    <w:p>
      <w:pPr>
        <w:pStyle w:val="Heading3"/>
      </w:pPr>
      <w:r>
        <w:t>甘肃  天水秦安县</w:t>
      </w:r>
    </w:p>
    <w:p>
      <w:r>
        <w:rPr>
          <w:i/>
        </w:rPr>
        <w:t>杨维俊</w:t>
      </w:r>
    </w:p>
    <w:p>
      <w:r>
        <w:t>杨维俊，男，汉族，1962年9月生，甘肃静宁人，1982年7月参加工作，1984年12月加入中国共产党，甘肃省委党校公共管理专业毕业，在职研究生学历。</w:t>
      </w:r>
    </w:p>
    <w:p>
      <w:r>
        <w:t>出生日期: 1962年9月</w:t>
      </w:r>
    </w:p>
    <w:p>
      <w:r>
        <w:t>信    仰: 马列主义</w:t>
      </w:r>
    </w:p>
    <w:p>
      <w:r>
        <w:t>中文名: 杨维俊</w:t>
      </w:r>
    </w:p>
    <w:p>
      <w:r>
        <w:t>出生地: 甘肃静宁</w:t>
      </w:r>
    </w:p>
    <w:p>
      <w:r>
        <w:t>国    籍: 中国</w:t>
      </w:r>
    </w:p>
    <w:p>
      <w:r>
        <w:t>职    业: 政府官员</w:t>
      </w:r>
    </w:p>
    <w:p>
      <w:r>
        <w:t>毕业院校: 甘肃省委党校</w:t>
      </w:r>
    </w:p>
    <w:p>
      <w:r>
        <w:t>民    族: 汉族</w:t>
      </w:r>
    </w:p>
    <w:p>
      <w:r>
        <w:t>简历：</w:t>
      </w:r>
      <w:r>
        <w:t>现任甘肃省天水市委副书记，市政府党组书记、市长。</w:t>
        <w:br/>
      </w:r>
      <w:r>
        <w:t>1982年07月~1988年10月，甘肃省通渭县农工部、农委工作（其间：1985年09月~1987年08月，在甘肃省委党校行政管理专业脱产学习）</w:t>
        <w:br/>
        <w:br/>
        <w:br/>
        <w:br/>
        <w:br/>
        <w:t>杨维俊</w:t>
        <w:br/>
        <w:br/>
        <w:br/>
      </w:r>
      <w:r>
        <w:t>1988年10月~1990年02月，甘肃省徽县县委办公室工作</w:t>
        <w:br/>
      </w:r>
      <w:r>
        <w:t>1990年02月~1991年04月，甘肃省徽县县委办公室副主任</w:t>
        <w:br/>
      </w:r>
      <w:r>
        <w:t>1991年04月~1993年03月，甘肃省陇南地委秘书处科级秘书</w:t>
        <w:br/>
      </w:r>
      <w:r>
        <w:t>1993年03月~1993年09月，甘肃省陇南地委秘书处秘书科科长</w:t>
        <w:br/>
      </w:r>
      <w:r>
        <w:t>1993年09月~1996年03月，甘肃省陇南地委副秘书长</w:t>
        <w:br/>
      </w:r>
      <w:r>
        <w:t>1996年03月~1997年11月，共青团甘肃省陇南地委书记</w:t>
        <w:br/>
      </w:r>
      <w:r>
        <w:t>（其间：1995年09月~1997年08月，在中央党校函授学院经济管理专业本科班在职学习）</w:t>
        <w:br/>
      </w:r>
      <w:r>
        <w:t>1997年11月~2001年01月，甘肃省成县县委副书记、县长</w:t>
        <w:br/>
      </w:r>
      <w:r>
        <w:t>2001年01月~2002年11月，甘肃省成县县委书记（其间：1999.09—2001.07在西南农大经济管理专业研究生班在职学习；2001.09—2002.01在中央党校县委书记班学习）</w:t>
        <w:br/>
      </w:r>
      <w:r>
        <w:t>2002年11月~2004年11月，甘肃省武山县委书记</w:t>
        <w:br/>
      </w:r>
      <w:r>
        <w:t>2004年11月~2005年06月，甘肃省秦安县委书记</w:t>
        <w:br/>
      </w:r>
      <w:r>
        <w:t>2005年06月~2008年11月，甘肃省天水市政府党组成员、副市长</w:t>
        <w:br/>
      </w:r>
      <w:r>
        <w:t>2008年11月~2009年08月，甘肃省天水市委常委、纪委书记，市政府党组成员、副市长</w:t>
        <w:br/>
      </w:r>
      <w:r>
        <w:t>2009年08月~2011年10月，甘肃省天水市委常委、纪委书记（其间：2008年09月~2011年06月，在甘肃省委党校研究生班公共管理专业学习）</w:t>
        <w:br/>
      </w:r>
      <w:r>
        <w:t>2011年10月~2013年10月，甘肃省天水市委副书记，市政协党组书记、主席</w:t>
        <w:br/>
      </w:r>
      <w:r>
        <w:t xml:space="preserve">2013.10—2013.12 ，甘肃省天水市委副书记,市政府党组书记、副市长、代理市长,市政协党组书记、主席[1-2] </w:t>
        <w:br/>
        <w:br/>
      </w:r>
      <w:r>
        <w:t xml:space="preserve">2013.12— 甘肃省天水市委副书记，市政府党组书记、市长[3] </w:t>
        <w:br/>
        <w:br/>
      </w:r>
      <w:r>
        <w:t xml:space="preserve">2016年10月29日下午，中国共产党天水市第七届委员会举行第一次全体会议，会议以无记名投票的方式，选举杨维俊为副书记。[4] </w:t>
        <w:br/>
        <w:br/>
      </w:r>
      <w:r>
        <w:t xml:space="preserve">2016年11月5日上午，在天水市第七届人民代表大会第一次会议第三次全体会议上，杨维俊当选为天水市第七届人民政府市长。[5] </w:t>
        <w:br/>
        <w:br/>
      </w:r>
    </w:p>
    <w:p>
      <w:pPr>
        <w:pStyle w:val="Heading3"/>
      </w:pPr>
      <w:r>
        <w:t>湖南  郴州临武县</w:t>
      </w:r>
    </w:p>
    <w:p>
      <w:r>
        <w:rPr>
          <w:i/>
        </w:rPr>
        <w:t>樊忠达</w:t>
      </w:r>
    </w:p>
    <w:p>
      <w:r>
        <w:t>樊忠达，男，汉族，1957年9月出生，湖南资兴市人，1980年2月参加工作，1982年10月加入中国共产党，大学文化。</w:t>
      </w:r>
    </w:p>
    <w:p>
      <w:r>
        <w:t>出生日期: 1957年9月</w:t>
      </w:r>
    </w:p>
    <w:p>
      <w:r>
        <w:t>民    族: 汉族</w:t>
      </w:r>
    </w:p>
    <w:p>
      <w:r>
        <w:t>信    仰: 共产主义</w:t>
      </w:r>
    </w:p>
    <w:p>
      <w:r>
        <w:t>中文名: 樊忠达</w:t>
      </w:r>
    </w:p>
    <w:p>
      <w:r>
        <w:t>毕业院校: 中国科学院</w:t>
      </w:r>
    </w:p>
    <w:p>
      <w:r>
        <w:t>简历：</w:t>
      </w:r>
      <w:r>
        <w:t>现任湖南省郴州市人大常委会副主任。</w:t>
        <w:br/>
      </w:r>
      <w:r>
        <w:t>1978.04-1980.02 湖南省财会学校学生</w:t>
        <w:br/>
      </w:r>
      <w:r>
        <w:t>1980.02-1986.04 资兴市财政局干事、副局长（1983.12任）</w:t>
        <w:br/>
      </w:r>
      <w:r>
        <w:t>1986.04-1994.03 郴州地区财政局预算科副科长、科长（1987.03任）（其间：1983.09-1986.07中南财经大学财政专业函授大专毕业；1988.09-1990.07中南财经大学财政专业函授大学毕业）</w:t>
        <w:br/>
      </w:r>
      <w:r>
        <w:t>1994.03-1994.12 郴州地区财政局党组成员、副局长</w:t>
        <w:br/>
      </w:r>
      <w:r>
        <w:t>1994.12-1997.04 临武县委常委、副县长</w:t>
        <w:br/>
      </w:r>
      <w:r>
        <w:t xml:space="preserve">1997.04-2000.06 临武县委副书记、代县长，县长（1997.12当选）（其间：1996.09-1998.07中国科学院国际贸易专业在职研究生毕业）[1] </w:t>
        <w:br/>
        <w:br/>
      </w:r>
      <w:r>
        <w:t>2000.06-2001.08 临武县委书记</w:t>
        <w:br/>
      </w:r>
      <w:r>
        <w:t>2001.08-2006.04 郴州市财政局党组书记、局长</w:t>
        <w:br/>
      </w:r>
      <w:r>
        <w:t xml:space="preserve">2006.04- 郴州市人大常委会副主任[2] </w:t>
        <w:br/>
        <w:br/>
      </w:r>
      <w:r>
        <w:t xml:space="preserve">联系市人大财政经济委员会工作，分管市人大常委会预算工作委员会工作；联系临武县人大工作。[2] </w:t>
        <w:br/>
        <w:br/>
      </w:r>
    </w:p>
    <w:p>
      <w:pPr>
        <w:pStyle w:val="Heading3"/>
      </w:pPr>
      <w:r>
        <w:t>贵州  铜仁石阡县</w:t>
      </w:r>
    </w:p>
    <w:p>
      <w:r>
        <w:rPr>
          <w:i/>
        </w:rPr>
        <w:t>赵贡桥</w:t>
      </w:r>
    </w:p>
    <w:p>
      <w:r>
        <w:t>赵贡桥，男，1966年10月出生，贵州德江人，土家族，1992年6月加入中国共产党，1990年8月参加工作，省委党校政治学专业在职研究生毕业，研究生学历，农学学士。现任贵州省安顺市委常委，市人民政府常务副市长、党组副书记，市委组织部部长、市委企业工委书记、市委党校校长，市行政学院院长。</w:t>
      </w:r>
    </w:p>
    <w:p>
      <w:r>
        <w:t>出生日期: 1966年10月</w:t>
      </w:r>
    </w:p>
    <w:p>
      <w:r>
        <w:t>民    族: 土家族</w:t>
      </w:r>
    </w:p>
    <w:p>
      <w:r>
        <w:t>政治面貌: 中共党员</w:t>
      </w:r>
    </w:p>
    <w:p>
      <w:r>
        <w:t>中文名: 赵贡桥</w:t>
      </w:r>
    </w:p>
    <w:p>
      <w:r>
        <w:t>国    籍: 中国</w:t>
      </w:r>
    </w:p>
    <w:p>
      <w:r>
        <w:t>性    别: 男</w:t>
      </w:r>
    </w:p>
    <w:p>
      <w:r>
        <w:t>简历：</w:t>
      </w:r>
      <w:r>
        <w:t xml:space="preserve">赵贡桥，男，1966年10月出生，贵州德江人，土家族，1992年6月加入中国共产党，1990年8月参加工作，省委党校政治学专业在职研究生毕业，研究生学历，农学学士。现任贵州省安顺市委常委，市人民政府常务副市长、党组副书记，市行政学院院长。[1] </w:t>
        <w:br/>
        <w:br/>
      </w:r>
      <w:r>
        <w:t>1986.09 -- 1990.08 贵州农学院畜牧兽医系兽医专业学习</w:t>
        <w:br/>
      </w:r>
      <w:r>
        <w:t>1990.08 -- 1996.01 贵州省德江县青龙镇畜牧站干部、镇团委副书记、书记、乡企站站长</w:t>
        <w:br/>
      </w:r>
      <w:r>
        <w:t>1996.01 -- 1996.12 贵州省德江县共和乡副乡长（其间：</w:t>
        <w:br/>
      </w:r>
      <w:r>
        <w:t>1996.04 -- 1996.06 在上海市长宁区新经镇挂职锻炼）</w:t>
        <w:br/>
      </w:r>
      <w:r>
        <w:t>1996.12 -- 1998.02 贵州省德江县平原乡党委副书记</w:t>
        <w:br/>
      </w:r>
      <w:r>
        <w:t>1998.02 -- 2001.08 贵州省德江县平原乡党委书记</w:t>
        <w:br/>
      </w:r>
      <w:r>
        <w:t>2001.08 -- 2002.03 贵州省德江县政府党组成员、办公室主任</w:t>
        <w:br/>
      </w:r>
      <w:r>
        <w:t>2002.03 -- 2005.08 贵州省沿河县委常委、组织部部长 （其间:2003.03--2003.07在贵州省委党校中青班学习; 2002.08 --2005.07在贵州省委党校在职研究生班政治学专业学习）</w:t>
        <w:br/>
      </w:r>
      <w:r>
        <w:t>2005.08 -- 2006.06 贵州省沿河县委副书记、组织部部长</w:t>
        <w:br/>
      </w:r>
      <w:r>
        <w:t>2006.06 -- 2006.12 贵州省石阡县委副书记，副县长、代理县长</w:t>
        <w:br/>
      </w:r>
      <w:r>
        <w:t>2006.12 -- 2009.11 贵州省石阡县委副书记、县长（其间：2007.01在浦东干部学院参加全国县长“建设新社会主义新农村”专题培训班培训；2008.07在浦东干部学院参加全国县域经济发展高级研修班培训）</w:t>
        <w:br/>
      </w:r>
      <w:r>
        <w:t>2009.11 -- 2011.11 贵州省石阡县委书记</w:t>
        <w:br/>
      </w:r>
      <w:r>
        <w:t>2011.11 -- 2012.02 贵州省安顺市委常委、组织部部长、市委企业工委书记</w:t>
        <w:br/>
      </w:r>
      <w:r>
        <w:t>2012.02 -- 2013.05 贵州省安顺市委常委、组织部部长、市委企业工委书记、市委党校校长</w:t>
        <w:br/>
      </w:r>
      <w:r>
        <w:t>2013.05 -- 2013.06 贵州省安顺市委常委、市政府党组副书记、组织部部长、市委企业工委书记、市委党校校长，市行政学院院长</w:t>
        <w:br/>
      </w:r>
      <w:r>
        <w:t xml:space="preserve">2013.06--2013.11 任安顺市委常委，市人民政府常务副市长、党组副书记，市委组织部部长、市委企业工委书记、市委党校校长，市行政学院院长。[1] </w:t>
        <w:br/>
        <w:br/>
      </w:r>
      <w:r>
        <w:t xml:space="preserve">2013.11--，任安顺市委常委，市人民政府常务副市长、党组副书记，市行政学院院长。[2] </w:t>
        <w:br/>
        <w:br/>
      </w:r>
      <w:r>
        <w:t xml:space="preserve">赵贡桥同志是省十一届人大代表。[1] </w:t>
        <w:br/>
        <w:br/>
      </w:r>
      <w:r>
        <w:t xml:space="preserve">负责市政府常务工作，分管发展改革、财税、交通运输、金融、统计、机关后勤等工作。 分管市人民政府办公室、市发展和改革委员会（市物价局、经济体制改革、重点工程和重大项目）、市财政局、市交通运输局、市统计局、市机关事务管理局、市铁路建设办公室、市扶贫生态移民办公室、市政府发展研究中心、市行政学院、市金融办（政银合作办）、市粮食局、市国有资产管理公司、安顺汽车运输公司、市公交总公司、黄果树机场管理公司、市交通建设投资公司、安顺投资有限公司、贵州贵安高速发展有限公司。 联系市人大、市政协，市督查督办局、市工商联（商会）、市地税局、市国税局、市工商局、国家统计局安顺调查队、人民银行、银监分局、工商银行、农业银行、建设银行、中国银行、农业发展银行、贵州银行、农村信用社（农村商业银行）、邮政储蓄银行、贵阳银行、中信银行、保险公司、证券公司、公路管理、铁路等工作。[1] </w:t>
        <w:br/>
        <w:br/>
      </w:r>
    </w:p>
    <w:p>
      <w:pPr>
        <w:pStyle w:val="Heading3"/>
      </w:pPr>
      <w:r>
        <w:t>四川  眉山彭山县</w:t>
      </w:r>
    </w:p>
    <w:p>
      <w:r>
        <w:rPr>
          <w:i/>
        </w:rPr>
        <w:t>冉涛</w:t>
      </w:r>
    </w:p>
    <w:p>
      <w:r>
        <w:t xml:space="preserve">冉涛，男，汉族，生于1963年10月，四川江油人，研究生，1984年7月参加工作，1989年4月加入中国共产党。曾任四川遂宁市委常委、市纪委书记。[1] </w:t>
        <w:br/>
      </w:r>
    </w:p>
    <w:p>
      <w:r>
        <w:t>出生日期: 1963年10月</w:t>
      </w:r>
    </w:p>
    <w:p>
      <w:r>
        <w:t>中文名: 冉涛</w:t>
      </w:r>
    </w:p>
    <w:p>
      <w:r>
        <w:t>出生地: 四川江油</w:t>
      </w:r>
    </w:p>
    <w:p>
      <w:r>
        <w:t>国    籍: 中国</w:t>
      </w:r>
    </w:p>
    <w:p>
      <w:r>
        <w:t>毕业院校: 西南财经大学</w:t>
      </w:r>
    </w:p>
    <w:p>
      <w:r>
        <w:t>民    族: 汉族</w:t>
      </w:r>
    </w:p>
    <w:p>
      <w:r>
        <w:t>简历：</w:t>
      </w:r>
      <w:r>
        <w:t>2016年8月，因涉嫌贪污、受贿罪，被提起公诉。</w:t>
        <w:br/>
      </w:r>
      <w:r>
        <w:t>1980.09－1984.07，西南财经大学政治经济学专业学习；</w:t>
        <w:br/>
      </w:r>
      <w:r>
        <w:t>1984.07－1985.05，四川省电子厅宣传处干部；</w:t>
        <w:br/>
      </w:r>
      <w:r>
        <w:t>1985.05－1985.12，四川省电子软件公司干部；</w:t>
        <w:br/>
      </w:r>
      <w:r>
        <w:t>1985.12－1986.12，广元市国营第4130厂干部；</w:t>
        <w:br/>
      </w:r>
      <w:r>
        <w:t>1986.12－1987.06，四川省华西计算机集团公司干部；</w:t>
        <w:br/>
      </w:r>
      <w:r>
        <w:t>1987.06－1992.02，四川省电子厅企管处科员、副主任科员；</w:t>
        <w:br/>
      </w:r>
      <w:r>
        <w:t>1992.02－1997.08，四川省政府办公厅秘书一处副主任科员、主任科员；</w:t>
        <w:br/>
      </w:r>
      <w:r>
        <w:t>1997.08－2000.09，四川省政府办公厅副县级秘书；</w:t>
        <w:br/>
      </w:r>
      <w:r>
        <w:t>2000.09－2000.10，四川省政府办公厅正县级秘书；</w:t>
        <w:br/>
      </w:r>
      <w:r>
        <w:t>2000.10－2001.02，自贡市沿滩区委副书记、代理区长；</w:t>
        <w:br/>
      </w:r>
      <w:r>
        <w:t>2001.02－2002.06，自贡市沿滩区委副书记、区长；</w:t>
        <w:br/>
      </w:r>
      <w:r>
        <w:t>2002.06－2002.11，自贡市沿滩区委书记；</w:t>
        <w:br/>
      </w:r>
      <w:r>
        <w:t>2002.11－2003.01，四川省青神县委书记；</w:t>
        <w:br/>
      </w:r>
      <w:r>
        <w:t>2003.01－2005.04，青神县委书记、县人大常委会主任（其间：2004.03－2004.07，在中央党校进修三班第8期学习)；</w:t>
        <w:br/>
      </w:r>
      <w:r>
        <w:t>2005.04－2006.12，眉山市委组织部副部长、市人事局局长、市编办主任（其间：2004.09－2006.07，在中央党校研究生院党的学说与党的建设专业学习；2005.09-2005.11，在四川省委党校青干班第12期学习）；</w:t>
        <w:br/>
      </w:r>
      <w:r>
        <w:t>2006.12－2007.06，眉山市政府秘书长；</w:t>
        <w:br/>
      </w:r>
      <w:r>
        <w:t>2007.06－2008.04，彭山县委书记、县人大常委会主任；</w:t>
        <w:br/>
      </w:r>
      <w:r>
        <w:t>2008.04－2008.12，彭山县委书记、县人大常委会主任、彭山经济开发区党工委书记；</w:t>
        <w:br/>
      </w:r>
      <w:r>
        <w:t>2008.12－2009.11，彭山县委书记、县人大常委会主任；</w:t>
        <w:br/>
      </w:r>
      <w:r>
        <w:t>2009.11－2011.06，眉山市人民政府副市长、眉山铝硅园区党工委书记；</w:t>
        <w:br/>
      </w:r>
      <w:r>
        <w:t xml:space="preserve">2011.06－2015.11，遂宁市委常委、市纪委书记。[2] </w:t>
        <w:br/>
        <w:br/>
      </w:r>
      <w:r>
        <w:t xml:space="preserve">2015年11月25日，据四川省纪委消息：遂宁市委常委、市纪委书记冉涛涉嫌严重违纪，接受组织调查。[3] </w:t>
        <w:br/>
        <w:br/>
      </w:r>
      <w:r>
        <w:t xml:space="preserve">2016年2月，四川省纪委对遂宁市委原常委、市纪委原书记冉涛进行了立案调查。经查，冉涛的行为已构成严重违纪，其中部分问题已涉嫌犯罪。日前，省纪委已将冉涛移送司法机关依法处理。[1] </w:t>
        <w:br/>
        <w:br/>
      </w:r>
      <w:r>
        <w:t>2016年8月19日，据最高检官网消息，四川省遂宁市委原常委、纪委书记冉涛（副厅级）涉嫌贪污、受贿犯罪一案，经四川省人民检察院指定管辖，由德阳市人民检察院依法向德阳市中级人民法院提起公诉。</w:t>
        <w:br/>
      </w:r>
      <w:r>
        <w:t xml:space="preserve">检察机关在审查起诉阶段依法告知了被告人冉涛享有的诉讼权利，并讯问了被告人冉涛，听取了辩护人的意见。德阳市人民检察院起诉书指控：被告人冉涛身为国家工作人员，利用职务之便，侵吞公款；利用职务之便，为他人谋取利益，非法收受他人巨额财物，依法应当以贪污罪、受贿罪追究其刑事责任。[4] </w:t>
        <w:br/>
        <w:br/>
      </w:r>
    </w:p>
    <w:p>
      <w:pPr>
        <w:pStyle w:val="Heading3"/>
      </w:pPr>
      <w:r>
        <w:t>江西  抚州南城县</w:t>
      </w:r>
    </w:p>
    <w:p>
      <w:r>
        <w:rPr>
          <w:i/>
        </w:rPr>
        <w:t>廖建辉</w:t>
      </w:r>
    </w:p>
    <w:p>
      <w:r>
        <w:t>廖建辉，男，汉族，1954年10月出生，江西临川人，1969年10月参加工作，1974年7月加入中国共产党。</w:t>
      </w:r>
    </w:p>
    <w:p>
      <w:r>
        <w:t>出生日期: 1954年10月</w:t>
      </w:r>
    </w:p>
    <w:p>
      <w:r>
        <w:t>民    族: 汉族</w:t>
      </w:r>
    </w:p>
    <w:p>
      <w:r>
        <w:t>中文名: 廖建辉</w:t>
      </w:r>
    </w:p>
    <w:p>
      <w:r>
        <w:t>出生地: None</w:t>
      </w:r>
    </w:p>
    <w:p>
      <w:r>
        <w:t>国    籍: 中国</w:t>
      </w:r>
    </w:p>
    <w:p>
      <w:r>
        <w:t>性    别: 男</w:t>
      </w:r>
    </w:p>
    <w:p>
      <w:r>
        <w:t>简历：</w:t>
      </w:r>
      <w:r>
        <w:t>曾任政协抚州市委员会党组成员、副主席。</w:t>
        <w:br/>
      </w:r>
      <w:r>
        <w:t>1969.10—1971.12 江西省宜黄县南源公社东源大队下放知青</w:t>
        <w:br/>
      </w:r>
      <w:r>
        <w:t>1971.12—1976.01 江西省临川县鹏田公社谢家大队民兵营长、团总支书记</w:t>
        <w:br/>
      </w:r>
      <w:r>
        <w:t>1976.01—1976.06 江西省临川县温泉公社六岭大队工作组员</w:t>
        <w:br/>
      </w:r>
      <w:r>
        <w:t>1976.06—1978.05 江西省临川县知青领导小组副组长</w:t>
        <w:br/>
      </w:r>
      <w:r>
        <w:t>1978.05—1980.05 江西省临川县凤岗公社党委副书记、革委会副主任</w:t>
        <w:br/>
      </w:r>
      <w:r>
        <w:t>1980.05—1981.12 江西省临川县凤岗公社管委会主任</w:t>
        <w:br/>
      </w:r>
      <w:r>
        <w:t>1981.12—1984.05 江西省临川县凤岗公社书记</w:t>
        <w:br/>
      </w:r>
      <w:r>
        <w:t>1984.05—1984.09 江西省临川县物资局局长</w:t>
        <w:br/>
      </w:r>
      <w:r>
        <w:t>1984.09—1986.08 江西省省委党校培训班学习</w:t>
        <w:br/>
      </w:r>
      <w:r>
        <w:t>1986.08—1988.04 江西省临川县物资局局长</w:t>
        <w:br/>
      </w:r>
      <w:r>
        <w:t>1988.04—1993.02 江西省抚州行署林业公安局局长</w:t>
        <w:br/>
      </w:r>
      <w:r>
        <w:t>1993.02—1996.07 江西省抚州地区林业工业总公司总经理</w:t>
        <w:br/>
      </w:r>
      <w:r>
        <w:t>1996.07—1997.11 江西省抚州地区物资局党委书记、局长</w:t>
        <w:br/>
      </w:r>
      <w:r>
        <w:t>1997.11—2000.11 江西省南城县委副书记、县长（1996.09—1998.12 中央党校函授经管专业本科班学习）</w:t>
        <w:br/>
      </w:r>
      <w:r>
        <w:t>2000.11—2002.08 江西省南城县委书记</w:t>
        <w:br/>
      </w:r>
      <w:r>
        <w:t>2002.08—2006.11 江西省抚州市发展和改革委员会主任、党组书记</w:t>
        <w:br/>
      </w:r>
      <w:r>
        <w:t>2006.11—2007.10 江西省抚州市政协党组成员、副主席，市发展和改革委员会主任、党组书记</w:t>
        <w:br/>
      </w:r>
      <w:r>
        <w:t xml:space="preserve">2007.10—2015.01 江西省抚州市政协党组成员、副主席[1] </w:t>
        <w:br/>
        <w:br/>
      </w:r>
      <w:r>
        <w:t xml:space="preserve">2015年1月21日，政协抚州市第三届委员会第五次会议同意廖建辉辞去政协抚州市第三届委员会副主席职务。[2] </w:t>
        <w:br/>
        <w:br/>
      </w:r>
    </w:p>
    <w:p>
      <w:pPr>
        <w:pStyle w:val="Heading3"/>
      </w:pPr>
      <w:r>
        <w:t>湖南  湘西保靖县</w:t>
      </w:r>
    </w:p>
    <w:p>
      <w:r>
        <w:rPr>
          <w:i/>
        </w:rPr>
        <w:t>董道平</w:t>
      </w:r>
    </w:p>
    <w:p>
      <w:r>
        <w:t>董道平，男，土家族，1954年3月出生，湖南省龙山县人，1976年7月加入中国共产党，1981年4月参加工作，湘西自治州州委党校行政管理专业毕业，大专学历。</w:t>
      </w:r>
    </w:p>
    <w:p>
      <w:r>
        <w:t>出生日期: 1954年3月</w:t>
      </w:r>
    </w:p>
    <w:p>
      <w:r>
        <w:t>性    别: 男</w:t>
      </w:r>
    </w:p>
    <w:p>
      <w:r>
        <w:t>国    籍: 中国</w:t>
      </w:r>
    </w:p>
    <w:p>
      <w:r>
        <w:t>中文名: 董道平</w:t>
      </w:r>
    </w:p>
    <w:p>
      <w:r>
        <w:t>简历：</w:t>
      </w:r>
      <w:r>
        <w:br/>
        <w:br/>
        <w:br/>
        <w:br/>
        <w:br/>
      </w:r>
      <w:r>
        <w:t>湘西自治州人大常委会副主任、党组成员</w:t>
        <w:br/>
      </w:r>
      <w:r>
        <w:t>1981--1984年 龙山县水田区团委副书记</w:t>
        <w:br/>
      </w:r>
      <w:r>
        <w:t>1984--1985年 龙山团县委书记（其间：1982.12--1986.11 共青团第十一届中央委员会委员）</w:t>
        <w:br/>
      </w:r>
      <w:r>
        <w:t>1985--1987年 湘西自治州委党校大专班党政管理专业学习</w:t>
        <w:br/>
      </w:r>
      <w:r>
        <w:t>1987--1991年 龙山县里耶区委书记</w:t>
        <w:br/>
      </w:r>
      <w:r>
        <w:t>1991--1994年 龙山县扶贫开发办主任（其间：1992.07--1993.07 福建省长乐县挂职锻炼）</w:t>
        <w:br/>
      </w:r>
      <w:r>
        <w:t>1994--1997年 龙山县委常委、宣传部部长（其间：1995.03--1995.05 湖南省委党校学习）</w:t>
        <w:br/>
      </w:r>
      <w:r>
        <w:t>1997--2001年 龙山县委常委、副县长</w:t>
        <w:br/>
      </w:r>
      <w:r>
        <w:t>2001--2002年 保靖县委副书记、代县长、县长（其间：2001.04--2001.11 国家水利部挂职锻炼）</w:t>
        <w:br/>
      </w:r>
      <w:r>
        <w:t>2002--2006年 保靖县委书记</w:t>
        <w:br/>
      </w:r>
      <w:r>
        <w:t>2006--2007年 湘西自治州委政法委副书记、州综治办主任</w:t>
        <w:br/>
      </w:r>
      <w:r>
        <w:t>2007-- 湘西自治州人大常委会副主任、党组成员</w:t>
        <w:br/>
      </w:r>
    </w:p>
    <w:p>
      <w:pPr>
        <w:pStyle w:val="Heading3"/>
      </w:pPr>
      <w:r>
        <w:t>山西  运城市夏县</w:t>
      </w:r>
    </w:p>
    <w:p>
      <w:r>
        <w:rPr>
          <w:i/>
        </w:rPr>
        <w:t>柴林山</w:t>
      </w:r>
    </w:p>
    <w:p>
      <w:r>
        <w:t>柴林山，男，汉族，1954年12月生，山西省河津市人，1975年6月加入中国共产党；1979年9月参加工作；大学普通班学历（山西师范大学政史系毕业）。</w:t>
      </w:r>
    </w:p>
    <w:p>
      <w:r>
        <w:t>性    别: 男</w:t>
      </w:r>
    </w:p>
    <w:p>
      <w:r>
        <w:t>出生日期: 1954年12月</w:t>
      </w:r>
    </w:p>
    <w:p>
      <w:r>
        <w:t>民    族: 汉族</w:t>
      </w:r>
    </w:p>
    <w:p>
      <w:r>
        <w:t>中文名: 柴林山</w:t>
      </w:r>
    </w:p>
    <w:p>
      <w:r>
        <w:t>出生地: 山西省河津市</w:t>
      </w:r>
    </w:p>
    <w:p>
      <w:r>
        <w:t>简历：</w:t>
      </w:r>
      <w:r>
        <w:t>主要经历</w:t>
        <w:br/>
      </w:r>
      <w:r>
        <w:t>1979年9月在万荣县阎景中学任教；1983年7月在省委党校学习；1984年8月任河津团县委书记；1988年12月任河津县柴家乡党委书记；1991年1月任稷山县委常委、宣传部长；1993年5月任稷山县委副书记；1995年3月任夏县县委副书记、县长；1996年11月任夏县县委书记；2000年10月任运城行署副专员；2001年1月任运城市人民政府副市长；2006年4月任中共运城市委常委、市人民政府副市长；2009年5月当选为政协第二届运城市委员会主席。</w:t>
        <w:br/>
      </w:r>
      <w:r>
        <w:t>2011年8月28日，在政协运城市第三届一次会议上，柴林山当选运城市政协主席。</w:t>
        <w:br/>
      </w:r>
      <w:r>
        <w:t xml:space="preserve">山西省运城市政协主席。[1] </w:t>
        <w:br/>
        <w:br/>
      </w:r>
      <w:r>
        <w:br/>
        <w:br/>
        <w:br/>
        <w:br/>
        <w:br/>
      </w:r>
    </w:p>
    <w:p>
      <w:pPr>
        <w:pStyle w:val="Heading3"/>
      </w:pPr>
      <w:r>
        <w:t>安徽  安庆岳西县</w:t>
      </w:r>
    </w:p>
    <w:p>
      <w:r>
        <w:rPr>
          <w:i/>
        </w:rPr>
        <w:t>汪一光</w:t>
      </w:r>
    </w:p>
    <w:p>
      <w:r>
        <w:t>汪一光，男，汉族，1965年3月生，安徽桐城人，1984年7月参加工作，1988年4月加入中国共产党，省委党校研究生学历。</w:t>
      </w:r>
    </w:p>
    <w:p>
      <w:r>
        <w:t>出生日期: 1965年3月</w:t>
      </w:r>
    </w:p>
    <w:p>
      <w:r>
        <w:t>中文名: 汪一光</w:t>
      </w:r>
    </w:p>
    <w:p>
      <w:r>
        <w:t>出生地: 安徽桐城</w:t>
      </w:r>
    </w:p>
    <w:p>
      <w:r>
        <w:t>国    籍: 中国</w:t>
      </w:r>
    </w:p>
    <w:p>
      <w:r>
        <w:t>毕业院校: 安徽省委党校</w:t>
      </w:r>
    </w:p>
    <w:p>
      <w:r>
        <w:t>民    族: 汉族</w:t>
      </w:r>
    </w:p>
    <w:p>
      <w:r>
        <w:t>简历：</w:t>
      </w:r>
      <w:r>
        <w:t>现任安徽省亳州市委书记，市人大常委会主任、党组书记，亳州芜湖现代产业园党工委第一书记（兼）。</w:t>
        <w:br/>
      </w:r>
      <w:r>
        <w:t>1981.09——1984.07，徽州师范专科学校数学专业学习；</w:t>
        <w:br/>
      </w:r>
      <w:r>
        <w:t>1984.07——1987.08，安徽省桐城县石河高中教师、团委书记，石河区团委副书记；</w:t>
        <w:br/>
      </w:r>
      <w:r>
        <w:t>1987.08——1987.10，安徽省桐城县委讲师组理论干事；</w:t>
        <w:br/>
      </w:r>
      <w:r>
        <w:t>1987.10——1989.09，安徽省桐城县徐河乡副乡长助理；</w:t>
        <w:br/>
      </w:r>
      <w:r>
        <w:t>1989.09——1991.01，安徽省桐城县委宣传部办公室干事；</w:t>
        <w:br/>
      </w:r>
      <w:r>
        <w:t>1991.01——1992.01，共青团安徽省桐城县委副书记 （其间：1991.02—1991.07，挂职任桐城县唐湾乡社教组组长）；</w:t>
        <w:br/>
      </w:r>
      <w:r>
        <w:t>1992.01——1992.09，安徽省桐城县青草镇副镇长、党委委员；</w:t>
        <w:br/>
      </w:r>
      <w:r>
        <w:t>1992.09——1993.05，安徽省桐城县青草镇党委副书记；</w:t>
        <w:br/>
      </w:r>
      <w:r>
        <w:t>1993.05——1996.11，共青团安徽省桐城县委书记（其间：1994.09—1994.12，参加安庆市委党校中青年干部培训班学习）；</w:t>
        <w:br/>
      </w:r>
      <w:r>
        <w:t>1996.11——1999.06，安徽省安庆市交通委员会（交通局）副主任（副局长）、党委委员，党委副书记（其间：1998.11兼任安庆市皖河口大桥建设指挥部指挥长）；</w:t>
        <w:br/>
      </w:r>
      <w:r>
        <w:t>1999.06——2002.11，安徽省安庆市交通委员会（交通局）主任（局长）、党委书记、市交通战备办公室主任（其间：2001.10兼任安庆市政府大桥筹建办主任，安庆市长江公路大桥建设指挥部副指挥长，安庆市长江公路大桥有限责任公司副董事长、总经理、总监理工程师；2001.12兼任合铜九黄高速公路安庆段指挥部副指挥长）；</w:t>
        <w:br/>
      </w:r>
      <w:r>
        <w:t>2002.11——2003.03，安徽省安庆市岳西县委书记；</w:t>
        <w:br/>
      </w:r>
      <w:r>
        <w:t>2003.03——2006.05，安徽省安庆市岳西县委书记、县人大常委会主任（其间：2002.04—2004.07，参加合肥工业大学管理科学与工程专业硕士研究生课程班学习；2003.08—2003.12，挂职任山东省蓬莱市委副书记）；</w:t>
        <w:br/>
      </w:r>
      <w:r>
        <w:t>2006.05——2009.11，安徽省亳州市委常委、谯城区委书记；</w:t>
        <w:br/>
      </w:r>
      <w:r>
        <w:t>2009.11——2010.08，安徽省亳州市委常委、常务副市长，市经济开发区管委会主任（兼）；</w:t>
        <w:br/>
      </w:r>
      <w:r>
        <w:t>2010.08——2013.06，安徽省亳州市委常委、常务副市长，市经济开发区管委会主任（兼），市南部新区建设办主任、党工委第一书记；</w:t>
        <w:br/>
      </w:r>
      <w:r>
        <w:t>2013.06——2013.07，安徽省亳州市委副书记，市经济开发区管委会主任(兼)，市南部新区建设办主任、党工委第一书记 ；</w:t>
        <w:br/>
      </w:r>
      <w:r>
        <w:t>2013.07——2013.12，安徽省亳州市委副书记、市委党校校长（兼），市经济开发区管委会主任、党工委书记（兼）；</w:t>
        <w:br/>
      </w:r>
      <w:r>
        <w:t>2013.12——2014.09，安徽省亳州市委副书记、市委党校校长（兼）；</w:t>
        <w:br/>
      </w:r>
      <w:r>
        <w:t xml:space="preserve">2014.09——2015.01，安徽省亳州市委副书记、代市长，市委党校校长（兼）；[1] </w:t>
        <w:br/>
        <w:br/>
      </w:r>
      <w:r>
        <w:t>2015.01——2016.03，安徽省亳州市委副书记、市长；</w:t>
        <w:br/>
      </w:r>
      <w:r>
        <w:t>2016.03——2016.04，安徽省亳州市委书记、市长，亳州芜湖现代产业园党工委第一书记（兼）；</w:t>
        <w:br/>
      </w:r>
      <w:r>
        <w:t xml:space="preserve">2016.04——2016.07，安徽省亳州市委书记，市人大常委会党组书记，亳州芜湖现代产业园党工委第一书记（兼）。[2] </w:t>
        <w:br/>
        <w:br/>
      </w:r>
      <w:r>
        <w:t xml:space="preserve">2016.07——，安徽省亳州市委书记，市人大常委会主任、党组书记，亳州芜湖现代产业园党工委第一书记（兼）。[3] </w:t>
        <w:br/>
        <w:br/>
      </w:r>
      <w:r>
        <w:t xml:space="preserve">中国共产党安徽省第十届委员会委员。[4] </w:t>
        <w:br/>
        <w:br/>
      </w:r>
      <w:r>
        <w:t xml:space="preserve">2016年9月23日，中国共产党亳州市第四届委员会第一次全体会议举行，全会选举汪一光为市委书记。[5] </w:t>
        <w:br/>
        <w:br/>
      </w:r>
    </w:p>
    <w:p>
      <w:pPr>
        <w:pStyle w:val="Heading3"/>
      </w:pPr>
      <w:r>
        <w:t>云南  普洱孟连傣族拉祜族佤族自治县</w:t>
      </w:r>
    </w:p>
    <w:p>
      <w:r>
        <w:rPr>
          <w:i/>
        </w:rPr>
        <w:t>姚国华</w:t>
      </w:r>
    </w:p>
    <w:p>
      <w:r>
        <w:t>姚国华，男，汉族，1965年5月生，中央党校研究生学历，中共党员，1984年7月参加工作。</w:t>
      </w:r>
    </w:p>
    <w:p>
      <w:r>
        <w:t>出生日期: 1965年5月</w:t>
      </w:r>
    </w:p>
    <w:p>
      <w:r>
        <w:t>民    族: 汉族</w:t>
      </w:r>
    </w:p>
    <w:p>
      <w:r>
        <w:t>国    籍: 中国</w:t>
      </w:r>
    </w:p>
    <w:p>
      <w:r>
        <w:t>中文名: 姚国华</w:t>
      </w:r>
    </w:p>
    <w:p>
      <w:r>
        <w:t>简历：</w:t>
      </w:r>
      <w:r>
        <w:t>现任云南红河哈尼族彝族自治州州委书记。</w:t>
        <w:br/>
      </w:r>
      <w:r>
        <w:t>1984.07-1990.07思茅师专党办宣传干事、团委副书记、党办主任（1985.09-1987.08云南教育学院政教系思想政治教育专业学习）；</w:t>
        <w:br/>
      </w:r>
      <w:r>
        <w:t>1990.07-1991.08思茅地区孟连县勐马镇党委副书记（挂职）；</w:t>
        <w:br/>
      </w:r>
      <w:r>
        <w:t>1991.08-1993.05思茅师专党委办公室副主任（主持工作）；</w:t>
        <w:br/>
      </w:r>
      <w:r>
        <w:t>1993.06-1993.09思茅行署办秘书科长；</w:t>
        <w:br/>
      </w:r>
      <w:r>
        <w:t>1993.09-1995.06共青团思茅地委副书记；</w:t>
        <w:br/>
      </w:r>
      <w:r>
        <w:t>1995.06-1996.08思茅地区墨江县委副书记；</w:t>
        <w:br/>
      </w:r>
      <w:r>
        <w:t>1996.08-1998.03思茅地区墨江县委副书记、常务副县长；</w:t>
        <w:br/>
      </w:r>
      <w:r>
        <w:t>1998.03-1998.05思茅地区墨江县委副书记；</w:t>
        <w:br/>
      </w:r>
      <w:r>
        <w:t>1998.05-2002.08思茅地区孟连县委书记；</w:t>
        <w:br/>
      </w:r>
      <w:r>
        <w:t>2002.08-2004.02思茅地委委员、思茅市委书记（2001.09-2003.07中央党校函授学院科学社会主义专业学习）；</w:t>
        <w:br/>
      </w:r>
      <w:r>
        <w:t>2004.02-2007.04思茅市委常委、常务副市长；</w:t>
        <w:br/>
      </w:r>
      <w:r>
        <w:t>2007.04-2008.01普洱市委常委、常务副市长；</w:t>
        <w:br/>
      </w:r>
      <w:r>
        <w:t>2008.01-2012.09云南省民政厅副厅长、党组成员；</w:t>
        <w:br/>
      </w:r>
      <w:r>
        <w:t xml:space="preserve">2012.09-2013.09云南省政府副秘书长、办公厅党组成员；[1] </w:t>
        <w:br/>
        <w:br/>
      </w:r>
      <w:r>
        <w:t>2013.09-2014.05云南省政府副秘书长（正厅级）、办公厅党组成员；</w:t>
        <w:br/>
      </w:r>
      <w:r>
        <w:t>2014.05-2014.07云南省环境保护厅党组副书记；</w:t>
        <w:br/>
      </w:r>
      <w:r>
        <w:t xml:space="preserve">2014.07-2015.02云南省环境保护厅厅长、党组副书记；[2] </w:t>
        <w:br/>
        <w:br/>
      </w:r>
      <w:r>
        <w:t xml:space="preserve">2015.02-2015.10云南省环境保护厅党组书记、厅长；[3] </w:t>
        <w:br/>
        <w:br/>
      </w:r>
      <w:r>
        <w:t xml:space="preserve">2015.10-红河哈尼族彝族自治州州委书记；[4] </w:t>
        <w:br/>
        <w:br/>
      </w:r>
      <w:r>
        <w:t xml:space="preserve">2015年10月20日，云南省第十二届人民代表大会常务委员会第二十一次会议，决定免去姚国华的云南省环境保护厅厅长职务。[5] </w:t>
        <w:br/>
        <w:br/>
      </w:r>
      <w:r>
        <w:t xml:space="preserve">2015年10月21日，红河州召开干部大会，宣布云南省委决定：姚国华同志任红河州委委员、常委、书记。[6] </w:t>
        <w:br/>
        <w:br/>
      </w:r>
      <w:r>
        <w:t xml:space="preserve">2016年9月12日下午，中国共产党红河哈尼族彝族自治州第八届委员会第一次全体会议当选云南红河哈尼族彝族自治州州委书记。[7] </w:t>
        <w:br/>
        <w:br/>
      </w:r>
    </w:p>
    <w:p>
      <w:pPr>
        <w:pStyle w:val="Heading3"/>
      </w:pPr>
      <w:r>
        <w:t>浙江  宁波慈溪市</w:t>
      </w:r>
    </w:p>
    <w:p>
      <w:r>
        <w:rPr>
          <w:i/>
        </w:rPr>
        <w:t>王勇</w:t>
      </w:r>
    </w:p>
    <w:p>
      <w:r>
        <w:t xml:space="preserve">王勇，男，1955年9月出生，汉族，宁波人，大学本科学历。现任宁波市委常委、宁波市人大常委会主任、宁波市常务副市长和杭州湾大桥工程指挥部总指挥、党委书记。[1] </w:t>
        <w:br/>
      </w:r>
    </w:p>
    <w:p>
      <w:r>
        <w:t>性    别: 男</w:t>
      </w:r>
    </w:p>
    <w:p>
      <w:r>
        <w:t>出生日期: 1955年9月</w:t>
      </w:r>
    </w:p>
    <w:p>
      <w:r>
        <w:t>民    族: 汉族</w:t>
      </w:r>
    </w:p>
    <w:p>
      <w:r>
        <w:t>中文名: 王勇</w:t>
      </w:r>
    </w:p>
    <w:p>
      <w:r>
        <w:t>简历：</w:t>
      </w:r>
      <w:r>
        <w:t>曾任宁波市汽车运输公司经理，宁波市公路运输总公司总经理，宁波市交通委员会副主任、副书记；慈溪市市委副书记、代市长、市长，慈溪市市委书记。</w:t>
        <w:br/>
      </w:r>
      <w:r>
        <w:t>2001年3月至2001年6月宁波市市长助理，慈溪市市委书记；</w:t>
        <w:br/>
      </w:r>
      <w:r>
        <w:t>2001年6月至10月宁波市市长助理，杭州湾大桥工程指挥部总指挥、党委书记，慈溪市委书记；</w:t>
        <w:br/>
      </w:r>
      <w:r>
        <w:t>2001年10月至2003年6月任宁波市市长助理，杭州湾大桥工程指挥部总指挥、党委书记；</w:t>
        <w:br/>
      </w:r>
      <w:r>
        <w:t>2003年任宁波市委常委、宁波市市长助理，杭州湾大桥工程指挥部总指挥、党委书记。</w:t>
        <w:br/>
      </w:r>
      <w:r>
        <w:t xml:space="preserve">2006年4月至今任宁波市委常委、宁波市常务副市长，杭州湾大桥工程指挥部总指挥、党委书记。[2] </w:t>
        <w:br/>
        <w:br/>
      </w:r>
      <w:r>
        <w:t xml:space="preserve">2012年2月2日拟提名为中共宁波市第十二届委员会副书记候选人。[3] </w:t>
        <w:br/>
        <w:br/>
      </w:r>
      <w:r>
        <w:t>浙江省宁波市人大常委会主任。</w:t>
        <w:br/>
      </w:r>
    </w:p>
    <w:p>
      <w:pPr>
        <w:pStyle w:val="Heading3"/>
      </w:pPr>
      <w:r>
        <w:t>陕西  榆林子洲县</w:t>
      </w:r>
    </w:p>
    <w:p>
      <w:r>
        <w:rPr>
          <w:i/>
        </w:rPr>
        <w:t>雒凤翔</w:t>
      </w:r>
    </w:p>
    <w:p>
      <w:r>
        <w:t>雒凤翔，男，汉族，中共党员，研究生学历，林业工程师，陕西绥德人。1962年1月生，1984年7月参加工作，1984年6月入党。现任省纪委派驻省林业厅纪检组组长、厅党组成员。</w:t>
      </w:r>
    </w:p>
    <w:p>
      <w:r>
        <w:t>出生日期: 1962年1月</w:t>
      </w:r>
    </w:p>
    <w:p>
      <w:r>
        <w:t>民    族: 汉族</w:t>
      </w:r>
    </w:p>
    <w:p>
      <w:r>
        <w:t>国    籍: 中国</w:t>
      </w:r>
    </w:p>
    <w:p>
      <w:r>
        <w:t>中文名: 雒凤翔</w:t>
      </w:r>
    </w:p>
    <w:p>
      <w:r>
        <w:t>出生地: 陕西绥德</w:t>
      </w:r>
    </w:p>
    <w:p>
      <w:r>
        <w:t>简历：</w:t>
      </w:r>
      <w:r>
        <w:t xml:space="preserve">1981.10—1984.07榆林林业学校上学；[1] </w:t>
        <w:br/>
        <w:br/>
      </w:r>
      <w:r>
        <w:t>1984.07—1997.08榆林地区林科所工作,86年3月任办公室主任,92年7月任副所长(主持工作),94年5月任所长(副县级),期间:1987年9月至1992年7月参加北京林业大学本科班林学专业函授学习,获学士学位；</w:t>
        <w:br/>
      </w:r>
      <w:r>
        <w:t>1997.08—1999.12任榆林地区林业局副局长,(期间:1996年9月至1998年12月参加中央党校函授学院本科班经济管理专业学业习)；</w:t>
        <w:br/>
      </w:r>
      <w:r>
        <w:t>1999.12—2005.07任中共横山县委副书记(期间:2001年9月至2004年7月在省党校研究生班马克思主义理论与思想政治教育专业学习)；</w:t>
        <w:br/>
      </w:r>
      <w:r>
        <w:t>2005.07—2006.06任子洲县人民政府县长；</w:t>
        <w:br/>
      </w:r>
      <w:r>
        <w:t>2006.06—2011.09任中共子洲县委书记、县人大常委会主任；</w:t>
        <w:br/>
      </w:r>
      <w:r>
        <w:t>2011.09—2013.09任中共子洲县委书记；</w:t>
        <w:br/>
      </w:r>
      <w:r>
        <w:t>2013.09—2015.05 任中共靖边县委书记。</w:t>
        <w:br/>
      </w:r>
      <w:r>
        <w:t xml:space="preserve">2015.06至今任省纪委派驻省林业厅纪检组组长、厅党组成员。[2] </w:t>
        <w:br/>
        <w:br/>
      </w:r>
    </w:p>
    <w:p>
      <w:pPr>
        <w:pStyle w:val="Heading3"/>
      </w:pPr>
      <w:r>
        <w:t>浙江  金华婺城区</w:t>
      </w:r>
    </w:p>
    <w:p>
      <w:r>
        <w:rPr>
          <w:i/>
        </w:rPr>
        <w:t>俞流传</w:t>
      </w:r>
    </w:p>
    <w:p>
      <w:r>
        <w:t>俞流传，浙江永康人。现任 浙江省衢州市政协主席。</w:t>
      </w:r>
    </w:p>
    <w:p>
      <w:r>
        <w:t>出生日期: 1954年8月</w:t>
      </w:r>
    </w:p>
    <w:p>
      <w:r>
        <w:t>民    族: 汉族</w:t>
      </w:r>
    </w:p>
    <w:p>
      <w:r>
        <w:t>国    籍: 中国</w:t>
      </w:r>
    </w:p>
    <w:p>
      <w:r>
        <w:t>中文名: 俞流传</w:t>
      </w:r>
    </w:p>
    <w:p>
      <w:r>
        <w:t>出生地: None</w:t>
      </w:r>
    </w:p>
    <w:p>
      <w:r>
        <w:t>简历：</w:t>
      </w:r>
      <w:r>
        <w:t>俞流传，男，1979年7月参加工作，1977年8月加入中国共产党，大专学历。现任 浙江省衢州市政协主席。</w:t>
        <w:br/>
      </w:r>
      <w:r>
        <w:t>曾任永康县舟山公社党委委员、副书记，永康县新店乡党委书记，永康县委常委、农工部部长，永康县副县长，永康市委常委、副市长，兰溪市委副书记，兰溪市委副书记、市长，兰溪市委书记、人大常委会主任，婺城区委书记，金华市委常委、婺城区委书记、区人大常委会主任、金西经济开发区党工委书记。 金华市委常委、政法委书记。现任政协第五届衢州市常务委员会党组书记。</w:t>
        <w:br/>
      </w:r>
      <w:r>
        <w:t>2008年5月14日到23日，市委政法委书记俞流</w:t>
        <w:br/>
        <w:br/>
        <w:br/>
        <w:br/>
        <w:br/>
        <w:t>俞流传芬兰考察</w:t>
        <w:br/>
        <w:br/>
        <w:t>传率市社会治安综合治理考察团对芬兰、英国进行了友城互访和社会治安管理考察。 5月16日，代表团拜访了拉贝兰塔市警察局，警察局局长托莫·瓦利马先生介绍了警察局的情况，特别是青少年犯罪工作方面进行了详细介绍。下午，代表团拜访了拉市社会福利部门负责人拉亚·科育女士，了解该组织的工作职能，包括问题青少年的及时介入、家庭教育、跟踪服务等多项人性化服务工作。</w:t>
        <w:br/>
      </w:r>
      <w:r>
        <w:t>代表团拜访了英国英中贸易协会的总部，英中贸易协会副总裁刘慧明女士接待了代表团。刘总裁代表英中贸易协会欢迎代表团来英国访问，同时介绍了协会的有关情况。俞流传书记感谢英中贸易协会的邀请和接待，同时就金华的有关情况向刘慧明作了介绍，他希望今后与英中贸易协会加强合作，英中贸易协会在促进金华与英国的经贸合作方面多提供一些信息和帮助。当天下午，代表团参观了沃灵顿市政厅。当晚，沃灵顿市为新当选的市长格雷汉姆·威尔鲍恩举行市长就职接待晚宴。俞流传在招待晚宴上与沃灵顿市市长、副市长、议长、市政府首席执行官进行了友好交流，宣传了金华。</w:t>
        <w:br/>
      </w:r>
      <w:r>
        <w:t>5月20日，代表团来到沃灵顿市国际商务中心，与沃市议会代表、柴郡警署代表、经济发展局代表、华侨</w:t>
        <w:br/>
        <w:br/>
        <w:br/>
        <w:br/>
        <w:br/>
        <w:t>俞流传</w:t>
        <w:br/>
        <w:br/>
        <w:t>代表等进行了会谈交流，柴郡警署代表道格·瑞安先生向大家介绍了英国社会治安的管理模式，重点介绍了如何预防青少年偷盗的几种有效的方法，双方就此问题进行了广泛的交流。</w:t>
        <w:br/>
      </w:r>
      <w:r>
        <w:t>出访考察取得了成功，进一步推进了与芬兰、英国的友好城市及组织的友好关系，宣传了金华。学习了北欧、英国社会治安领域的许多成功做法和经验，为我市社会治安管理提供了很好的借鉴。</w:t>
        <w:br/>
      </w:r>
      <w:r>
        <w:t>法院社会主义法治理念教育先进事迹报告会在金华市中院举行。全市两级法院干警、市级政法部门干警代表及市人大、市政协、市政法委等有关部门领导共300余人参加了报告会。中院林一院长主持报告会，市委常委、政法委书记俞流传到会作了重要讲话。</w:t>
        <w:br/>
      </w:r>
      <w:r>
        <w:t>报告团由省高院党组成员、政治部主任俞新尧任团长，报告团成员分别为湖州市南浔区人民法院刑庭审判员贾建平，杭州市萧山区人民法院义蓬法庭副庭长陈利红，诸暨市人民法院枫桥法庭庭长张学军，慈溪市人民法院刑庭庭长陆漫，云和县人民法院民一庭助理审判员杨剑琼。贾建平、陈利红、张学军、陆漫同志用朴实的语言，报告了自己在平凡的审判岗位上，努力践行“公正司法、一心为民”法院工作指导方针的亲身经历，诠释了他们爱岗敬业、甘于奉献、清正廉洁的高尚情操。杨剑琼同志通过回忆自已的所见所闻，饱含深情地报告了因长期工作劳累过度因公殉职的云和县人民法院原党组书记、院长魏剑明同志的感人事迹。整场报告会感人至深，催人奋进。</w:t>
        <w:br/>
      </w:r>
      <w:r>
        <w:t>市委常委、政法委书记俞流传在讲话中指出，报告团报告的五位同志是省法院系统近几年涌现出来的杰出代表，他们不仅是全市法院干警学习的楷模，也是广大政法干警学习的榜样。全市各级政法机关和广大政法干警要认真学习他们立场坚定、对党忠诚、服务大局的政治本色；学习他们严格执法、规范办案、文明服务的职业素养；学习他们牢记宗旨、无私奉献、执法为民的可贵品质；学习他们公道正派、秉公执法、促进和谐的精神追求；学习他们一身正气、淡泊名利、清正廉洁的高尚情操。五位同志是社会主义法治理念的学习典范和忠实践行者，他们的经验做法和崇高思想集中体现了社会主义法治理念依法治国、执法为民、公平正义、服务大局、党的领导等五个方面的核心内涵，也深刻体现了“热情服务，严格执法”的政法精神，具有很强的时代感，是我们克服困难，取得胜利的宝贵财富。各政法部门和每位政法干警都要以社会主义法治理念教育活动和先进事迹报告会为契机，从人民满意的标准出发，按照社会主义法治理念教育活动的要求，认真对照检查，清理思想，充分认清自身在执法理念和执法工作等方面存在的不足和问题，并有针对性地制定整改措施，努力改进各项政法工作，树立政法队伍的良好形象，为金华改革发展稳定做出新的、更大的贡献！</w:t>
        <w:br/>
      </w:r>
      <w:r>
        <w:t>浙江省衢州市政协主席。</w:t>
        <w:br/>
      </w:r>
    </w:p>
    <w:p>
      <w:pPr>
        <w:pStyle w:val="Heading3"/>
      </w:pPr>
      <w:r>
        <w:t>山西  太原市杏花岭区</w:t>
      </w:r>
    </w:p>
    <w:p>
      <w:r>
        <w:rPr>
          <w:i/>
        </w:rPr>
        <w:t>毋青松</w:t>
      </w:r>
    </w:p>
    <w:p>
      <w:r>
        <w:t xml:space="preserve">毋青松，山西晋城人，大学本科，工商管理硕士。[1] </w:t>
        <w:br/>
      </w:r>
    </w:p>
    <w:p>
      <w:r>
        <w:t>出生日期: 1960年3月</w:t>
      </w:r>
    </w:p>
    <w:p>
      <w:r>
        <w:t>民    族: 汉族</w:t>
      </w:r>
    </w:p>
    <w:p>
      <w:r>
        <w:t>政治面貌: 中共党员</w:t>
      </w:r>
    </w:p>
    <w:p>
      <w:r>
        <w:t>中文名: 毋青松</w:t>
      </w:r>
    </w:p>
    <w:p>
      <w:r>
        <w:t>国    籍: 中国</w:t>
      </w:r>
    </w:p>
    <w:p>
      <w:r>
        <w:t>性    别: 男</w:t>
      </w:r>
    </w:p>
    <w:p>
      <w:r>
        <w:t>简历：</w:t>
      </w:r>
      <w:r>
        <w:t xml:space="preserve">1977年12月在高平县粮食局工作；1978年9月考入山西农业大学学习；1982年8月后历任晋东南地委农工部科员、晋城市委农工部办公室副主任、主任、晋城市委办公厅综合科科长、办公厅副主任；1992年12月后历任太原市委办公厅副主任、太原市委副秘书长兼市保密局局长；1998年3月任中共娄烦县委书记；2000年7月任中共古交市委书记(期间：2002.09-2003.01中共中央党校学习)；2003年5月任中共太原市杏花岭区委书记(副厅级，期间：2008.05-2008.08上海市长宁区挂职锻炼)。2009年8月任太原市人民政府副市长（期间：2012.03-2012.06上海市虹口区挂职锻炼）。[1] </w:t>
        <w:br/>
        <w:t xml:space="preserve">2014年3月拟任市委常委。[2] </w:t>
        <w:br/>
        <w:t xml:space="preserve">2014年5月29日，太原市十三届人大常委会二十一次会议，决定免去毋青松的太原市副市长职务。[3] </w:t>
        <w:br/>
        <w:br/>
      </w:r>
      <w:r>
        <w:t xml:space="preserve">协助市长负责民政、人力资源和社会保障、水务、农业、林业、民族宗教等方面工作。　　分管：市农委、市民政局、市人社局、市水务局、市林业局、市民族宗教局、市农机局、市供销社、市中小企业局、市慈善职业技术培训中心。　　联系：市气象局、市老龄委、市慈善总会。[1] </w:t>
        <w:br/>
        <w:br/>
      </w:r>
    </w:p>
    <w:p>
      <w:pPr>
        <w:pStyle w:val="Heading3"/>
      </w:pPr>
      <w:r>
        <w:t>陕西  渭南蒲城县</w:t>
      </w:r>
    </w:p>
    <w:p>
      <w:r>
        <w:rPr>
          <w:i/>
        </w:rPr>
        <w:t>樊存弟</w:t>
      </w:r>
    </w:p>
    <w:p>
      <w:r>
        <w:t>樊存弟，男，汉族，1964年10月出生，陕西富平人，1991年1月加入中国共产党，1985年7月参加工作，大学本科学历，经济学学士。</w:t>
      </w:r>
    </w:p>
    <w:p>
      <w:r>
        <w:t>出生日期: 1964年10月</w:t>
      </w:r>
    </w:p>
    <w:p>
      <w:r>
        <w:t>民    族: 汉族</w:t>
      </w:r>
    </w:p>
    <w:p>
      <w:r>
        <w:t>中文名: 樊存弟</w:t>
      </w:r>
    </w:p>
    <w:p>
      <w:r>
        <w:t>出生地: 陕西富平</w:t>
      </w:r>
    </w:p>
    <w:p>
      <w:r>
        <w:t>简历：</w:t>
      </w:r>
      <w:r>
        <w:t>现任陕西省渭南市委常委、市委统战部长、市委政法委书记。</w:t>
        <w:br/>
      </w:r>
      <w:r>
        <w:t>1981年09月——1985年07月，在西北大学经济系学习。</w:t>
        <w:br/>
      </w:r>
      <w:r>
        <w:t>1985年07月——1988年02月，任渭南地区行署办公室科员。</w:t>
        <w:br/>
      </w:r>
      <w:r>
        <w:t>1988年02月——1996年12月，任渭南地区招待所所长。</w:t>
        <w:br/>
      </w:r>
      <w:r>
        <w:t>1996年12月——1997年10月，任渭南市招待所所长，市政府接待办主任。</w:t>
        <w:br/>
      </w:r>
      <w:r>
        <w:t xml:space="preserve">1997年10月——2002年12月，任蒲城县人民政府副县长。[1] </w:t>
        <w:br/>
        <w:br/>
      </w:r>
      <w:r>
        <w:t>2002年12月——2005年08月，任华县县委常委，县人民政府常务副县长。</w:t>
        <w:br/>
      </w:r>
      <w:r>
        <w:t>2005年08月——2010年06月，任合阳县委副书记、县人民政府县长。</w:t>
        <w:br/>
      </w:r>
      <w:r>
        <w:t>2010年06月——2013年07月，任合阳县委书记。</w:t>
        <w:br/>
      </w:r>
      <w:r>
        <w:t>2013年07月——2015年01月，任渭南市委秘书长。</w:t>
        <w:br/>
      </w:r>
      <w:r>
        <w:t>2015年01月——2015年11月，任渭南市委常委、市委秘书长。</w:t>
        <w:br/>
      </w:r>
      <w:r>
        <w:t>2015年11月——2016年08月，任渭南市委常委、市委秘书长、市委统战部长。</w:t>
        <w:br/>
      </w:r>
      <w:r>
        <w:t xml:space="preserve">2016年08月——至今，任渭南市委常委、市委统战部长、市委政法委书记。[2] </w:t>
        <w:br/>
        <w:br/>
      </w:r>
      <w:r>
        <w:t xml:space="preserve">主持市委统战部工作，市委政法委工作。负责统战、政法综治维稳、信访工作。分管市法院、市检察院、市台办、市工商联、市侨联。联系城市规划建设管理、市场监管和环境保护工作。[2-3] </w:t>
        <w:br/>
        <w:br/>
      </w:r>
      <w:r>
        <w:t xml:space="preserve">2010年6月23日，任命樊存弟同志为合阳县委书记。[4-5] </w:t>
        <w:br/>
        <w:br/>
      </w:r>
    </w:p>
    <w:p>
      <w:pPr>
        <w:pStyle w:val="Heading3"/>
      </w:pPr>
      <w:r>
        <w:t>山西  临汾吉县</w:t>
      </w:r>
    </w:p>
    <w:p>
      <w:r>
        <w:rPr>
          <w:i/>
        </w:rPr>
        <w:t>原胜利</w:t>
      </w:r>
    </w:p>
    <w:p>
      <w:r>
        <w:t>原胜利，男，汉族，1954年9月生，山西襄汾人，大专文化程度，1974年9月参加工作，1978年1月加入中国共产党。现任临汾市人大常委会副主任。</w:t>
      </w:r>
    </w:p>
    <w:p>
      <w:r>
        <w:t>职    业: 临汾市人大常委会副主任</w:t>
      </w:r>
    </w:p>
    <w:p>
      <w:r>
        <w:t>性    别: 男</w:t>
      </w:r>
    </w:p>
    <w:p>
      <w:r>
        <w:t>中文名: 原胜利</w:t>
      </w:r>
    </w:p>
    <w:p>
      <w:r>
        <w:t>生    于: 1954年9月</w:t>
      </w:r>
    </w:p>
    <w:p>
      <w:r>
        <w:t>民    族: 汉族</w:t>
      </w:r>
    </w:p>
    <w:p>
      <w:r>
        <w:t>简历：</w:t>
      </w:r>
      <w:r>
        <w:t>参加工作后在吉县桑峨中学任教；1975年6月任吉县县委宣传部干事；1978年4月任吉县县委组织部干事、干部科长、副部长；1986年5月任吉县县委组织部部长；1989年8月任吉县县委常委、组织部部长；1993年4月任吉县县委副书记兼组织部部长；1997年1月任吉县县委副书记、县长；2000年4月任吉县县委书记；2003年9月任中共浮山县委书记；2006年4月任现职。</w:t>
        <w:br/>
      </w:r>
      <w:r>
        <w:t xml:space="preserve">省八次党代会代表，市一次党代会代表，市一、二届人大代表。[1] </w:t>
        <w:br/>
        <w:br/>
      </w:r>
    </w:p>
    <w:p>
      <w:pPr>
        <w:pStyle w:val="Heading3"/>
      </w:pPr>
      <w:r>
        <w:t>贵州  毕节赫章县</w:t>
      </w:r>
    </w:p>
    <w:p>
      <w:r>
        <w:rPr>
          <w:i/>
        </w:rPr>
        <w:t>黄光江</w:t>
      </w:r>
    </w:p>
    <w:p>
      <w:r>
        <w:t>黄光江，男，汉族，籍贯、出生地贵州金沙，1966年6月出生，1989年8月参加工作，1995年3月加入中国共产党，大学学历，经济学学士，贵州农学院农经系农业经济管理专业毕业。</w:t>
      </w:r>
    </w:p>
    <w:p>
      <w:r>
        <w:t>出生日期: 1966年6月</w:t>
      </w:r>
    </w:p>
    <w:p>
      <w:r>
        <w:t>入党时间: 1995年3月</w:t>
      </w:r>
    </w:p>
    <w:p>
      <w:r>
        <w:t>参加工作: 1989年8月</w:t>
      </w:r>
    </w:p>
    <w:p>
      <w:r>
        <w:t>出生地: 贵州金沙</w:t>
      </w:r>
    </w:p>
    <w:p>
      <w:r>
        <w:t>国    籍: 中国</w:t>
      </w:r>
    </w:p>
    <w:p>
      <w:r>
        <w:t>毕业院校: 贵州农学院</w:t>
      </w:r>
    </w:p>
    <w:p>
      <w:r>
        <w:t>民    族: 汉族</w:t>
      </w:r>
    </w:p>
    <w:p>
      <w:r>
        <w:t>简历：</w:t>
      </w:r>
      <w:r>
        <w:t>现任贵州省毕节市人大常委会副主任、党组成员。</w:t>
        <w:br/>
      </w:r>
      <w:r>
        <w:t>1985.09 -- 1989.08 贵州农学院农经系农业经济管理专业学习</w:t>
        <w:br/>
      </w:r>
      <w:r>
        <w:t>1989.08 -- 1991.10 贵州省毕节地区农业广播电视学校工作员</w:t>
        <w:br/>
      </w:r>
      <w:r>
        <w:t>1991.10 -- 1992.01 贵州省毕节地区农经委生产科技科工作员</w:t>
        <w:br/>
      </w:r>
      <w:r>
        <w:t>1992.01 -- 1995.10 贵州省毕节地区农经委生产科技科科员（其间：1993.11—1995.10 挂职任贵州省毕节市野角乡科技副乡长）</w:t>
        <w:br/>
      </w:r>
      <w:r>
        <w:t>1995.10 -- 1996.09 贵州省毕节地区农经委世行科副科长</w:t>
        <w:br/>
      </w:r>
      <w:r>
        <w:t>1996.09 -- 1996.10 贵州省毕节地区农业办公室调研科副科长</w:t>
        <w:br/>
      </w:r>
      <w:r>
        <w:t>1996.10 -- 1998.08 贵州省毕节地区农业办公室调研科科长</w:t>
        <w:br/>
      </w:r>
      <w:r>
        <w:t>1998.08 -- 2001.06 贵州省毕节地区农业办公室扶贫开发科科长（其间：2000.10—2001.01在贵州省毕节地委党校中青班学习）</w:t>
        <w:br/>
      </w:r>
      <w:r>
        <w:t>2001.06 -- 2002.12 贵州省赫章县副县长</w:t>
        <w:br/>
      </w:r>
      <w:r>
        <w:t>2002.12 -- 2005.01 贵州省赫章县委常委、组织部长（其间2001.09—2003.11在清华大学研究生院马克思主义理论与思想政治教育专业研究生课程进修班学习[结业])</w:t>
        <w:br/>
      </w:r>
      <w:r>
        <w:t>2005.01 -- 2007.06 贵州省大方县委副书记（其间：2006.05—2006.06 在北京大学光华管理学院、天津泰达集团培训学习，2007.05在深圳市经理进修学院参加毕节地区领导干部驾驭市场经济素质能力强化深圳培训班学习20天）</w:t>
        <w:br/>
      </w:r>
      <w:r>
        <w:t>2007.06 -- 2010.01 贵州省毕节地区农业局党组书记、局长</w:t>
        <w:br/>
      </w:r>
      <w:r>
        <w:t>2010.01 -- 2010.07 贵州省毕节地区农业委员会党组副书记、主任</w:t>
        <w:br/>
      </w:r>
      <w:r>
        <w:t>2010.07 -- 2012.01 贵州省赫章县委书记</w:t>
        <w:br/>
      </w:r>
      <w:r>
        <w:t>2012.01 -- 2014.11 贵州省赫章县委书记，赫章县产业园区党的工作委员会书记（兼）</w:t>
        <w:br/>
      </w:r>
      <w:r>
        <w:t>2014.11--2015.02  贵州省毕节市人大常委会党组成员</w:t>
        <w:br/>
      </w:r>
      <w:r>
        <w:t>2015.02--贵州省毕节市人大常委会副主任、党组成员。</w:t>
        <w:br/>
      </w:r>
      <w:r>
        <w:t xml:space="preserve">2015年02月06日，毕节市第一届人民代表大会第六次会议补选黄光江为毕节市第一届人民代表大会常务委员会副主任。[1] </w:t>
        <w:br/>
        <w:br/>
      </w:r>
    </w:p>
    <w:p>
      <w:pPr>
        <w:pStyle w:val="Heading3"/>
      </w:pPr>
      <w:r>
        <w:t>安徽  安庆望江县</w:t>
      </w:r>
    </w:p>
    <w:p>
      <w:r>
        <w:rPr>
          <w:i/>
        </w:rPr>
        <w:t>张金华</w:t>
      </w:r>
    </w:p>
    <w:p>
      <w:r>
        <w:t>张金华，男，汉族。曾任望江县委常委、县委副书记、常务副县长、代县长、县长、望江经济开发区管委会主任。中共望江县委书记、望江县人大常委会主任。</w:t>
      </w:r>
    </w:p>
    <w:p>
      <w:r>
        <w:t>性    别: 男</w:t>
      </w:r>
    </w:p>
    <w:p>
      <w:r>
        <w:t>民    族: 汉族</w:t>
      </w:r>
    </w:p>
    <w:p>
      <w:r>
        <w:t>国    籍: 中国</w:t>
      </w:r>
    </w:p>
    <w:p>
      <w:r>
        <w:t>中文名: 张金华</w:t>
      </w:r>
    </w:p>
    <w:p>
      <w:r>
        <w:t>简历：</w:t>
      </w:r>
      <w:r>
        <w:t>2007年1月29日，望江县第十四届人民代表大会第一次会议选举张金华为望江县人民政府县长。</w:t>
        <w:br/>
      </w:r>
      <w:r>
        <w:t>2009年6月11日，望江县第十四届人民代表大会第四次会议，选举张金华为望江县人大常委会主任。</w:t>
        <w:br/>
      </w:r>
      <w:r>
        <w:t>2009年5月5日，望江县召开全县领导干部会议，宣布中共安庆市委关于望江县委、县政府主要负责同志职务变动的决定。中共安庆市委决定：张金华同志任中共望江县委书记、不再担任望江县人民政府县长的职务。市委同时决定：张金华同志为县人大常委会主任人选，张金华同志不再担任望江经济开发区管委会主任职务。</w:t>
        <w:br/>
      </w:r>
    </w:p>
    <w:p>
      <w:pPr>
        <w:pStyle w:val="Heading3"/>
      </w:pPr>
      <w:r>
        <w:t>河南  平顶山石龙区</w:t>
      </w:r>
    </w:p>
    <w:p>
      <w:r>
        <w:rPr>
          <w:i/>
        </w:rPr>
        <w:t>赵军</w:t>
      </w:r>
    </w:p>
    <w:p>
      <w:r>
        <w:t>赵军，男，现任河南省平顶山市石龙区委书记。</w:t>
      </w:r>
    </w:p>
    <w:p>
      <w:r>
        <w:t>主要成就: 主持区委全面工作</w:t>
      </w:r>
    </w:p>
    <w:p>
      <w:r>
        <w:t>中文名: 赵军</w:t>
      </w:r>
    </w:p>
    <w:p>
      <w:r>
        <w:t>职    业: None</w:t>
      </w:r>
    </w:p>
    <w:p>
      <w:r>
        <w:t>简历：</w:t>
      </w:r>
      <w:r>
        <w:t xml:space="preserve">主持区委全面工作。[1] </w:t>
        <w:br/>
        <w:br/>
      </w:r>
    </w:p>
    <w:p>
      <w:pPr>
        <w:pStyle w:val="Heading3"/>
      </w:pPr>
      <w:r>
        <w:t>安徽  宣城郎溪县</w:t>
      </w:r>
    </w:p>
    <w:p>
      <w:r>
        <w:rPr>
          <w:i/>
        </w:rPr>
        <w:t>康正和</w:t>
      </w:r>
    </w:p>
    <w:p>
      <w:r>
        <w:t>康正和，男，函授政治专业大学学历，1974年6月加入中国共产党，1973年6月参加工作。现任安徽省安庆市人大常委会主任。</w:t>
      </w:r>
    </w:p>
    <w:p>
      <w:r>
        <w:t>出生日期: 1954年11月</w:t>
      </w:r>
    </w:p>
    <w:p>
      <w:r>
        <w:t>毕业院校: 中央党校</w:t>
      </w:r>
    </w:p>
    <w:p>
      <w:r>
        <w:t>出生地: 安徽肥西</w:t>
      </w:r>
    </w:p>
    <w:p>
      <w:r>
        <w:t>国    籍: 中国</w:t>
      </w:r>
    </w:p>
    <w:p>
      <w:r>
        <w:t>职    业: 公务员</w:t>
      </w:r>
    </w:p>
    <w:p>
      <w:r>
        <w:t>姓    名: 康正和</w:t>
      </w:r>
    </w:p>
    <w:p>
      <w:r>
        <w:t>主要成就: 正厅级干部</w:t>
      </w:r>
    </w:p>
    <w:p>
      <w:r>
        <w:t>宗教信仰: 共产主义</w:t>
      </w:r>
    </w:p>
    <w:p>
      <w:r>
        <w:t>民    族: 汉族</w:t>
      </w:r>
    </w:p>
    <w:p>
      <w:r>
        <w:t>简历：</w:t>
      </w:r>
      <w:r>
        <w:t>1973.06——1976.05，宣城地区宣城县建国公社下放知青</w:t>
        <w:br/>
        <w:br/>
        <w:br/>
        <w:br/>
        <w:br/>
        <w:t>康正和同志</w:t>
        <w:br/>
        <w:br/>
        <w:t>；</w:t>
        <w:br/>
      </w:r>
      <w:r>
        <w:t>1976.05——1982.06，共青团宣城县委副书记；</w:t>
        <w:br/>
      </w:r>
      <w:r>
        <w:t>1982.06——1983.10，共青团宣城地委组织部副部长；</w:t>
        <w:br/>
      </w:r>
      <w:r>
        <w:t>1983.10——1984.09，共青团宣城地委书记；</w:t>
        <w:br/>
      </w:r>
      <w:r>
        <w:t>1984.09——1986.07，中央团校大专班学习；</w:t>
        <w:br/>
      </w:r>
      <w:r>
        <w:t>1986.07——1989.03，共青团宣城地委书记；</w:t>
        <w:br/>
      </w:r>
      <w:r>
        <w:t>1989.03——1991.08，旌德县委副书记（正县级）；</w:t>
        <w:br/>
      </w:r>
      <w:r>
        <w:t>1991.08——1993.08，宣城地区纪委副书记；</w:t>
        <w:br/>
      </w:r>
      <w:r>
        <w:t>1993.08——1996.03，宣城行署纺织局局长、党组副书记；</w:t>
        <w:br/>
      </w:r>
      <w:r>
        <w:t>1996.03——1996.11，宣城地区纺织总会会长、党组书记；</w:t>
        <w:br/>
      </w:r>
      <w:r>
        <w:t>1996.11——1997.01，郎溪县委副书记、县政府代县长；</w:t>
        <w:br/>
      </w:r>
      <w:r>
        <w:t>1997.01——1997.10，郎溪县委副书记、县政府县长；</w:t>
        <w:br/>
      </w:r>
      <w:r>
        <w:t>1997.10——2000.12，郎溪县委书记；</w:t>
        <w:br/>
      </w:r>
      <w:r>
        <w:t>2000.12——2001.01，宣城市委常委、郎溪县委书记；</w:t>
        <w:br/>
      </w:r>
      <w:r>
        <w:t>2001.01——2001.03，宣城市委常委、政法委第一书记，郎溪县委书记；</w:t>
        <w:br/>
      </w:r>
      <w:r>
        <w:t>2001.03——2001.12，宣城市委常委、政法委第一书记；</w:t>
        <w:br/>
      </w:r>
      <w:r>
        <w:t>2001.12——2006.07，宣城市委常委、政法委书记；</w:t>
        <w:br/>
      </w:r>
      <w:r>
        <w:t>2006.07——2007.12，安庆市委常委、市纪委书记；</w:t>
        <w:br/>
      </w:r>
      <w:r>
        <w:t xml:space="preserve">2007.12——2008.04，安庆市委副书记[1] </w:t>
        <w:br/>
        <w:t>、市纪委书记；</w:t>
        <w:br/>
      </w:r>
      <w:r>
        <w:t>2008.04——2009.01，安庆市委副书记；</w:t>
        <w:br/>
      </w:r>
      <w:r>
        <w:t>2009.01——2009.02，安庆市委副书记，市人大常委会副主任；</w:t>
        <w:br/>
      </w:r>
      <w:r>
        <w:t>2009.02——2009.11，安庆市委副书记，市人大常委会副主任、党组书记；</w:t>
        <w:br/>
      </w:r>
      <w:r>
        <w:t>2009.11——2013.01，安庆市人大常委会副主任（正市级）、党组书记（其间：2008.07—2009.12，兼任市委党校校长、市委督查组组长）；</w:t>
        <w:br/>
      </w:r>
      <w:r>
        <w:t>2013.01——　，安庆市第十六届人大常委会主任、党组书记。</w:t>
        <w:br/>
      </w:r>
      <w:r>
        <w:t xml:space="preserve">十一届省人大代表，十届市委委员。[2] </w:t>
        <w:br/>
        <w:br/>
      </w:r>
      <w:r>
        <w:t xml:space="preserve">2013年1月10日上午，安徽省安庆市十六届人大一次会议选举康正和[3] </w:t>
        <w:br/>
        <w:t xml:space="preserve">为市十六届人大常委会主任。[4] </w:t>
        <w:br/>
        <w:br/>
      </w:r>
      <w:r>
        <w:t>安徽省安庆市人大常委会主任。</w:t>
        <w:br/>
      </w:r>
    </w:p>
    <w:p>
      <w:pPr>
        <w:pStyle w:val="Heading3"/>
      </w:pPr>
      <w:r>
        <w:t>河南  鹤壁淇滨区</w:t>
      </w:r>
    </w:p>
    <w:p>
      <w:r>
        <w:rPr>
          <w:i/>
        </w:rPr>
        <w:t>姚学亮</w:t>
      </w:r>
    </w:p>
    <w:p>
      <w:r>
        <w:t>姚学亮，男，1957年8月12日生，高级会计师。现任河南省鹤壁市淇滨区委书记。</w:t>
      </w:r>
    </w:p>
    <w:p>
      <w:r>
        <w:t>简历：</w:t>
      </w:r>
      <w:r>
        <w:t>2003年1月鹤壁市淇滨区委书记。</w:t>
        <w:br/>
      </w:r>
      <w:r>
        <w:br/>
        <w:br/>
        <w:br/>
        <w:br/>
        <w:br/>
        <w:t>姚学亮</w:t>
        <w:br/>
        <w:br/>
        <w:br/>
      </w:r>
      <w:r>
        <w:t xml:space="preserve">2016年1月17日当选政协第十一届河南省委员会第四次会议副秘书长。[2] </w:t>
        <w:br/>
        <w:br/>
      </w:r>
    </w:p>
    <w:p>
      <w:pPr>
        <w:pStyle w:val="Heading3"/>
      </w:pPr>
      <w:r>
        <w:t>内蒙古  鄂尔多斯市乌审旗</w:t>
      </w:r>
    </w:p>
    <w:p>
      <w:r>
        <w:rPr>
          <w:i/>
        </w:rPr>
        <w:t>达布希拉图</w:t>
      </w:r>
    </w:p>
    <w:p>
      <w:r>
        <w:t>达布希拉图，男，蒙古族，1966年12月出生，籍贯锡林郭勒盟正镶白旗，1989年8月参加工作，1997年6月加入中国共产党，研究生学历。</w:t>
      </w:r>
    </w:p>
    <w:p>
      <w:r>
        <w:t>出生日期: 1966年12月</w:t>
      </w:r>
    </w:p>
    <w:p>
      <w:r>
        <w:t>民    族: 蒙古族</w:t>
      </w:r>
    </w:p>
    <w:p>
      <w:r>
        <w:t>中文名: 达布希拉图</w:t>
      </w:r>
    </w:p>
    <w:p>
      <w:r>
        <w:t>出生地: 锡林郭勒盟正镶白旗</w:t>
      </w:r>
    </w:p>
    <w:p>
      <w:r>
        <w:t>简历：</w:t>
      </w:r>
      <w:r>
        <w:t>现任内蒙古自治区镶黄旗委书记。</w:t>
        <w:br/>
      </w:r>
      <w:r>
        <w:t>1984.09—1989.08，　 内蒙古农牧学院兽医专业学习；</w:t>
        <w:br/>
      </w:r>
      <w:r>
        <w:t>1989.08—1993.10，　 内蒙古锡林郭勒盟兽医站工作；</w:t>
        <w:br/>
      </w:r>
      <w:r>
        <w:t>1993.10—2002.12， 　内蒙古自治区锡林郭勒盟行署办公室秘书、秘书科副科长、农牧科科长、秘书二科科长；</w:t>
        <w:br/>
      </w:r>
      <w:r>
        <w:t>2002.12—2007.11，　 内蒙古自治区锡林郭勒盟草原监督管理局副局长、森林草原防火指挥部办公室副主任；</w:t>
        <w:br/>
      </w:r>
      <w:r>
        <w:t>2007.11—2007.12，　 内蒙古自治区苏尼特右旗人民政府旗长助理；</w:t>
        <w:br/>
      </w:r>
      <w:r>
        <w:t>2007.12—2011.01，　 内蒙古自治区苏尼特右旗人民政府副旗长；</w:t>
        <w:br/>
      </w:r>
      <w:r>
        <w:t>2011.01—2012.12，　 内蒙古自治区苏尼特右旗委常委、常务副旗长、统战部部长；</w:t>
        <w:br/>
      </w:r>
      <w:r>
        <w:t>2012.12—2014.01，　 内蒙古自治区苏尼特右旗委常委、常务副旗长；</w:t>
        <w:br/>
      </w:r>
      <w:r>
        <w:t>2014.01—2015.01，　 内蒙古自治区西乌珠穆沁旗党委副书记；</w:t>
        <w:br/>
      </w:r>
      <w:r>
        <w:t xml:space="preserve">2015.01—2016.06，　 内蒙古自治区镶黄旗委副书记、旗长；[1] </w:t>
        <w:br/>
        <w:br/>
      </w:r>
      <w:r>
        <w:t xml:space="preserve">2016.06—，内蒙古自治区镶黄旗委书记。[2] </w:t>
        <w:br/>
        <w:br/>
      </w:r>
      <w:r>
        <w:t xml:space="preserve">2016年6月7日，镶黄旗召开领导干部大会，宣布内蒙古自治区党委、锡林郭勒盟委关于旗党政主要领导的任免职决定。自治区党委、盟委决定，达布希拉图同志任中共镶黄旗委员会委员、常委、书记。[2] </w:t>
        <w:br/>
        <w:br/>
      </w:r>
    </w:p>
    <w:p>
      <w:pPr>
        <w:pStyle w:val="Heading3"/>
      </w:pPr>
      <w:r>
        <w:t>青海  果洛甘德县</w:t>
      </w:r>
    </w:p>
    <w:p>
      <w:r>
        <w:rPr>
          <w:i/>
        </w:rPr>
        <w:t>才让多杰</w:t>
      </w:r>
    </w:p>
    <w:p>
      <w:r>
        <w:t>才让多杰，男，藏族，青海省湟源县人。1964年1月出生，1983年8月参加工作，1989年9月加入中国共产党，大学文化程度。</w:t>
      </w:r>
    </w:p>
    <w:p>
      <w:r>
        <w:t>出生日期: 1964年1月</w:t>
      </w:r>
    </w:p>
    <w:p>
      <w:r>
        <w:t>民    族: 藏族</w:t>
      </w:r>
    </w:p>
    <w:p>
      <w:r>
        <w:t>政治面貌: 中共党员</w:t>
      </w:r>
    </w:p>
    <w:p>
      <w:r>
        <w:t>中文名: 才让多杰</w:t>
      </w:r>
    </w:p>
    <w:p>
      <w:r>
        <w:t>国    籍: 中国</w:t>
      </w:r>
    </w:p>
    <w:p>
      <w:r>
        <w:t>性    别: 男</w:t>
      </w:r>
    </w:p>
    <w:p>
      <w:r>
        <w:t>简历：</w:t>
      </w:r>
      <w:r>
        <w:t xml:space="preserve">现任果洛藏族自治州人大常委会副主任。[1] </w:t>
        <w:br/>
        <w:br/>
      </w:r>
      <w:r>
        <w:t>1979.09--1983.08青海省湟源畜牧学校兽医专业学习；</w:t>
        <w:br/>
      </w:r>
      <w:r>
        <w:t>1983.08--1992.01青海省玛多县花石峡兽医站干部；</w:t>
        <w:br/>
      </w:r>
      <w:r>
        <w:t>1992.01--1993.03青海省玛多县黑海乡党委副书记；</w:t>
        <w:br/>
      </w:r>
      <w:r>
        <w:t>1993.03--1995.09青海省玛多县花石峡乡乡长；</w:t>
        <w:br/>
      </w:r>
      <w:r>
        <w:t>1995.09--1997.11青海省玛多县花石峡乡党委书记；</w:t>
        <w:br/>
      </w:r>
      <w:r>
        <w:t>1997.11--2003.05青海省玛多县副县长；</w:t>
        <w:br/>
      </w:r>
      <w:r>
        <w:t>2003.05--2006.09青海省玛多县委常委、副县长；</w:t>
        <w:br/>
      </w:r>
      <w:r>
        <w:t>2006.09--2011.08青海省玛沁县委副书记、县长；</w:t>
        <w:br/>
      </w:r>
      <w:r>
        <w:t xml:space="preserve">2011.08--2015.12 中共青海省甘德县委书记 。[1] </w:t>
        <w:br/>
        <w:br/>
      </w:r>
      <w:r>
        <w:t>2016.01--青海省果洛州人大州人大常委会党组成员</w:t>
        <w:br/>
      </w:r>
      <w:r>
        <w:t>2016.11--果洛藏族自治州人大常委会副主任</w:t>
        <w:br/>
      </w:r>
      <w:r>
        <w:t xml:space="preserve">2015年12月，拟提任副厅级领导干部。[2-3] </w:t>
        <w:br/>
        <w:br/>
      </w:r>
      <w:r>
        <w:t xml:space="preserve">2016年11月19日，果洛藏族自治州第十四届人民代表大会第一次会议，选举才让多杰为果洛藏族自治州人大常委会副主任。[4] </w:t>
        <w:br/>
        <w:br/>
      </w:r>
    </w:p>
    <w:p>
      <w:pPr>
        <w:pStyle w:val="Heading3"/>
      </w:pPr>
      <w:r>
        <w:t>江苏  镇江句容市</w:t>
      </w:r>
    </w:p>
    <w:p>
      <w:r>
        <w:rPr>
          <w:i/>
        </w:rPr>
        <w:t>李亚平</w:t>
      </w:r>
    </w:p>
    <w:p>
      <w:r>
        <w:t>李亚平：男，汉族，1963年1月生，江苏丹阳人。1985年8月参加工作，1984年10月加入中国共产党，在职研究生学历，博士学位。</w:t>
      </w:r>
    </w:p>
    <w:p>
      <w:r>
        <w:t>性    别: 男</w:t>
      </w:r>
    </w:p>
    <w:p>
      <w:r>
        <w:t>民    族: 汉族</w:t>
      </w:r>
    </w:p>
    <w:p>
      <w:r>
        <w:t>国    籍: 中国</w:t>
      </w:r>
    </w:p>
    <w:p>
      <w:r>
        <w:t>中文名: 李亚平</w:t>
      </w:r>
    </w:p>
    <w:p>
      <w:r>
        <w:t>政治面貌: 中共党员</w:t>
      </w:r>
    </w:p>
    <w:p>
      <w:r>
        <w:t>简历：</w:t>
      </w:r>
      <w:r>
        <w:t>现任江苏省水利厅党组书记、厅长。</w:t>
        <w:br/>
      </w:r>
      <w:r>
        <w:t>1980年9月——</w:t>
        <w:br/>
        <w:br/>
        <w:br/>
        <w:br/>
        <w:t>1985年6月 就读于南京的华东水利学院水电系水电站动力设备专业学习；</w:t>
        <w:br/>
      </w:r>
      <w:r>
        <w:t>1985年8月——1986年9月 任镇江市句容县长江提水站管理处办事员；</w:t>
        <w:br/>
      </w:r>
      <w:r>
        <w:t>1986年9月——1987年8月 任镇江市句容县水利农机局工管股副股长；</w:t>
        <w:br/>
      </w:r>
      <w:r>
        <w:t>1987年8月——1988年2月 任中共镇江市委组织部科员；</w:t>
        <w:br/>
      </w:r>
      <w:r>
        <w:t>1988年2月——1992年8月 先后任中共镇江市委组织部副科级组织员、干部培训科副科长（其间：1988年9月—1991年7月，参加省委党校函授学院镇江分院涉外经济专业学习）；</w:t>
        <w:br/>
      </w:r>
      <w:r>
        <w:t>1992年8月——1993年5月 先后任江苏省镇江市色织总厂任厂长助理、副厂长（挂职锻炼）；</w:t>
        <w:br/>
      </w:r>
      <w:r>
        <w:t>1993年5月——1998年4月 任共青团镇江市委副书记、党组成员；</w:t>
        <w:br/>
      </w:r>
      <w:r>
        <w:t>1998年4月——2001年6月 任镇江市水利局副局长、党组成员（期间：1996年9月—1998年7月，参加东南大学科技经济与行政管理专业研究生课程进修班学习）；</w:t>
        <w:br/>
      </w:r>
      <w:r>
        <w:t>2001年5月——2002年12月 任镇江市科技局党组书记、局长；</w:t>
        <w:br/>
      </w:r>
      <w:r>
        <w:t xml:space="preserve">2002年12月——2003年1月 任中共句容市委副书记、代市长（期间：1999年9月—2002年7月，参加中央党校成人教育学院经济学专业学习）；[1] </w:t>
        <w:br/>
        <w:br/>
      </w:r>
      <w:r>
        <w:t>2003年1月——2004年12月 任句容市委副书记、市长；</w:t>
        <w:br/>
      </w:r>
      <w:r>
        <w:t>2004年12月——2005年6月 任中共句容市委书记、市长；</w:t>
        <w:br/>
      </w:r>
      <w:r>
        <w:t xml:space="preserve">2005年6月——2006年10月 任中共句容市委书记；[2] </w:t>
        <w:br/>
        <w:br/>
      </w:r>
      <w:r>
        <w:t>2006年10月——2006年11月 任镇江市副市长、句容市委书记；</w:t>
        <w:br/>
      </w:r>
      <w:r>
        <w:t>2006年11月——2007年12月 任镇江市副市长、党组成员；</w:t>
        <w:br/>
      </w:r>
      <w:r>
        <w:t>2007年12月——201年5月 任江苏省水利厅副厅长、党组成员；</w:t>
        <w:br/>
      </w:r>
      <w:r>
        <w:t>2011年5月——2013年3月 任江苏省水利厅副厅长、党组成员兼省水利工程建设局分党组书记；</w:t>
        <w:br/>
      </w:r>
      <w:r>
        <w:t>2013年3月——至今 任江苏省水利厅党组书记、厅长。</w:t>
        <w:br/>
      </w:r>
      <w:r>
        <w:t xml:space="preserve">江苏省第十三届委员会委员。[3] </w:t>
        <w:br/>
        <w:br/>
      </w:r>
      <w:r>
        <w:t xml:space="preserve">2016年11月22日，李亚平当选中国共产党江苏省第十三届委员会委员。[3] </w:t>
        <w:br/>
        <w:br/>
      </w:r>
    </w:p>
    <w:p>
      <w:pPr>
        <w:pStyle w:val="Heading3"/>
      </w:pPr>
      <w:r>
        <w:t>甘肃  平凉灵台县</w:t>
      </w:r>
    </w:p>
    <w:p>
      <w:r>
        <w:rPr>
          <w:i/>
        </w:rPr>
        <w:t>苏克俭</w:t>
      </w:r>
    </w:p>
    <w:p>
      <w:r>
        <w:t>苏克俭，男，汉族，生于1962年9月，甘肃省平凉市人，中共党员，研究生学历，1980年9月参加工作，1988年12月加入中国共产党。</w:t>
      </w:r>
    </w:p>
    <w:p>
      <w:r>
        <w:t>出生日期: 1962年9月</w:t>
      </w:r>
    </w:p>
    <w:p>
      <w:r>
        <w:t>信    仰: 共产主义</w:t>
      </w:r>
    </w:p>
    <w:p>
      <w:r>
        <w:t>中文名: 苏克俭</w:t>
      </w:r>
    </w:p>
    <w:p>
      <w:r>
        <w:t>出生地: 甘肃 平凉</w:t>
      </w:r>
    </w:p>
    <w:p>
      <w:r>
        <w:t>国    籍: 中国</w:t>
      </w:r>
    </w:p>
    <w:p>
      <w:r>
        <w:t>职    业: 公务员</w:t>
      </w:r>
    </w:p>
    <w:p>
      <w:r>
        <w:t>毕业院校: 中央党校</w:t>
      </w:r>
    </w:p>
    <w:p>
      <w:r>
        <w:t>民    族: 汉族</w:t>
      </w:r>
    </w:p>
    <w:p>
      <w:r>
        <w:t>简历：</w:t>
      </w:r>
      <w:r>
        <w:t xml:space="preserve">现任甘肃省金昌市政协主席、党组书记。[1] </w:t>
        <w:br/>
        <w:br/>
      </w:r>
      <w:r>
        <w:t>1980年9月至1982年8月在平凉市花所乡任教</w:t>
        <w:br/>
      </w:r>
      <w:r>
        <w:t>1982年9月至1984年7月在平凉师范普通班学习</w:t>
        <w:br/>
      </w:r>
      <w:r>
        <w:t>1984年8月至1987年2月在平凉市农中任教</w:t>
        <w:br/>
      </w:r>
      <w:r>
        <w:t>1987年3月至1992年2月在平凉地区行署办公室工作</w:t>
        <w:br/>
      </w:r>
      <w:r>
        <w:t>1992年3月至1995年3月任平凉地区行署办公室副科级秘书（1990年8月至1995年12月参加中央党校函授学院党政管理专业本科班学习）</w:t>
        <w:br/>
      </w:r>
      <w:r>
        <w:t>1995年04月至1996年10月任平凉地区行署办公室正科级秘书</w:t>
        <w:br/>
      </w:r>
      <w:r>
        <w:t>1996年11月至1999年06月任平凉地区行署办公室副主任</w:t>
        <w:br/>
      </w:r>
      <w:r>
        <w:t>1997年03月至1998年06月在兰州大学经济系区域经济专业研究生课程进修班学习</w:t>
        <w:br/>
      </w:r>
      <w:r>
        <w:t>1999年07月至2001年12月任平凉地区行署副秘书长、平凉地区行署研究室主任</w:t>
        <w:br/>
      </w:r>
      <w:r>
        <w:t>2001年12月至2006年12月任灵台县委副书记、灵台县人民政府县长</w:t>
        <w:br/>
      </w:r>
      <w:r>
        <w:t>2006年12月至2010年11月任灵台县委书记</w:t>
        <w:br/>
      </w:r>
      <w:r>
        <w:t>2010年10月至2013年06月任金昌市委常委、市委宣传部部长</w:t>
        <w:br/>
      </w:r>
      <w:r>
        <w:t xml:space="preserve">2013年06月至2016年11月任金昌市委常委、市纪委书记[1] </w:t>
        <w:br/>
        <w:br/>
      </w:r>
      <w:r>
        <w:t xml:space="preserve">2016年11月金昌市政协党组书记、主席[2] </w:t>
        <w:br/>
        <w:br/>
      </w:r>
      <w:r>
        <w:t xml:space="preserve">2016年11月，不再担任中共金昌市委常委、市纪委书记。　[3-4] </w:t>
        <w:br/>
        <w:br/>
      </w:r>
      <w:r>
        <w:t xml:space="preserve">2016年11月29日，政协第八届金昌市委员会第一次会议选举苏克俭为政协第八届金昌市委员会主席[5] </w:t>
        <w:br/>
        <w:t>。</w:t>
        <w:br/>
      </w:r>
    </w:p>
    <w:p>
      <w:pPr>
        <w:pStyle w:val="Heading3"/>
      </w:pPr>
      <w:r>
        <w:t>四川  成都新津县</w:t>
      </w:r>
    </w:p>
    <w:p>
      <w:r>
        <w:rPr>
          <w:i/>
        </w:rPr>
        <w:t>宋朝华</w:t>
      </w:r>
    </w:p>
    <w:p>
      <w:r>
        <w:t>宋朝华，男，汉族，1962年5月出生，四川邛崃人，1983年6月加入中国共产党，1983年7月参加工作，省委党校大学学历，毕业于四川省委党校法律专业。</w:t>
      </w:r>
    </w:p>
    <w:p>
      <w:r>
        <w:t>出生日期: 1962年5月</w:t>
      </w:r>
    </w:p>
    <w:p>
      <w:r>
        <w:t>中文名: 宋朝华</w:t>
      </w:r>
    </w:p>
    <w:p>
      <w:r>
        <w:t>出生地: 四川邛崃</w:t>
      </w:r>
    </w:p>
    <w:p>
      <w:r>
        <w:t>国    籍: 中国</w:t>
      </w:r>
    </w:p>
    <w:p>
      <w:r>
        <w:t>毕业院校: 四川省委党校</w:t>
      </w:r>
    </w:p>
    <w:p>
      <w:r>
        <w:t>民    族: 汉族</w:t>
      </w:r>
    </w:p>
    <w:p>
      <w:r>
        <w:t>简历：</w:t>
      </w:r>
      <w:r>
        <w:t>现任四川省南充市委书记。</w:t>
        <w:br/>
      </w:r>
      <w:r>
        <w:t>1980.09-1983.07，温江师范专科学校中文专业学习</w:t>
        <w:br/>
      </w:r>
      <w:r>
        <w:t>1983.07-1984.02，蒲江县大兴中学、蒲江县教师进修学校教师</w:t>
        <w:br/>
      </w:r>
      <w:r>
        <w:t>1984.02-1985.03，蒲江县人大常委会办公室干部</w:t>
        <w:br/>
      </w:r>
      <w:r>
        <w:t>1985.03-1993.03，成都市委组织部干部（其间：1988.02任副主任干事，1989.12任主任干事）</w:t>
        <w:br/>
      </w:r>
      <w:r>
        <w:t>1993.03-1993.07，成都市委组织部青干处副处长、大邑县委组织部常务副部长</w:t>
        <w:br/>
      </w:r>
      <w:r>
        <w:t>1993.07-1995.10，大邑县委常委、组织部部长</w:t>
        <w:br/>
      </w:r>
      <w:r>
        <w:t>1995.10-1996.11，大邑县委副书记、组织部部长</w:t>
        <w:br/>
      </w:r>
      <w:r>
        <w:t>1996.11-1997.03，大邑县委副书记（其间：1996.09-1998.12，在四川省委党校函授法律专业本科学习）</w:t>
        <w:br/>
      </w:r>
      <w:r>
        <w:t>1997.03-1997.10，大邑县委副书记、县人民政府代县长、党组书记</w:t>
        <w:br/>
      </w:r>
      <w:r>
        <w:t>1997.10-2002.12，大邑县委书记</w:t>
        <w:br/>
      </w:r>
      <w:r>
        <w:t>2002.12-2006.08，新津县委书记</w:t>
        <w:br/>
      </w:r>
      <w:r>
        <w:t>2006.08-2006.12，成都市成华区委书记</w:t>
        <w:br/>
      </w:r>
      <w:r>
        <w:t>2006.12-2008.08，成都市成华区委书记、区人大常委会主任</w:t>
        <w:br/>
      </w:r>
      <w:r>
        <w:t>2008.08-2010.11，眉山市委常委、市人民政府常务副市长（其间：2008.09-2010.11，兼任眉山经开区党工委书记）</w:t>
        <w:br/>
      </w:r>
      <w:r>
        <w:t>2010.11-2011.11，眉山市委副书记（其间：2011.04-2011.10，兼任眉山市委组织部部长、市委党校校长）</w:t>
        <w:br/>
      </w:r>
      <w:r>
        <w:t xml:space="preserve">2011.11-2016.02，眉山市委副书记、市人民政府市长、党组书记[1] </w:t>
        <w:br/>
        <w:br/>
      </w:r>
      <w:r>
        <w:t xml:space="preserve">2016.02-2016.03，南充市委副书记、市人民政府代市长、党组书记[2] </w:t>
        <w:br/>
        <w:br/>
      </w:r>
      <w:r>
        <w:t xml:space="preserve">2016.03-2016.07，南充市委副书记、市人民政府市长、党组书记[3] </w:t>
        <w:br/>
        <w:br/>
      </w:r>
      <w:r>
        <w:t>2016.07-2016.09，南充市委书记、市人民政府市长、党组书记</w:t>
        <w:br/>
      </w:r>
      <w:r>
        <w:t>2016.09-，南充市委书记</w:t>
        <w:br/>
      </w:r>
      <w:r>
        <w:t>十二届全国人大代表，十届省委委员，省十二届人大代表。</w:t>
        <w:br/>
      </w:r>
      <w:r>
        <w:t xml:space="preserve">2016年7月，四川省委决定：宋朝华同志任中共南充市委书记。[4] </w:t>
        <w:br/>
        <w:br/>
      </w:r>
      <w:r>
        <w:t xml:space="preserve">2016年9月19日，南充市召开市级领导干部见面会。宣读四川省委关于南充市政府主要领导任职的决定：省委同意提名免去宋朝华南充市人民政府市长职务。[5] </w:t>
        <w:br/>
        <w:br/>
      </w:r>
      <w:r>
        <w:t xml:space="preserve">2016年10月29日，中国共产党南充市第六届委员会第一次全体会议举行，会议选举产生新一届市委常委会。宋朝华当选为市委书记。[6] </w:t>
        <w:br/>
        <w:br/>
      </w:r>
    </w:p>
    <w:p>
      <w:pPr>
        <w:pStyle w:val="Heading3"/>
      </w:pPr>
      <w:r>
        <w:t>浙江  湖州安吉县</w:t>
      </w:r>
    </w:p>
    <w:p>
      <w:r>
        <w:rPr>
          <w:i/>
        </w:rPr>
        <w:t>唐中祥</w:t>
      </w:r>
    </w:p>
    <w:p>
      <w:r>
        <w:t>唐中祥，男，1962年10月25日出生于浙江海盐，籍贯安徽郎溪，汉族。中共党员，大学学历，高级政工师。曾任长兴县委常委、宣传部部长，湖州市南浔区委副书记，湖州日报社社长，湖州市委副秘书长、办公室主任，安吉县委副书记、代县长、县长、县委书记、县人大常委会主任等职、浙江省农业厅副厅长、党组成员。</w:t>
      </w:r>
    </w:p>
    <w:p>
      <w:r>
        <w:t>出生日期: 1962年10月25日</w:t>
      </w:r>
    </w:p>
    <w:p>
      <w:r>
        <w:t>性    别: 男</w:t>
      </w:r>
    </w:p>
    <w:p>
      <w:r>
        <w:t>中文名: 唐中祥</w:t>
      </w:r>
    </w:p>
    <w:p>
      <w:r>
        <w:t>出生地: 浙江海盐</w:t>
      </w:r>
    </w:p>
    <w:p>
      <w:r>
        <w:t>简历：</w:t>
      </w:r>
      <w:r>
        <w:t>人物事迹</w:t>
        <w:br/>
      </w:r>
      <w:r>
        <w:t>今天是蹲点调研的第一天，一大早我们一行三人就正式进驻上墅乡刘家塘村，开始了为期一周的蹲点调研活动。根据预定安排，上午现场踏看了几个点、熟悉了村环境，下午召开了村级班子座谈会，大致摸清该村的基本情况。回到住处，已经是晚上7点多，匆匆吃了点饭，我就回到寝室，抓紧梳理一个困扰该村发展，也使我十分忧虑的问题——如何发展壮大村级集体经济。</w:t>
        <w:br/>
      </w:r>
      <w:r>
        <w:t>参加座谈会的除我们一行三人之外，就是该村的4位村两委班子成</w:t>
        <w:br/>
        <w:br/>
        <w:br/>
        <w:br/>
        <w:br/>
        <w:t>唐中祥</w:t>
        <w:br/>
        <w:br/>
        <w:t>员和一名大学生，尽管人数不多，但气氛十分热烈；村支书王九林同志的村情介绍尽管不够系统、也不全面，但始终围绕发展谈思路，话语间透露出村级班子想办事但没钱办、空有一腔热情的尴尬局面。该村是上世纪八、九十年代安吉有名的工业集中村，有良好的工业发展基础和氛围，但随着经济体制改革步伐的加快和交通基础设施的边缘化，该村工业优势逐步消失，剩下的只有破落的工厂和老百姓对过去辉煌的回忆，村级发展步履维艰。村支书王九林坦言：“刘家塘是上墅乡的门户村，在历史上有过辉煌，无论是乡里还是老百姓，对我们班妇的期望都很高。老实说，我们村早在中央提出新农村建设之前，就已经规划了村民生活小区和工业集中区，但村里每年只有10万元的收入，除去干部工资和日常开支以外，实在拿不出钱来用在发展上啊！”</w:t>
        <w:br/>
      </w:r>
      <w:r>
        <w:t>当初我选择到刘家塘蹲点调研，主要是看到该村班子战斗力强，尤其是书记的个人威信较高，从座谈会听到的来看，这一点与我当前的认识是一致的，我能感受到他们想发展、谋发展的思路和决心，但我更忧虑他们面临的发展压力和困难，看来，光有人办事不够，还必需有钱办事。像刘家塘这样一个在全县村级集体经济中等偏上的村，都面临如此大的发展压力，那么全县大多数的村如何进行新农村建设，靠什么建，又能建成什么样呢？所以，必须发展壮大村级集体经济，才能为社会主义新农村建设提供坚实的基础和强有力的保证。至此，我也更明确了此次蹲点调研的重点，就是充分挖掘该村的工业发展基础和条件，发展现代家庭工业，壮大村级集体经济。</w:t>
        <w:br/>
      </w:r>
      <w:r>
        <w:t>根据该村的发展实际，结合过去的发展成就，我拟提出该村今后发展的口号是“重振雄风”；考虑现有工业基础，我测算该村的工业发展目标为“学习义士塔、五年超十亿”。这个想法既迎合了该村老百姓的心理，也符合村班子急切的发展愿望，待深入调研、找到支撑后，适时与村班子交流沟通。</w:t>
        <w:br/>
      </w:r>
    </w:p>
    <w:p>
      <w:pPr>
        <w:pStyle w:val="Heading3"/>
      </w:pPr>
      <w:r>
        <w:t>甘肃  庆阳合水县</w:t>
      </w:r>
    </w:p>
    <w:p>
      <w:r>
        <w:rPr>
          <w:i/>
        </w:rPr>
        <w:t>郭光能</w:t>
      </w:r>
    </w:p>
    <w:p>
      <w:r>
        <w:t>郭光能，1962年10月生，甘肃西峰人，大学学历，1983年7月参加工作，1987年12月入党。</w:t>
      </w:r>
    </w:p>
    <w:p>
      <w:r>
        <w:t>性    别: 男</w:t>
      </w:r>
    </w:p>
    <w:p>
      <w:r>
        <w:t>民    族: 汉族</w:t>
      </w:r>
    </w:p>
    <w:p>
      <w:r>
        <w:t>国    籍: 中国</w:t>
      </w:r>
    </w:p>
    <w:p>
      <w:r>
        <w:t>中文名: 郭光能</w:t>
      </w:r>
    </w:p>
    <w:p>
      <w:r>
        <w:t>简历：</w:t>
      </w:r>
      <w:r>
        <w:t>现任庆阳市人大常委会副主任、党组成员。</w:t>
        <w:br/>
      </w:r>
      <w:r>
        <w:t>1981年9月-1983年6月在长庆石油学校学习；</w:t>
        <w:br/>
      </w:r>
      <w:r>
        <w:t>1983年7月在长庆局第一小学工作(1984年3月-1987年6月在陕西师范大学中文系汉语言文学专业学习)；</w:t>
        <w:br/>
      </w:r>
      <w:r>
        <w:t>1986年8月在西峰市委办公室工作；</w:t>
        <w:br/>
      </w:r>
      <w:r>
        <w:t>1990年9月西峰市委研究室副主任；</w:t>
        <w:br/>
      </w:r>
      <w:r>
        <w:t>1991年12月西峰市委办公室副主任(1993年1月兼市保密局局长)；</w:t>
        <w:br/>
      </w:r>
      <w:r>
        <w:t>1995年4月西峰市委办公室主任兼市委督查室主任(1995年9月兼市委机要室主任)；</w:t>
        <w:br/>
      </w:r>
      <w:r>
        <w:t>1997年10月庆阳县委副书记(2000年7月-12月挂职省林业厅资源林政处副处长；</w:t>
        <w:br/>
      </w:r>
      <w:r>
        <w:t>2000年7月-2002年7月在兰州大学经管学院区域经济学专业干部研究生课程进修班学习；</w:t>
        <w:br/>
      </w:r>
      <w:r>
        <w:t>2001年9月-12月在甘肃省委党校第十期县委书记培训班学习)；</w:t>
        <w:br/>
      </w:r>
      <w:r>
        <w:t>2002年8月庆城县委副书记；</w:t>
        <w:br/>
      </w:r>
      <w:r>
        <w:t>2002年10月合水县委副书记、县政府党组书记；</w:t>
        <w:br/>
      </w:r>
      <w:r>
        <w:t>2002年11月合水县委副书记、县长(2005年9月-2006年1月在甘肃省委党校第二十七期中青年干部培训班学习)；</w:t>
        <w:br/>
      </w:r>
      <w:r>
        <w:t xml:space="preserve">2006年2月合水县委书记。[1] </w:t>
        <w:br/>
        <w:br/>
      </w:r>
      <w:r>
        <w:t>庆阳市财政局局长、党组书记</w:t>
        <w:br/>
      </w:r>
      <w:r>
        <w:t>2015.02任庆阳市人大常委会副主任、党组成员。</w:t>
        <w:br/>
      </w:r>
      <w:r>
        <w:t xml:space="preserve">2014年12月拟提名为庆阳市人大常委会副主任候选人。[2] </w:t>
        <w:br/>
        <w:br/>
      </w:r>
      <w:r>
        <w:t xml:space="preserve">2015年2月9日，庆阳市第三届人民代表大会第五次会议举行选举大会，大会选举郭光能为市人大常委会副主任。[3]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